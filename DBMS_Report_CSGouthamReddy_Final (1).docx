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E25CF">
      <w:pPr>
        <w:spacing w:before="57"/>
        <w:ind w:left="740" w:right="1295" w:firstLine="0"/>
        <w:jc w:val="center"/>
        <w:rPr>
          <w:rFonts w:ascii="Times New Roman"/>
          <w:b/>
          <w:sz w:val="36"/>
        </w:rPr>
      </w:pPr>
      <w:r>
        <w:rPr>
          <w:rFonts w:ascii="Times New Roman"/>
          <w:b/>
          <w:spacing w:val="-6"/>
          <w:sz w:val="36"/>
        </w:rPr>
        <w:t>CRICFANTASY</w:t>
      </w:r>
      <w:r>
        <w:rPr>
          <w:rFonts w:ascii="Times New Roman"/>
          <w:b/>
          <w:spacing w:val="-11"/>
          <w:sz w:val="36"/>
        </w:rPr>
        <w:t xml:space="preserve"> </w:t>
      </w:r>
      <w:r>
        <w:rPr>
          <w:rFonts w:ascii="Times New Roman"/>
          <w:b/>
          <w:spacing w:val="-6"/>
          <w:sz w:val="36"/>
        </w:rPr>
        <w:t>DATABASE</w:t>
      </w:r>
      <w:r>
        <w:rPr>
          <w:rFonts w:ascii="Times New Roman"/>
          <w:b/>
          <w:spacing w:val="-11"/>
          <w:sz w:val="36"/>
        </w:rPr>
        <w:t xml:space="preserve"> </w:t>
      </w:r>
      <w:r>
        <w:rPr>
          <w:rFonts w:ascii="Times New Roman"/>
          <w:b/>
          <w:spacing w:val="-6"/>
          <w:sz w:val="36"/>
        </w:rPr>
        <w:t>SYSTEM</w:t>
      </w:r>
    </w:p>
    <w:p w14:paraId="7F82657A">
      <w:pPr>
        <w:spacing w:before="305"/>
        <w:ind w:left="737" w:right="1295" w:firstLine="0"/>
        <w:jc w:val="center"/>
        <w:rPr>
          <w:rFonts w:ascii="Times New Roman"/>
          <w:b/>
          <w:sz w:val="24"/>
        </w:rPr>
      </w:pPr>
      <w:r>
        <w:rPr>
          <w:rFonts w:ascii="Times New Roman"/>
          <w:b/>
          <w:sz w:val="24"/>
        </w:rPr>
        <w:t>A</w:t>
      </w:r>
      <w:r>
        <w:rPr>
          <w:rFonts w:ascii="Times New Roman"/>
          <w:b/>
          <w:spacing w:val="-9"/>
          <w:sz w:val="24"/>
        </w:rPr>
        <w:t xml:space="preserve"> </w:t>
      </w:r>
      <w:r>
        <w:rPr>
          <w:rFonts w:ascii="Times New Roman"/>
          <w:b/>
          <w:sz w:val="24"/>
        </w:rPr>
        <w:t>Mini</w:t>
      </w:r>
      <w:r>
        <w:rPr>
          <w:rFonts w:ascii="Times New Roman"/>
          <w:b/>
          <w:spacing w:val="-9"/>
          <w:sz w:val="24"/>
        </w:rPr>
        <w:t xml:space="preserve"> </w:t>
      </w:r>
      <w:r>
        <w:rPr>
          <w:rFonts w:ascii="Times New Roman"/>
          <w:b/>
          <w:sz w:val="24"/>
        </w:rPr>
        <w:t>Project</w:t>
      </w:r>
      <w:r>
        <w:rPr>
          <w:rFonts w:ascii="Times New Roman"/>
          <w:b/>
          <w:spacing w:val="-3"/>
          <w:sz w:val="24"/>
        </w:rPr>
        <w:t xml:space="preserve"> </w:t>
      </w:r>
      <w:r>
        <w:rPr>
          <w:rFonts w:ascii="Times New Roman"/>
          <w:b/>
          <w:sz w:val="24"/>
        </w:rPr>
        <w:t>Report</w:t>
      </w:r>
      <w:r>
        <w:rPr>
          <w:rFonts w:ascii="Times New Roman"/>
          <w:b/>
          <w:spacing w:val="1"/>
          <w:sz w:val="24"/>
        </w:rPr>
        <w:t xml:space="preserve"> </w:t>
      </w:r>
      <w:r>
        <w:rPr>
          <w:rFonts w:ascii="Times New Roman"/>
          <w:b/>
          <w:sz w:val="24"/>
        </w:rPr>
        <w:t>submitted</w:t>
      </w:r>
      <w:r>
        <w:rPr>
          <w:rFonts w:ascii="Times New Roman"/>
          <w:b/>
          <w:spacing w:val="-4"/>
          <w:sz w:val="24"/>
        </w:rPr>
        <w:t xml:space="preserve"> </w:t>
      </w:r>
      <w:r>
        <w:rPr>
          <w:rFonts w:ascii="Times New Roman"/>
          <w:b/>
          <w:spacing w:val="-5"/>
          <w:sz w:val="24"/>
        </w:rPr>
        <w:t>to</w:t>
      </w:r>
    </w:p>
    <w:p w14:paraId="05EF25BA">
      <w:pPr>
        <w:spacing w:before="147"/>
        <w:ind w:left="715" w:right="1295" w:firstLine="0"/>
        <w:jc w:val="center"/>
        <w:rPr>
          <w:rFonts w:ascii="Times New Roman"/>
          <w:b/>
          <w:sz w:val="28"/>
        </w:rPr>
      </w:pPr>
      <w:r>
        <w:rPr>
          <w:rFonts w:ascii="Times New Roman"/>
          <w:b/>
          <w:sz w:val="28"/>
        </w:rPr>
        <w:t>MOHAN</w:t>
      </w:r>
      <w:r>
        <w:rPr>
          <w:rFonts w:ascii="Times New Roman"/>
          <w:b/>
          <w:spacing w:val="-7"/>
          <w:sz w:val="28"/>
        </w:rPr>
        <w:t xml:space="preserve"> </w:t>
      </w:r>
      <w:r>
        <w:rPr>
          <w:rFonts w:ascii="Times New Roman"/>
          <w:b/>
          <w:sz w:val="28"/>
        </w:rPr>
        <w:t>BABU</w:t>
      </w:r>
      <w:r>
        <w:rPr>
          <w:rFonts w:ascii="Times New Roman"/>
          <w:b/>
          <w:spacing w:val="-7"/>
          <w:sz w:val="28"/>
        </w:rPr>
        <w:t xml:space="preserve"> </w:t>
      </w:r>
      <w:r>
        <w:rPr>
          <w:rFonts w:ascii="Times New Roman"/>
          <w:b/>
          <w:spacing w:val="-2"/>
          <w:sz w:val="28"/>
        </w:rPr>
        <w:t>UNIVERSITY</w:t>
      </w:r>
    </w:p>
    <w:p w14:paraId="42D98D1D">
      <w:pPr>
        <w:spacing w:before="277"/>
        <w:ind w:left="737" w:right="1295" w:firstLine="0"/>
        <w:jc w:val="center"/>
        <w:rPr>
          <w:rFonts w:ascii="Times New Roman"/>
          <w:b/>
          <w:sz w:val="24"/>
        </w:rPr>
      </w:pPr>
      <w:r>
        <w:rPr>
          <w:rFonts w:ascii="Times New Roman"/>
          <w:b/>
          <w:sz w:val="24"/>
        </w:rPr>
        <w:t>in</w:t>
      </w:r>
      <w:r>
        <w:rPr>
          <w:rFonts w:ascii="Times New Roman"/>
          <w:b/>
          <w:spacing w:val="-6"/>
          <w:sz w:val="24"/>
        </w:rPr>
        <w:t xml:space="preserve"> </w:t>
      </w:r>
      <w:r>
        <w:rPr>
          <w:rFonts w:ascii="Times New Roman"/>
          <w:b/>
          <w:sz w:val="24"/>
        </w:rPr>
        <w:t>Partial</w:t>
      </w:r>
      <w:r>
        <w:rPr>
          <w:rFonts w:ascii="Times New Roman"/>
          <w:b/>
          <w:spacing w:val="-14"/>
          <w:sz w:val="24"/>
        </w:rPr>
        <w:t xml:space="preserve"> </w:t>
      </w:r>
      <w:r>
        <w:rPr>
          <w:rFonts w:ascii="Times New Roman"/>
          <w:b/>
          <w:sz w:val="24"/>
        </w:rPr>
        <w:t>Fulfillment</w:t>
      </w:r>
      <w:r>
        <w:rPr>
          <w:rFonts w:ascii="Times New Roman"/>
          <w:b/>
          <w:spacing w:val="-1"/>
          <w:sz w:val="24"/>
        </w:rPr>
        <w:t xml:space="preserve"> </w:t>
      </w:r>
      <w:r>
        <w:rPr>
          <w:rFonts w:ascii="Times New Roman"/>
          <w:b/>
          <w:sz w:val="24"/>
        </w:rPr>
        <w:t>of</w:t>
      </w:r>
      <w:r>
        <w:rPr>
          <w:rFonts w:ascii="Times New Roman"/>
          <w:b/>
          <w:spacing w:val="-14"/>
          <w:sz w:val="24"/>
        </w:rPr>
        <w:t xml:space="preserve"> </w:t>
      </w:r>
      <w:r>
        <w:rPr>
          <w:rFonts w:ascii="Times New Roman"/>
          <w:b/>
          <w:sz w:val="24"/>
        </w:rPr>
        <w:t>the</w:t>
      </w:r>
      <w:r>
        <w:rPr>
          <w:rFonts w:ascii="Times New Roman"/>
          <w:b/>
          <w:spacing w:val="-8"/>
          <w:sz w:val="24"/>
        </w:rPr>
        <w:t xml:space="preserve"> </w:t>
      </w:r>
      <w:r>
        <w:rPr>
          <w:rFonts w:ascii="Times New Roman"/>
          <w:b/>
          <w:sz w:val="24"/>
        </w:rPr>
        <w:t>Requirements</w:t>
      </w:r>
      <w:r>
        <w:rPr>
          <w:rFonts w:ascii="Times New Roman"/>
          <w:b/>
          <w:spacing w:val="-5"/>
          <w:sz w:val="24"/>
        </w:rPr>
        <w:t xml:space="preserve"> </w:t>
      </w:r>
      <w:r>
        <w:rPr>
          <w:rFonts w:ascii="Times New Roman"/>
          <w:b/>
          <w:sz w:val="24"/>
        </w:rPr>
        <w:t>for</w:t>
      </w:r>
      <w:r>
        <w:rPr>
          <w:rFonts w:ascii="Times New Roman"/>
          <w:b/>
          <w:spacing w:val="-16"/>
          <w:sz w:val="24"/>
        </w:rPr>
        <w:t xml:space="preserve"> </w:t>
      </w:r>
      <w:r>
        <w:rPr>
          <w:rFonts w:ascii="Times New Roman"/>
          <w:b/>
          <w:sz w:val="24"/>
        </w:rPr>
        <w:t>the</w:t>
      </w:r>
      <w:r>
        <w:rPr>
          <w:rFonts w:ascii="Times New Roman"/>
          <w:b/>
          <w:spacing w:val="-1"/>
          <w:sz w:val="24"/>
        </w:rPr>
        <w:t xml:space="preserve"> </w:t>
      </w:r>
      <w:r>
        <w:rPr>
          <w:rFonts w:ascii="Times New Roman"/>
          <w:b/>
          <w:sz w:val="24"/>
        </w:rPr>
        <w:t>Award</w:t>
      </w:r>
      <w:r>
        <w:rPr>
          <w:rFonts w:ascii="Times New Roman"/>
          <w:b/>
          <w:spacing w:val="-9"/>
          <w:sz w:val="24"/>
        </w:rPr>
        <w:t xml:space="preserve"> </w:t>
      </w:r>
      <w:r>
        <w:rPr>
          <w:rFonts w:ascii="Times New Roman"/>
          <w:b/>
          <w:sz w:val="24"/>
        </w:rPr>
        <w:t>of</w:t>
      </w:r>
      <w:r>
        <w:rPr>
          <w:rFonts w:ascii="Times New Roman"/>
          <w:b/>
          <w:spacing w:val="-13"/>
          <w:sz w:val="24"/>
        </w:rPr>
        <w:t xml:space="preserve"> </w:t>
      </w:r>
      <w:r>
        <w:rPr>
          <w:rFonts w:ascii="Times New Roman"/>
          <w:b/>
          <w:sz w:val="24"/>
        </w:rPr>
        <w:t>the</w:t>
      </w:r>
      <w:r>
        <w:rPr>
          <w:rFonts w:ascii="Times New Roman"/>
          <w:b/>
          <w:spacing w:val="-7"/>
          <w:sz w:val="24"/>
        </w:rPr>
        <w:t xml:space="preserve"> </w:t>
      </w:r>
      <w:r>
        <w:rPr>
          <w:rFonts w:ascii="Times New Roman"/>
          <w:b/>
          <w:sz w:val="24"/>
        </w:rPr>
        <w:t>degree</w:t>
      </w:r>
      <w:r>
        <w:rPr>
          <w:rFonts w:ascii="Times New Roman"/>
          <w:b/>
          <w:spacing w:val="1"/>
          <w:sz w:val="24"/>
        </w:rPr>
        <w:t xml:space="preserve"> </w:t>
      </w:r>
      <w:r>
        <w:rPr>
          <w:rFonts w:ascii="Times New Roman"/>
          <w:b/>
          <w:spacing w:val="-5"/>
          <w:sz w:val="24"/>
        </w:rPr>
        <w:t>of</w:t>
      </w:r>
    </w:p>
    <w:p w14:paraId="6A6ECA42">
      <w:pPr>
        <w:pStyle w:val="9"/>
        <w:ind w:left="0"/>
        <w:rPr>
          <w:rFonts w:ascii="Times New Roman"/>
          <w:b/>
          <w:sz w:val="24"/>
        </w:rPr>
      </w:pPr>
    </w:p>
    <w:p w14:paraId="63FBF86D">
      <w:pPr>
        <w:pStyle w:val="9"/>
        <w:spacing w:before="22"/>
        <w:ind w:left="0"/>
        <w:rPr>
          <w:rFonts w:ascii="Times New Roman"/>
          <w:b/>
          <w:sz w:val="24"/>
        </w:rPr>
      </w:pPr>
    </w:p>
    <w:p w14:paraId="46CB8E8C">
      <w:pPr>
        <w:pStyle w:val="5"/>
        <w:spacing w:line="276" w:lineRule="auto"/>
        <w:ind w:left="3401" w:right="4227"/>
        <w:jc w:val="center"/>
      </w:pPr>
      <w:r>
        <w:rPr>
          <w:spacing w:val="-2"/>
        </w:rPr>
        <w:t>BACHELOR</w:t>
      </w:r>
      <w:r>
        <w:rPr>
          <w:spacing w:val="-18"/>
        </w:rPr>
        <w:t xml:space="preserve"> </w:t>
      </w:r>
      <w:r>
        <w:rPr>
          <w:spacing w:val="-2"/>
        </w:rPr>
        <w:t>OF</w:t>
      </w:r>
      <w:r>
        <w:rPr>
          <w:spacing w:val="-15"/>
        </w:rPr>
        <w:t xml:space="preserve"> </w:t>
      </w:r>
      <w:r>
        <w:rPr>
          <w:spacing w:val="-2"/>
        </w:rPr>
        <w:t xml:space="preserve">TECHNOLOGY </w:t>
      </w:r>
      <w:r>
        <w:rPr>
          <w:spacing w:val="-6"/>
        </w:rPr>
        <w:t>IN</w:t>
      </w:r>
    </w:p>
    <w:p w14:paraId="3367A6C9">
      <w:pPr>
        <w:spacing w:before="0" w:line="270" w:lineRule="exact"/>
        <w:ind w:left="876" w:right="1295" w:firstLine="0"/>
        <w:jc w:val="center"/>
        <w:rPr>
          <w:rFonts w:ascii="Times New Roman"/>
          <w:b/>
          <w:sz w:val="24"/>
        </w:rPr>
      </w:pPr>
      <w:r>
        <w:rPr>
          <w:rFonts w:ascii="Times New Roman"/>
          <w:b/>
          <w:sz w:val="24"/>
        </w:rPr>
        <w:t>COMPUTER</w:t>
      </w:r>
      <w:r>
        <w:rPr>
          <w:rFonts w:ascii="Times New Roman"/>
          <w:b/>
          <w:spacing w:val="-17"/>
          <w:sz w:val="24"/>
        </w:rPr>
        <w:t xml:space="preserve"> </w:t>
      </w:r>
      <w:r>
        <w:rPr>
          <w:rFonts w:ascii="Times New Roman"/>
          <w:b/>
          <w:sz w:val="24"/>
        </w:rPr>
        <w:t>SCIENCE</w:t>
      </w:r>
      <w:r>
        <w:rPr>
          <w:rFonts w:ascii="Times New Roman"/>
          <w:b/>
          <w:spacing w:val="-15"/>
          <w:sz w:val="24"/>
        </w:rPr>
        <w:t xml:space="preserve"> </w:t>
      </w:r>
      <w:r>
        <w:rPr>
          <w:rFonts w:ascii="Times New Roman"/>
          <w:b/>
          <w:sz w:val="24"/>
        </w:rPr>
        <w:t>AND ENGINEERING</w:t>
      </w:r>
      <w:r>
        <w:rPr>
          <w:rFonts w:ascii="Times New Roman"/>
          <w:b/>
          <w:spacing w:val="-6"/>
          <w:sz w:val="24"/>
        </w:rPr>
        <w:t xml:space="preserve"> </w:t>
      </w:r>
      <w:r>
        <w:rPr>
          <w:rFonts w:ascii="Times New Roman"/>
          <w:b/>
          <w:sz w:val="24"/>
        </w:rPr>
        <w:t>(DATA</w:t>
      </w:r>
      <w:r>
        <w:rPr>
          <w:rFonts w:ascii="Times New Roman"/>
          <w:b/>
          <w:spacing w:val="-7"/>
          <w:sz w:val="24"/>
        </w:rPr>
        <w:t xml:space="preserve"> </w:t>
      </w:r>
      <w:r>
        <w:rPr>
          <w:rFonts w:ascii="Times New Roman"/>
          <w:b/>
          <w:spacing w:val="-2"/>
          <w:sz w:val="24"/>
        </w:rPr>
        <w:t>SCIENCE)</w:t>
      </w:r>
    </w:p>
    <w:p w14:paraId="33F3F402">
      <w:pPr>
        <w:pStyle w:val="9"/>
        <w:ind w:left="0"/>
        <w:rPr>
          <w:rFonts w:ascii="Times New Roman"/>
          <w:b/>
          <w:sz w:val="24"/>
        </w:rPr>
      </w:pPr>
    </w:p>
    <w:p w14:paraId="6F3870E7">
      <w:pPr>
        <w:pStyle w:val="9"/>
        <w:spacing w:before="36"/>
        <w:ind w:left="0"/>
        <w:rPr>
          <w:rFonts w:ascii="Times New Roman"/>
          <w:b/>
          <w:sz w:val="24"/>
        </w:rPr>
      </w:pPr>
    </w:p>
    <w:p w14:paraId="27837822">
      <w:pPr>
        <w:spacing w:before="0"/>
        <w:ind w:left="741" w:right="1295" w:firstLine="0"/>
        <w:jc w:val="center"/>
        <w:rPr>
          <w:rFonts w:ascii="Times New Roman"/>
          <w:i/>
          <w:sz w:val="24"/>
        </w:rPr>
      </w:pPr>
      <w:r>
        <w:rPr>
          <w:rFonts w:ascii="Times New Roman"/>
          <w:i/>
          <w:sz w:val="24"/>
        </w:rPr>
        <w:t xml:space="preserve">Submitted </w:t>
      </w:r>
      <w:r>
        <w:rPr>
          <w:rFonts w:ascii="Times New Roman"/>
          <w:i/>
          <w:spacing w:val="-5"/>
          <w:sz w:val="24"/>
        </w:rPr>
        <w:t>by</w:t>
      </w:r>
    </w:p>
    <w:p w14:paraId="161EBE21">
      <w:pPr>
        <w:pStyle w:val="9"/>
        <w:ind w:left="0"/>
        <w:rPr>
          <w:rFonts w:ascii="Times New Roman"/>
          <w:i/>
          <w:sz w:val="24"/>
        </w:rPr>
      </w:pPr>
    </w:p>
    <w:p w14:paraId="232944D8">
      <w:pPr>
        <w:pStyle w:val="9"/>
        <w:spacing w:before="83"/>
        <w:ind w:left="0"/>
        <w:rPr>
          <w:rFonts w:ascii="Times New Roman"/>
          <w:i/>
          <w:sz w:val="24"/>
        </w:rPr>
      </w:pPr>
    </w:p>
    <w:p w14:paraId="2823DB6F">
      <w:pPr>
        <w:tabs>
          <w:tab w:val="left" w:pos="5606"/>
        </w:tabs>
        <w:spacing w:before="1"/>
        <w:ind w:left="-1" w:right="422" w:firstLine="0"/>
        <w:jc w:val="center"/>
        <w:rPr>
          <w:rFonts w:ascii="Times New Roman"/>
          <w:b/>
          <w:sz w:val="24"/>
        </w:rPr>
      </w:pPr>
      <w:r>
        <w:rPr>
          <w:rFonts w:ascii="Times New Roman"/>
          <w:b/>
          <w:sz w:val="22"/>
        </w:rPr>
        <w:t>C</w:t>
      </w:r>
      <w:r>
        <w:rPr>
          <w:rFonts w:ascii="Times New Roman"/>
          <w:b/>
          <w:spacing w:val="-4"/>
          <w:sz w:val="22"/>
        </w:rPr>
        <w:t xml:space="preserve"> </w:t>
      </w:r>
      <w:r>
        <w:rPr>
          <w:rFonts w:ascii="Times New Roman"/>
          <w:b/>
          <w:sz w:val="22"/>
        </w:rPr>
        <w:t>S</w:t>
      </w:r>
      <w:r>
        <w:rPr>
          <w:rFonts w:ascii="Times New Roman"/>
          <w:b/>
          <w:spacing w:val="-4"/>
          <w:sz w:val="22"/>
        </w:rPr>
        <w:t xml:space="preserve"> </w:t>
      </w:r>
      <w:r>
        <w:rPr>
          <w:rFonts w:ascii="Times New Roman"/>
          <w:b/>
          <w:sz w:val="22"/>
        </w:rPr>
        <w:t>GOUTHAM</w:t>
      </w:r>
      <w:r>
        <w:rPr>
          <w:rFonts w:ascii="Times New Roman"/>
          <w:b/>
          <w:spacing w:val="-4"/>
          <w:sz w:val="22"/>
        </w:rPr>
        <w:t xml:space="preserve"> </w:t>
      </w:r>
      <w:r>
        <w:rPr>
          <w:rFonts w:ascii="Times New Roman"/>
          <w:b/>
          <w:spacing w:val="-2"/>
          <w:sz w:val="22"/>
        </w:rPr>
        <w:t>REDDY</w:t>
      </w:r>
      <w:r>
        <w:rPr>
          <w:rFonts w:ascii="Times New Roman"/>
          <w:b/>
          <w:sz w:val="22"/>
        </w:rPr>
        <w:tab/>
      </w:r>
      <w:bookmarkStart w:id="14" w:name="_GoBack"/>
      <w:bookmarkEnd w:id="14"/>
      <w:r>
        <w:rPr>
          <w:rFonts w:ascii="Times New Roman"/>
          <w:b/>
          <w:spacing w:val="-2"/>
          <w:sz w:val="22"/>
        </w:rPr>
        <w:t>(23102A030126)</w:t>
      </w:r>
    </w:p>
    <w:p w14:paraId="140D6ADC">
      <w:pPr>
        <w:pStyle w:val="9"/>
        <w:ind w:left="0"/>
        <w:rPr>
          <w:rFonts w:ascii="Times New Roman"/>
          <w:b/>
          <w:sz w:val="24"/>
        </w:rPr>
      </w:pPr>
    </w:p>
    <w:p w14:paraId="49EF78AE">
      <w:pPr>
        <w:pStyle w:val="9"/>
        <w:ind w:left="0"/>
        <w:rPr>
          <w:rFonts w:ascii="Times New Roman"/>
          <w:b/>
          <w:sz w:val="24"/>
        </w:rPr>
      </w:pPr>
    </w:p>
    <w:p w14:paraId="1BAB9B5F">
      <w:pPr>
        <w:pStyle w:val="9"/>
        <w:ind w:left="0"/>
        <w:rPr>
          <w:rFonts w:ascii="Arial MT"/>
          <w:sz w:val="20"/>
        </w:rPr>
      </w:pPr>
    </w:p>
    <w:p w14:paraId="46D4EA92">
      <w:pPr>
        <w:pStyle w:val="9"/>
        <w:ind w:left="0"/>
        <w:rPr>
          <w:rFonts w:ascii="Arial MT"/>
          <w:sz w:val="20"/>
        </w:rPr>
      </w:pPr>
    </w:p>
    <w:p w14:paraId="76FF2A1D">
      <w:pPr>
        <w:pStyle w:val="9"/>
        <w:spacing w:before="162"/>
        <w:ind w:left="0"/>
        <w:rPr>
          <w:rFonts w:ascii="Arial MT"/>
          <w:sz w:val="20"/>
        </w:rPr>
      </w:pPr>
      <w:r>
        <w:rPr>
          <w:rFonts w:ascii="Arial MT"/>
          <w:sz w:val="20"/>
        </w:rPr>
        <w:drawing>
          <wp:anchor distT="0" distB="0" distL="0" distR="0" simplePos="0" relativeHeight="251664384" behindDoc="1" locked="0" layoutInCell="1" allowOverlap="1">
            <wp:simplePos x="0" y="0"/>
            <wp:positionH relativeFrom="page">
              <wp:posOffset>2660015</wp:posOffset>
            </wp:positionH>
            <wp:positionV relativeFrom="paragraph">
              <wp:posOffset>264160</wp:posOffset>
            </wp:positionV>
            <wp:extent cx="1848485" cy="86169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1848560" cy="862012"/>
                    </a:xfrm>
                    <a:prstGeom prst="rect">
                      <a:avLst/>
                    </a:prstGeom>
                  </pic:spPr>
                </pic:pic>
              </a:graphicData>
            </a:graphic>
          </wp:anchor>
        </w:drawing>
      </w:r>
    </w:p>
    <w:p w14:paraId="3B61743B">
      <w:pPr>
        <w:pStyle w:val="9"/>
        <w:spacing w:before="45"/>
        <w:ind w:left="0"/>
        <w:rPr>
          <w:rFonts w:ascii="Arial MT"/>
          <w:sz w:val="36"/>
        </w:rPr>
      </w:pPr>
    </w:p>
    <w:p w14:paraId="4455978B">
      <w:pPr>
        <w:spacing w:before="0" w:line="950" w:lineRule="atLeast"/>
        <w:ind w:left="2019" w:right="2664" w:firstLine="0"/>
        <w:jc w:val="center"/>
        <w:rPr>
          <w:rFonts w:ascii="Segoe Print"/>
          <w:b/>
          <w:sz w:val="36"/>
        </w:rPr>
      </w:pPr>
      <w:r>
        <w:rPr>
          <w:rFonts w:ascii="Segoe Print"/>
          <w:b/>
          <w:sz w:val="36"/>
        </w:rPr>
        <w:t>Department</w:t>
      </w:r>
      <w:r>
        <w:rPr>
          <w:rFonts w:ascii="Segoe Print"/>
          <w:b/>
          <w:spacing w:val="-12"/>
          <w:sz w:val="36"/>
        </w:rPr>
        <w:t xml:space="preserve"> </w:t>
      </w:r>
      <w:r>
        <w:rPr>
          <w:rFonts w:ascii="Segoe Print"/>
          <w:b/>
          <w:sz w:val="36"/>
        </w:rPr>
        <w:t>of</w:t>
      </w:r>
      <w:r>
        <w:rPr>
          <w:rFonts w:ascii="Segoe Print"/>
          <w:b/>
          <w:spacing w:val="-14"/>
          <w:sz w:val="36"/>
        </w:rPr>
        <w:t xml:space="preserve"> </w:t>
      </w:r>
      <w:r>
        <w:rPr>
          <w:rFonts w:ascii="Segoe Print"/>
          <w:b/>
          <w:sz w:val="36"/>
        </w:rPr>
        <w:t>Data</w:t>
      </w:r>
      <w:r>
        <w:rPr>
          <w:rFonts w:ascii="Segoe Print"/>
          <w:b/>
          <w:spacing w:val="-14"/>
          <w:sz w:val="36"/>
        </w:rPr>
        <w:t xml:space="preserve"> </w:t>
      </w:r>
      <w:r>
        <w:rPr>
          <w:rFonts w:ascii="Segoe Print"/>
          <w:b/>
          <w:sz w:val="36"/>
        </w:rPr>
        <w:t>Science SCHOOL OF COMPUTING</w:t>
      </w:r>
    </w:p>
    <w:p w14:paraId="2F52FD70">
      <w:pPr>
        <w:pStyle w:val="10"/>
      </w:pPr>
      <w:r>
        <w:rPr>
          <w:color w:val="FF0000"/>
        </w:rPr>
        <w:t>MOHAN</w:t>
      </w:r>
      <w:r>
        <w:rPr>
          <w:color w:val="FF0000"/>
          <w:spacing w:val="-14"/>
        </w:rPr>
        <w:t xml:space="preserve"> </w:t>
      </w:r>
      <w:r>
        <w:rPr>
          <w:color w:val="FF0000"/>
        </w:rPr>
        <w:t>BABU</w:t>
      </w:r>
      <w:r>
        <w:rPr>
          <w:color w:val="FF0000"/>
          <w:spacing w:val="-13"/>
        </w:rPr>
        <w:t xml:space="preserve"> </w:t>
      </w:r>
      <w:r>
        <w:rPr>
          <w:color w:val="FF0000"/>
          <w:spacing w:val="-2"/>
        </w:rPr>
        <w:t>UNIVERSITY</w:t>
      </w:r>
    </w:p>
    <w:p w14:paraId="69BDE38B">
      <w:pPr>
        <w:spacing w:before="0"/>
        <w:ind w:left="2184" w:right="2827" w:firstLine="0"/>
        <w:jc w:val="center"/>
        <w:rPr>
          <w:rFonts w:ascii="Verdana" w:hAnsi="Verdana"/>
          <w:sz w:val="24"/>
        </w:rPr>
      </w:pPr>
      <w:r>
        <w:rPr>
          <w:rFonts w:ascii="Verdana" w:hAnsi="Verdana"/>
          <w:sz w:val="24"/>
        </w:rPr>
        <w:t>Sree</w:t>
      </w:r>
      <w:r>
        <w:rPr>
          <w:rFonts w:ascii="Verdana" w:hAnsi="Verdana"/>
          <w:spacing w:val="-7"/>
          <w:sz w:val="24"/>
        </w:rPr>
        <w:t xml:space="preserve"> </w:t>
      </w:r>
      <w:r>
        <w:rPr>
          <w:rFonts w:ascii="Verdana" w:hAnsi="Verdana"/>
          <w:sz w:val="24"/>
        </w:rPr>
        <w:t>Sainath</w:t>
      </w:r>
      <w:r>
        <w:rPr>
          <w:rFonts w:ascii="Verdana" w:hAnsi="Verdana"/>
          <w:spacing w:val="-4"/>
          <w:sz w:val="24"/>
        </w:rPr>
        <w:t xml:space="preserve"> </w:t>
      </w:r>
      <w:r>
        <w:rPr>
          <w:rFonts w:ascii="Verdana" w:hAnsi="Verdana"/>
          <w:sz w:val="24"/>
        </w:rPr>
        <w:t>Nagar,</w:t>
      </w:r>
      <w:r>
        <w:rPr>
          <w:rFonts w:ascii="Verdana" w:hAnsi="Verdana"/>
          <w:spacing w:val="-4"/>
          <w:sz w:val="24"/>
        </w:rPr>
        <w:t xml:space="preserve"> </w:t>
      </w:r>
      <w:r>
        <w:rPr>
          <w:rFonts w:ascii="Verdana" w:hAnsi="Verdana"/>
          <w:sz w:val="24"/>
        </w:rPr>
        <w:t>Tirupati</w:t>
      </w:r>
      <w:r>
        <w:rPr>
          <w:rFonts w:ascii="Verdana" w:hAnsi="Verdana"/>
          <w:spacing w:val="-4"/>
          <w:sz w:val="24"/>
        </w:rPr>
        <w:t xml:space="preserve"> </w:t>
      </w:r>
      <w:r>
        <w:rPr>
          <w:rFonts w:ascii="Verdana" w:hAnsi="Verdana"/>
          <w:sz w:val="24"/>
        </w:rPr>
        <w:t>–</w:t>
      </w:r>
      <w:r>
        <w:rPr>
          <w:rFonts w:ascii="Verdana" w:hAnsi="Verdana"/>
          <w:spacing w:val="-7"/>
          <w:sz w:val="24"/>
        </w:rPr>
        <w:t xml:space="preserve"> </w:t>
      </w:r>
      <w:r>
        <w:rPr>
          <w:rFonts w:ascii="Verdana" w:hAnsi="Verdana"/>
          <w:sz w:val="24"/>
        </w:rPr>
        <w:t>517</w:t>
      </w:r>
      <w:r>
        <w:rPr>
          <w:rFonts w:ascii="Verdana" w:hAnsi="Verdana"/>
          <w:spacing w:val="-7"/>
          <w:sz w:val="24"/>
        </w:rPr>
        <w:t xml:space="preserve"> </w:t>
      </w:r>
      <w:r>
        <w:rPr>
          <w:rFonts w:ascii="Verdana" w:hAnsi="Verdana"/>
          <w:sz w:val="24"/>
        </w:rPr>
        <w:t>102,</w:t>
      </w:r>
      <w:r>
        <w:rPr>
          <w:rFonts w:ascii="Verdana" w:hAnsi="Verdana"/>
          <w:spacing w:val="-4"/>
          <w:sz w:val="24"/>
        </w:rPr>
        <w:t xml:space="preserve"> </w:t>
      </w:r>
      <w:r>
        <w:rPr>
          <w:rFonts w:ascii="Verdana" w:hAnsi="Verdana"/>
          <w:sz w:val="24"/>
        </w:rPr>
        <w:t>A.P.,</w:t>
      </w:r>
      <w:r>
        <w:rPr>
          <w:rFonts w:ascii="Verdana" w:hAnsi="Verdana"/>
          <w:spacing w:val="-4"/>
          <w:sz w:val="24"/>
        </w:rPr>
        <w:t xml:space="preserve"> </w:t>
      </w:r>
      <w:r>
        <w:rPr>
          <w:rFonts w:ascii="Verdana" w:hAnsi="Verdana"/>
          <w:sz w:val="24"/>
        </w:rPr>
        <w:t xml:space="preserve">INDIA </w:t>
      </w:r>
      <w:r>
        <w:rPr>
          <w:rFonts w:ascii="Verdana" w:hAnsi="Verdana"/>
          <w:spacing w:val="-2"/>
          <w:sz w:val="24"/>
        </w:rPr>
        <w:t>2024-25</w:t>
      </w:r>
    </w:p>
    <w:p w14:paraId="48F9E7FB">
      <w:pPr>
        <w:spacing w:after="0"/>
        <w:jc w:val="center"/>
        <w:rPr>
          <w:rFonts w:ascii="Verdana" w:hAnsi="Verdana"/>
          <w:sz w:val="24"/>
        </w:rPr>
        <w:sectPr>
          <w:type w:val="continuous"/>
          <w:pgSz w:w="11910" w:h="16840"/>
          <w:pgMar w:top="1120" w:right="0" w:bottom="280" w:left="566" w:header="720" w:footer="720" w:gutter="0"/>
          <w:cols w:space="720" w:num="1"/>
        </w:sectPr>
      </w:pPr>
    </w:p>
    <w:p w14:paraId="74AC2225">
      <w:pPr>
        <w:pStyle w:val="10"/>
        <w:spacing w:before="80"/>
      </w:pPr>
      <w:r>
        <w:drawing>
          <wp:anchor distT="0" distB="0" distL="0" distR="0" simplePos="0" relativeHeight="251659264" behindDoc="0" locked="0" layoutInCell="1" allowOverlap="1">
            <wp:simplePos x="0" y="0"/>
            <wp:positionH relativeFrom="page">
              <wp:posOffset>477520</wp:posOffset>
            </wp:positionH>
            <wp:positionV relativeFrom="paragraph">
              <wp:posOffset>68580</wp:posOffset>
            </wp:positionV>
            <wp:extent cx="1078865" cy="587375"/>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1079153" cy="587442"/>
                    </a:xfrm>
                    <a:prstGeom prst="rect">
                      <a:avLst/>
                    </a:prstGeom>
                  </pic:spPr>
                </pic:pic>
              </a:graphicData>
            </a:graphic>
          </wp:anchor>
        </w:drawing>
      </w:r>
      <w:r>
        <w:rPr>
          <w:color w:val="FF0000"/>
        </w:rPr>
        <w:t>MOHAN</w:t>
      </w:r>
      <w:r>
        <w:rPr>
          <w:color w:val="FF0000"/>
          <w:spacing w:val="-14"/>
        </w:rPr>
        <w:t xml:space="preserve"> </w:t>
      </w:r>
      <w:r>
        <w:rPr>
          <w:color w:val="FF0000"/>
        </w:rPr>
        <w:t>BABU</w:t>
      </w:r>
      <w:r>
        <w:rPr>
          <w:color w:val="FF0000"/>
          <w:spacing w:val="-13"/>
        </w:rPr>
        <w:t xml:space="preserve"> </w:t>
      </w:r>
      <w:r>
        <w:rPr>
          <w:color w:val="FF0000"/>
          <w:spacing w:val="-2"/>
        </w:rPr>
        <w:t>UNIVERSITY</w:t>
      </w:r>
    </w:p>
    <w:p w14:paraId="23A65B34">
      <w:pPr>
        <w:spacing w:before="0"/>
        <w:ind w:left="2184" w:right="2827" w:firstLine="0"/>
        <w:jc w:val="center"/>
        <w:rPr>
          <w:rFonts w:ascii="Verdana" w:hAnsi="Verdana"/>
          <w:sz w:val="24"/>
        </w:rPr>
      </w:pPr>
      <w:r>
        <w:rPr>
          <w:rFonts w:ascii="Verdana" w:hAnsi="Verdana"/>
          <w:sz w:val="24"/>
        </w:rPr>
        <w:t>Sree</w:t>
      </w:r>
      <w:r>
        <w:rPr>
          <w:rFonts w:ascii="Verdana" w:hAnsi="Verdana"/>
          <w:spacing w:val="-7"/>
          <w:sz w:val="24"/>
        </w:rPr>
        <w:t xml:space="preserve"> </w:t>
      </w:r>
      <w:r>
        <w:rPr>
          <w:rFonts w:ascii="Verdana" w:hAnsi="Verdana"/>
          <w:sz w:val="24"/>
        </w:rPr>
        <w:t>Sainath</w:t>
      </w:r>
      <w:r>
        <w:rPr>
          <w:rFonts w:ascii="Verdana" w:hAnsi="Verdana"/>
          <w:spacing w:val="-4"/>
          <w:sz w:val="24"/>
        </w:rPr>
        <w:t xml:space="preserve"> </w:t>
      </w:r>
      <w:r>
        <w:rPr>
          <w:rFonts w:ascii="Verdana" w:hAnsi="Verdana"/>
          <w:sz w:val="24"/>
        </w:rPr>
        <w:t>Nagar,</w:t>
      </w:r>
      <w:r>
        <w:rPr>
          <w:rFonts w:ascii="Verdana" w:hAnsi="Verdana"/>
          <w:spacing w:val="-4"/>
          <w:sz w:val="24"/>
        </w:rPr>
        <w:t xml:space="preserve"> </w:t>
      </w:r>
      <w:r>
        <w:rPr>
          <w:rFonts w:ascii="Verdana" w:hAnsi="Verdana"/>
          <w:sz w:val="24"/>
        </w:rPr>
        <w:t>Tirupati</w:t>
      </w:r>
      <w:r>
        <w:rPr>
          <w:rFonts w:ascii="Verdana" w:hAnsi="Verdana"/>
          <w:spacing w:val="-4"/>
          <w:sz w:val="24"/>
        </w:rPr>
        <w:t xml:space="preserve"> </w:t>
      </w:r>
      <w:r>
        <w:rPr>
          <w:rFonts w:ascii="Verdana" w:hAnsi="Verdana"/>
          <w:sz w:val="24"/>
        </w:rPr>
        <w:t>–</w:t>
      </w:r>
      <w:r>
        <w:rPr>
          <w:rFonts w:ascii="Verdana" w:hAnsi="Verdana"/>
          <w:spacing w:val="-7"/>
          <w:sz w:val="24"/>
        </w:rPr>
        <w:t xml:space="preserve"> </w:t>
      </w:r>
      <w:r>
        <w:rPr>
          <w:rFonts w:ascii="Verdana" w:hAnsi="Verdana"/>
          <w:sz w:val="24"/>
        </w:rPr>
        <w:t>517</w:t>
      </w:r>
      <w:r>
        <w:rPr>
          <w:rFonts w:ascii="Verdana" w:hAnsi="Verdana"/>
          <w:spacing w:val="-7"/>
          <w:sz w:val="24"/>
        </w:rPr>
        <w:t xml:space="preserve"> </w:t>
      </w:r>
      <w:r>
        <w:rPr>
          <w:rFonts w:ascii="Verdana" w:hAnsi="Verdana"/>
          <w:sz w:val="24"/>
        </w:rPr>
        <w:t>102,</w:t>
      </w:r>
      <w:r>
        <w:rPr>
          <w:rFonts w:ascii="Verdana" w:hAnsi="Verdana"/>
          <w:spacing w:val="-4"/>
          <w:sz w:val="24"/>
        </w:rPr>
        <w:t xml:space="preserve"> </w:t>
      </w:r>
      <w:r>
        <w:rPr>
          <w:rFonts w:ascii="Verdana" w:hAnsi="Verdana"/>
          <w:sz w:val="24"/>
        </w:rPr>
        <w:t>A.P.,</w:t>
      </w:r>
      <w:r>
        <w:rPr>
          <w:rFonts w:ascii="Verdana" w:hAnsi="Verdana"/>
          <w:spacing w:val="-4"/>
          <w:sz w:val="24"/>
        </w:rPr>
        <w:t xml:space="preserve"> </w:t>
      </w:r>
      <w:r>
        <w:rPr>
          <w:rFonts w:ascii="Verdana" w:hAnsi="Verdana"/>
          <w:sz w:val="24"/>
        </w:rPr>
        <w:t xml:space="preserve">INDIA </w:t>
      </w:r>
      <w:r>
        <w:rPr>
          <w:rFonts w:ascii="Verdana" w:hAnsi="Verdana"/>
          <w:spacing w:val="-2"/>
          <w:sz w:val="24"/>
        </w:rPr>
        <w:t>2024-25</w:t>
      </w:r>
    </w:p>
    <w:p w14:paraId="7988E283">
      <w:pPr>
        <w:spacing w:before="276"/>
        <w:ind w:left="1035" w:right="1295" w:firstLine="0"/>
        <w:jc w:val="center"/>
        <w:rPr>
          <w:rFonts w:ascii="Segoe Print"/>
          <w:b/>
          <w:sz w:val="36"/>
        </w:rPr>
      </w:pPr>
      <w:r>
        <w:rPr>
          <w:rFonts w:ascii="Segoe Print"/>
          <w:b/>
          <w:sz w:val="36"/>
        </w:rPr>
        <w:t>DEPARTMENT</w:t>
      </w:r>
      <w:r>
        <w:rPr>
          <w:rFonts w:ascii="Segoe Print"/>
          <w:b/>
          <w:spacing w:val="-18"/>
          <w:sz w:val="36"/>
        </w:rPr>
        <w:t xml:space="preserve"> </w:t>
      </w:r>
      <w:r>
        <w:rPr>
          <w:rFonts w:ascii="Segoe Print"/>
          <w:b/>
          <w:sz w:val="36"/>
        </w:rPr>
        <w:t>OF</w:t>
      </w:r>
      <w:r>
        <w:rPr>
          <w:rFonts w:ascii="Segoe Print"/>
          <w:b/>
          <w:spacing w:val="-17"/>
          <w:sz w:val="36"/>
        </w:rPr>
        <w:t xml:space="preserve"> </w:t>
      </w:r>
      <w:r>
        <w:rPr>
          <w:rFonts w:ascii="Segoe Print"/>
          <w:b/>
          <w:sz w:val="36"/>
        </w:rPr>
        <w:t>DATA</w:t>
      </w:r>
      <w:r>
        <w:rPr>
          <w:rFonts w:ascii="Segoe Print"/>
          <w:b/>
          <w:spacing w:val="-2"/>
          <w:sz w:val="36"/>
        </w:rPr>
        <w:t xml:space="preserve"> SCIENCE</w:t>
      </w:r>
    </w:p>
    <w:p w14:paraId="75BAA620">
      <w:pPr>
        <w:spacing w:before="278"/>
        <w:ind w:left="738" w:right="1295" w:firstLine="0"/>
        <w:jc w:val="center"/>
        <w:rPr>
          <w:rFonts w:ascii="Times New Roman"/>
          <w:b/>
          <w:sz w:val="36"/>
        </w:rPr>
      </w:pPr>
      <w:r>
        <w:rPr>
          <w:rFonts w:ascii="Times New Roman"/>
          <w:b/>
          <w:spacing w:val="-2"/>
          <w:sz w:val="36"/>
        </w:rPr>
        <w:t>CERTIFICATE</w:t>
      </w:r>
    </w:p>
    <w:p w14:paraId="4C7AB8F6">
      <w:pPr>
        <w:spacing w:before="380"/>
        <w:ind w:left="224" w:right="1295" w:firstLine="0"/>
        <w:jc w:val="center"/>
        <w:rPr>
          <w:rFonts w:ascii="Times New Roman"/>
          <w:sz w:val="28"/>
        </w:rPr>
      </w:pPr>
      <w:r>
        <w:rPr>
          <w:rFonts w:ascii="Times New Roman"/>
          <w:sz w:val="28"/>
        </w:rPr>
        <w:t>This</w:t>
      </w:r>
      <w:r>
        <w:rPr>
          <w:rFonts w:ascii="Times New Roman"/>
          <w:spacing w:val="-5"/>
          <w:sz w:val="28"/>
        </w:rPr>
        <w:t xml:space="preserve"> </w:t>
      </w:r>
      <w:r>
        <w:rPr>
          <w:rFonts w:ascii="Times New Roman"/>
          <w:sz w:val="28"/>
        </w:rPr>
        <w:t>is</w:t>
      </w:r>
      <w:r>
        <w:rPr>
          <w:rFonts w:ascii="Times New Roman"/>
          <w:spacing w:val="-7"/>
          <w:sz w:val="28"/>
        </w:rPr>
        <w:t xml:space="preserve"> </w:t>
      </w:r>
      <w:r>
        <w:rPr>
          <w:rFonts w:ascii="Times New Roman"/>
          <w:sz w:val="28"/>
        </w:rPr>
        <w:t>to</w:t>
      </w:r>
      <w:r>
        <w:rPr>
          <w:rFonts w:ascii="Times New Roman"/>
          <w:spacing w:val="-15"/>
          <w:sz w:val="28"/>
        </w:rPr>
        <w:t xml:space="preserve"> </w:t>
      </w:r>
      <w:r>
        <w:rPr>
          <w:rFonts w:ascii="Times New Roman"/>
          <w:sz w:val="28"/>
        </w:rPr>
        <w:t>certify</w:t>
      </w:r>
      <w:r>
        <w:rPr>
          <w:rFonts w:ascii="Times New Roman"/>
          <w:spacing w:val="-11"/>
          <w:sz w:val="28"/>
        </w:rPr>
        <w:t xml:space="preserve"> </w:t>
      </w:r>
      <w:r>
        <w:rPr>
          <w:rFonts w:ascii="Times New Roman"/>
          <w:sz w:val="28"/>
        </w:rPr>
        <w:t>that</w:t>
      </w:r>
      <w:r>
        <w:rPr>
          <w:rFonts w:ascii="Times New Roman"/>
          <w:spacing w:val="-14"/>
          <w:sz w:val="28"/>
        </w:rPr>
        <w:t xml:space="preserve"> </w:t>
      </w:r>
      <w:r>
        <w:rPr>
          <w:rFonts w:ascii="Times New Roman"/>
          <w:sz w:val="28"/>
        </w:rPr>
        <w:t>the</w:t>
      </w:r>
      <w:r>
        <w:rPr>
          <w:rFonts w:ascii="Times New Roman"/>
          <w:spacing w:val="1"/>
          <w:sz w:val="28"/>
        </w:rPr>
        <w:t xml:space="preserve"> </w:t>
      </w:r>
      <w:r>
        <w:rPr>
          <w:rFonts w:ascii="Times New Roman"/>
          <w:sz w:val="28"/>
        </w:rPr>
        <w:t>mini</w:t>
      </w:r>
      <w:r>
        <w:rPr>
          <w:rFonts w:ascii="Times New Roman"/>
          <w:spacing w:val="-16"/>
          <w:sz w:val="28"/>
        </w:rPr>
        <w:t xml:space="preserve"> </w:t>
      </w:r>
      <w:r>
        <w:rPr>
          <w:rFonts w:ascii="Times New Roman"/>
          <w:sz w:val="28"/>
        </w:rPr>
        <w:t>project</w:t>
      </w:r>
      <w:r>
        <w:rPr>
          <w:rFonts w:ascii="Times New Roman"/>
          <w:spacing w:val="-14"/>
          <w:sz w:val="28"/>
        </w:rPr>
        <w:t xml:space="preserve"> </w:t>
      </w:r>
      <w:r>
        <w:rPr>
          <w:rFonts w:ascii="Times New Roman"/>
          <w:sz w:val="28"/>
        </w:rPr>
        <w:t>report</w:t>
      </w:r>
      <w:r>
        <w:rPr>
          <w:rFonts w:ascii="Times New Roman"/>
          <w:spacing w:val="-7"/>
          <w:sz w:val="28"/>
        </w:rPr>
        <w:t xml:space="preserve"> </w:t>
      </w:r>
      <w:r>
        <w:rPr>
          <w:rFonts w:ascii="Times New Roman"/>
          <w:spacing w:val="-2"/>
          <w:sz w:val="28"/>
        </w:rPr>
        <w:t>entitled</w:t>
      </w:r>
    </w:p>
    <w:p w14:paraId="00890015">
      <w:pPr>
        <w:pStyle w:val="9"/>
        <w:spacing w:before="9"/>
        <w:ind w:left="0"/>
        <w:rPr>
          <w:rFonts w:ascii="Times New Roman"/>
          <w:sz w:val="28"/>
        </w:rPr>
      </w:pPr>
    </w:p>
    <w:p w14:paraId="6D054B5C">
      <w:pPr>
        <w:spacing w:before="0"/>
        <w:ind w:left="242" w:right="1295" w:firstLine="0"/>
        <w:jc w:val="center"/>
        <w:rPr>
          <w:rFonts w:ascii="Times New Roman" w:hAnsi="Times New Roman"/>
          <w:b/>
          <w:sz w:val="28"/>
        </w:rPr>
      </w:pPr>
      <w:r>
        <w:rPr>
          <w:rFonts w:ascii="Times New Roman" w:hAnsi="Times New Roman"/>
          <w:b/>
          <w:sz w:val="28"/>
        </w:rPr>
        <w:t>“</w:t>
      </w:r>
      <w:r>
        <w:rPr>
          <w:rFonts w:ascii="Times New Roman" w:hAnsi="Times New Roman"/>
          <w:b/>
          <w:spacing w:val="33"/>
          <w:sz w:val="28"/>
        </w:rPr>
        <w:t xml:space="preserve"> </w:t>
      </w:r>
      <w:r>
        <w:rPr>
          <w:rFonts w:ascii="Times New Roman" w:hAnsi="Times New Roman"/>
          <w:b/>
          <w:sz w:val="28"/>
        </w:rPr>
        <w:t>CRICFANTASY</w:t>
      </w:r>
      <w:r>
        <w:rPr>
          <w:rFonts w:ascii="Times New Roman" w:hAnsi="Times New Roman"/>
          <w:b/>
          <w:spacing w:val="-5"/>
          <w:sz w:val="28"/>
        </w:rPr>
        <w:t xml:space="preserve"> </w:t>
      </w:r>
      <w:r>
        <w:rPr>
          <w:rFonts w:ascii="Times New Roman" w:hAnsi="Times New Roman"/>
          <w:b/>
          <w:spacing w:val="-2"/>
          <w:sz w:val="28"/>
        </w:rPr>
        <w:t>SYSTEM”</w:t>
      </w:r>
    </w:p>
    <w:p w14:paraId="3411FD07">
      <w:pPr>
        <w:spacing w:before="312"/>
        <w:ind w:left="249" w:right="1295" w:firstLine="0"/>
        <w:jc w:val="center"/>
        <w:rPr>
          <w:rFonts w:ascii="Times New Roman"/>
          <w:sz w:val="28"/>
        </w:rPr>
      </w:pPr>
      <w:r>
        <w:rPr>
          <w:rFonts w:ascii="Times New Roman"/>
          <w:sz w:val="28"/>
        </w:rPr>
        <w:t>is</w:t>
      </w:r>
      <w:r>
        <w:rPr>
          <w:rFonts w:ascii="Times New Roman"/>
          <w:spacing w:val="-5"/>
          <w:sz w:val="28"/>
        </w:rPr>
        <w:t xml:space="preserve"> </w:t>
      </w:r>
      <w:r>
        <w:rPr>
          <w:rFonts w:ascii="Times New Roman"/>
          <w:sz w:val="28"/>
        </w:rPr>
        <w:t>the</w:t>
      </w:r>
      <w:r>
        <w:rPr>
          <w:rFonts w:ascii="Times New Roman"/>
          <w:spacing w:val="-3"/>
          <w:sz w:val="28"/>
        </w:rPr>
        <w:t xml:space="preserve"> </w:t>
      </w:r>
      <w:r>
        <w:rPr>
          <w:rFonts w:ascii="Times New Roman"/>
          <w:sz w:val="28"/>
        </w:rPr>
        <w:t>Bonafide</w:t>
      </w:r>
      <w:r>
        <w:rPr>
          <w:rFonts w:ascii="Times New Roman"/>
          <w:spacing w:val="-3"/>
          <w:sz w:val="28"/>
        </w:rPr>
        <w:t xml:space="preserve"> </w:t>
      </w:r>
      <w:r>
        <w:rPr>
          <w:rFonts w:ascii="Times New Roman"/>
          <w:sz w:val="28"/>
        </w:rPr>
        <w:t>work</w:t>
      </w:r>
      <w:r>
        <w:rPr>
          <w:rFonts w:ascii="Times New Roman"/>
          <w:spacing w:val="-10"/>
          <w:sz w:val="28"/>
        </w:rPr>
        <w:t xml:space="preserve"> </w:t>
      </w:r>
      <w:r>
        <w:rPr>
          <w:rFonts w:ascii="Times New Roman"/>
          <w:sz w:val="28"/>
        </w:rPr>
        <w:t>done</w:t>
      </w:r>
      <w:r>
        <w:rPr>
          <w:rFonts w:ascii="Times New Roman"/>
          <w:spacing w:val="-3"/>
          <w:sz w:val="28"/>
        </w:rPr>
        <w:t xml:space="preserve"> </w:t>
      </w:r>
      <w:r>
        <w:rPr>
          <w:rFonts w:ascii="Times New Roman"/>
          <w:spacing w:val="-5"/>
          <w:sz w:val="28"/>
        </w:rPr>
        <w:t>by</w:t>
      </w:r>
    </w:p>
    <w:p w14:paraId="54CAD55B">
      <w:pPr>
        <w:pStyle w:val="9"/>
        <w:spacing w:before="271"/>
        <w:ind w:left="0"/>
        <w:rPr>
          <w:rFonts w:ascii="Times New Roman"/>
          <w:sz w:val="28"/>
        </w:rPr>
      </w:pPr>
    </w:p>
    <w:p w14:paraId="792A4702">
      <w:pPr>
        <w:tabs>
          <w:tab w:val="left" w:pos="5013"/>
        </w:tabs>
        <w:spacing w:before="0"/>
        <w:ind w:left="-1" w:right="477" w:firstLine="0"/>
        <w:jc w:val="center"/>
        <w:rPr>
          <w:rFonts w:ascii="Times New Roman"/>
          <w:b/>
          <w:sz w:val="22"/>
        </w:rPr>
      </w:pPr>
      <w:r>
        <w:rPr>
          <w:rFonts w:ascii="Times New Roman"/>
          <w:b/>
          <w:sz w:val="22"/>
        </w:rPr>
        <w:t>C</w:t>
      </w:r>
      <w:r>
        <w:rPr>
          <w:rFonts w:ascii="Times New Roman"/>
          <w:b/>
          <w:spacing w:val="-5"/>
          <w:sz w:val="22"/>
        </w:rPr>
        <w:t xml:space="preserve"> </w:t>
      </w:r>
      <w:r>
        <w:rPr>
          <w:rFonts w:ascii="Times New Roman"/>
          <w:b/>
          <w:sz w:val="22"/>
        </w:rPr>
        <w:t>S</w:t>
      </w:r>
      <w:r>
        <w:rPr>
          <w:rFonts w:ascii="Times New Roman"/>
          <w:b/>
          <w:spacing w:val="-4"/>
          <w:sz w:val="22"/>
        </w:rPr>
        <w:t xml:space="preserve"> </w:t>
      </w:r>
      <w:r>
        <w:rPr>
          <w:rFonts w:ascii="Times New Roman"/>
          <w:b/>
          <w:sz w:val="22"/>
        </w:rPr>
        <w:t>GOUTHAM</w:t>
      </w:r>
      <w:r>
        <w:rPr>
          <w:rFonts w:ascii="Times New Roman"/>
          <w:b/>
          <w:spacing w:val="-4"/>
          <w:sz w:val="22"/>
        </w:rPr>
        <w:t xml:space="preserve"> </w:t>
      </w:r>
      <w:r>
        <w:rPr>
          <w:rFonts w:ascii="Times New Roman"/>
          <w:b/>
          <w:spacing w:val="-2"/>
          <w:sz w:val="22"/>
        </w:rPr>
        <w:t>REDDY</w:t>
      </w:r>
      <w:r>
        <w:rPr>
          <w:rFonts w:ascii="Times New Roman"/>
          <w:b/>
          <w:sz w:val="22"/>
        </w:rPr>
        <w:tab/>
      </w:r>
      <w:r>
        <w:rPr>
          <w:rFonts w:ascii="Times New Roman"/>
          <w:b/>
          <w:spacing w:val="-2"/>
          <w:sz w:val="22"/>
        </w:rPr>
        <w:t>(23102A030126)</w:t>
      </w:r>
    </w:p>
    <w:p w14:paraId="37E1579D">
      <w:pPr>
        <w:tabs>
          <w:tab w:val="left" w:pos="5013"/>
        </w:tabs>
        <w:spacing w:before="98"/>
        <w:ind w:left="-1" w:right="477" w:firstLine="0"/>
        <w:jc w:val="center"/>
        <w:rPr>
          <w:rFonts w:ascii="Times New Roman"/>
          <w:b/>
          <w:sz w:val="22"/>
        </w:rPr>
      </w:pPr>
      <w:r>
        <w:rPr>
          <w:rFonts w:ascii="Times New Roman"/>
          <w:b/>
          <w:sz w:val="22"/>
        </w:rPr>
        <w:t>KALAPATI</w:t>
      </w:r>
      <w:r>
        <w:rPr>
          <w:rFonts w:ascii="Times New Roman"/>
          <w:b/>
          <w:spacing w:val="-11"/>
          <w:sz w:val="22"/>
        </w:rPr>
        <w:t xml:space="preserve"> </w:t>
      </w:r>
      <w:r>
        <w:rPr>
          <w:rFonts w:ascii="Times New Roman"/>
          <w:b/>
          <w:spacing w:val="-2"/>
          <w:sz w:val="22"/>
        </w:rPr>
        <w:t>VENKATESH</w:t>
      </w:r>
      <w:r>
        <w:rPr>
          <w:rFonts w:ascii="Times New Roman"/>
          <w:b/>
          <w:sz w:val="22"/>
        </w:rPr>
        <w:tab/>
      </w:r>
      <w:r>
        <w:rPr>
          <w:rFonts w:ascii="Times New Roman"/>
          <w:b/>
          <w:spacing w:val="-2"/>
          <w:sz w:val="22"/>
        </w:rPr>
        <w:t>(23102A030110)</w:t>
      </w:r>
    </w:p>
    <w:p w14:paraId="7552F825">
      <w:pPr>
        <w:tabs>
          <w:tab w:val="left" w:pos="5013"/>
        </w:tabs>
        <w:spacing w:before="63"/>
        <w:ind w:left="-1" w:right="477" w:firstLine="0"/>
        <w:jc w:val="center"/>
        <w:rPr>
          <w:rFonts w:ascii="Times New Roman"/>
          <w:b/>
          <w:sz w:val="22"/>
        </w:rPr>
      </w:pPr>
      <w:r>
        <w:rPr>
          <w:rFonts w:ascii="Times New Roman"/>
          <w:b/>
          <w:sz w:val="22"/>
        </w:rPr>
        <w:t>SHAIK</w:t>
      </w:r>
      <w:r>
        <w:rPr>
          <w:rFonts w:ascii="Times New Roman"/>
          <w:b/>
          <w:spacing w:val="-7"/>
          <w:sz w:val="22"/>
        </w:rPr>
        <w:t xml:space="preserve"> </w:t>
      </w:r>
      <w:r>
        <w:rPr>
          <w:rFonts w:ascii="Times New Roman"/>
          <w:b/>
          <w:spacing w:val="-4"/>
          <w:sz w:val="22"/>
        </w:rPr>
        <w:t>AZAD</w:t>
      </w:r>
      <w:r>
        <w:rPr>
          <w:rFonts w:ascii="Times New Roman"/>
          <w:b/>
          <w:sz w:val="22"/>
        </w:rPr>
        <w:tab/>
      </w:r>
      <w:r>
        <w:rPr>
          <w:rFonts w:ascii="Times New Roman"/>
          <w:b/>
          <w:spacing w:val="-2"/>
          <w:sz w:val="22"/>
        </w:rPr>
        <w:t>(23102A030146)</w:t>
      </w:r>
    </w:p>
    <w:p w14:paraId="538483EF">
      <w:pPr>
        <w:pStyle w:val="9"/>
        <w:spacing w:before="269"/>
        <w:ind w:left="0"/>
        <w:rPr>
          <w:rFonts w:ascii="Times New Roman"/>
          <w:b/>
          <w:sz w:val="28"/>
        </w:rPr>
      </w:pPr>
    </w:p>
    <w:p w14:paraId="70592ADF">
      <w:pPr>
        <w:spacing w:before="0" w:line="240" w:lineRule="auto"/>
        <w:ind w:left="1210" w:right="1603" w:firstLine="0"/>
        <w:jc w:val="both"/>
        <w:rPr>
          <w:rFonts w:ascii="Times New Roman"/>
          <w:sz w:val="28"/>
        </w:rPr>
      </w:pPr>
      <w:r>
        <w:rPr>
          <w:rFonts w:ascii="Times New Roman"/>
          <w:sz w:val="28"/>
        </w:rPr>
        <w:t xml:space="preserve">in the Department of </w:t>
      </w:r>
      <w:r>
        <w:rPr>
          <w:rFonts w:ascii="Times New Roman"/>
          <w:b/>
          <w:sz w:val="28"/>
        </w:rPr>
        <w:t>Data Science</w:t>
      </w:r>
      <w:r>
        <w:rPr>
          <w:rFonts w:ascii="Times New Roman"/>
          <w:sz w:val="28"/>
        </w:rPr>
        <w:t xml:space="preserve">, and submitted to Mohan Babu University, Tirupati in </w:t>
      </w:r>
      <w:r>
        <w:rPr>
          <w:rFonts w:ascii="Times New Roman"/>
          <w:color w:val="1F1F1F"/>
          <w:sz w:val="28"/>
        </w:rPr>
        <w:t xml:space="preserve">partial fulfillment of the requirements for the award of the degree of Bachelor of Technology in Computer Science and Engineering (Data Science) </w:t>
      </w:r>
      <w:r>
        <w:rPr>
          <w:rFonts w:ascii="Times New Roman"/>
          <w:sz w:val="28"/>
        </w:rPr>
        <w:t>during the academic year 2024-2025. This</w:t>
      </w:r>
      <w:r>
        <w:rPr>
          <w:rFonts w:ascii="Times New Roman"/>
          <w:spacing w:val="40"/>
          <w:sz w:val="28"/>
        </w:rPr>
        <w:t xml:space="preserve"> </w:t>
      </w:r>
      <w:r>
        <w:rPr>
          <w:rFonts w:ascii="Times New Roman"/>
          <w:sz w:val="28"/>
        </w:rPr>
        <w:t>work has been carried out under my supervision. The results of this mini project work have not</w:t>
      </w:r>
      <w:r>
        <w:rPr>
          <w:rFonts w:ascii="Times New Roman"/>
          <w:spacing w:val="-6"/>
          <w:sz w:val="28"/>
        </w:rPr>
        <w:t xml:space="preserve"> </w:t>
      </w:r>
      <w:r>
        <w:rPr>
          <w:rFonts w:ascii="Times New Roman"/>
          <w:sz w:val="28"/>
        </w:rPr>
        <w:t>been</w:t>
      </w:r>
      <w:r>
        <w:rPr>
          <w:rFonts w:ascii="Times New Roman"/>
          <w:spacing w:val="-8"/>
          <w:sz w:val="28"/>
        </w:rPr>
        <w:t xml:space="preserve"> </w:t>
      </w:r>
      <w:r>
        <w:rPr>
          <w:rFonts w:ascii="Times New Roman"/>
          <w:sz w:val="28"/>
        </w:rPr>
        <w:t>submitted</w:t>
      </w:r>
      <w:r>
        <w:rPr>
          <w:rFonts w:ascii="Times New Roman"/>
          <w:spacing w:val="-1"/>
          <w:sz w:val="28"/>
        </w:rPr>
        <w:t xml:space="preserve"> </w:t>
      </w:r>
      <w:r>
        <w:rPr>
          <w:rFonts w:ascii="Times New Roman"/>
          <w:sz w:val="28"/>
        </w:rPr>
        <w:t>to</w:t>
      </w:r>
      <w:r>
        <w:rPr>
          <w:rFonts w:ascii="Times New Roman"/>
          <w:spacing w:val="-6"/>
          <w:sz w:val="28"/>
        </w:rPr>
        <w:t xml:space="preserve"> </w:t>
      </w:r>
      <w:r>
        <w:rPr>
          <w:rFonts w:ascii="Times New Roman"/>
          <w:sz w:val="28"/>
        </w:rPr>
        <w:t>any</w:t>
      </w:r>
      <w:r>
        <w:rPr>
          <w:rFonts w:ascii="Times New Roman"/>
          <w:spacing w:val="-10"/>
          <w:sz w:val="28"/>
        </w:rPr>
        <w:t xml:space="preserve"> </w:t>
      </w:r>
      <w:r>
        <w:rPr>
          <w:rFonts w:ascii="Times New Roman"/>
          <w:sz w:val="28"/>
        </w:rPr>
        <w:t>university</w:t>
      </w:r>
      <w:r>
        <w:rPr>
          <w:rFonts w:ascii="Times New Roman"/>
          <w:spacing w:val="-1"/>
          <w:sz w:val="28"/>
        </w:rPr>
        <w:t xml:space="preserve"> </w:t>
      </w:r>
      <w:r>
        <w:rPr>
          <w:rFonts w:ascii="Times New Roman"/>
          <w:sz w:val="28"/>
        </w:rPr>
        <w:t>for</w:t>
      </w:r>
      <w:r>
        <w:rPr>
          <w:rFonts w:ascii="Times New Roman"/>
          <w:spacing w:val="-9"/>
          <w:sz w:val="28"/>
        </w:rPr>
        <w:t xml:space="preserve"> </w:t>
      </w:r>
      <w:r>
        <w:rPr>
          <w:rFonts w:ascii="Times New Roman"/>
          <w:sz w:val="28"/>
        </w:rPr>
        <w:t>the award</w:t>
      </w:r>
      <w:r>
        <w:rPr>
          <w:rFonts w:ascii="Times New Roman"/>
          <w:spacing w:val="-6"/>
          <w:sz w:val="28"/>
        </w:rPr>
        <w:t xml:space="preserve"> </w:t>
      </w:r>
      <w:r>
        <w:rPr>
          <w:rFonts w:ascii="Times New Roman"/>
          <w:sz w:val="28"/>
        </w:rPr>
        <w:t>of</w:t>
      </w:r>
      <w:r>
        <w:rPr>
          <w:rFonts w:ascii="Times New Roman"/>
          <w:spacing w:val="-11"/>
          <w:sz w:val="28"/>
        </w:rPr>
        <w:t xml:space="preserve"> </w:t>
      </w:r>
      <w:r>
        <w:rPr>
          <w:rFonts w:ascii="Times New Roman"/>
          <w:sz w:val="28"/>
        </w:rPr>
        <w:t>any degree or diploma.</w:t>
      </w:r>
    </w:p>
    <w:p w14:paraId="56DAF7BE">
      <w:pPr>
        <w:pStyle w:val="9"/>
        <w:ind w:left="0"/>
        <w:rPr>
          <w:rFonts w:ascii="Times New Roman"/>
          <w:sz w:val="28"/>
        </w:rPr>
      </w:pPr>
    </w:p>
    <w:p w14:paraId="596EDFB7">
      <w:pPr>
        <w:pStyle w:val="9"/>
        <w:ind w:left="0"/>
        <w:rPr>
          <w:rFonts w:ascii="Times New Roman"/>
          <w:sz w:val="28"/>
        </w:rPr>
      </w:pPr>
    </w:p>
    <w:p w14:paraId="5958FD05">
      <w:pPr>
        <w:pStyle w:val="9"/>
        <w:spacing w:before="18"/>
        <w:ind w:left="0"/>
        <w:rPr>
          <w:rFonts w:ascii="Times New Roman"/>
          <w:sz w:val="28"/>
        </w:rPr>
      </w:pPr>
    </w:p>
    <w:p w14:paraId="30FD418B">
      <w:pPr>
        <w:tabs>
          <w:tab w:val="left" w:pos="7716"/>
        </w:tabs>
        <w:spacing w:before="0"/>
        <w:ind w:left="1930" w:right="0" w:firstLine="0"/>
        <w:jc w:val="left"/>
        <w:rPr>
          <w:rFonts w:ascii="Times New Roman"/>
          <w:b/>
          <w:i/>
          <w:sz w:val="28"/>
        </w:rPr>
      </w:pPr>
      <w:r>
        <w:rPr>
          <w:rFonts w:ascii="Times New Roman"/>
          <w:b/>
          <w:i/>
          <w:spacing w:val="-2"/>
          <w:sz w:val="28"/>
        </w:rPr>
        <w:t>Guide:</w:t>
      </w:r>
      <w:r>
        <w:rPr>
          <w:rFonts w:ascii="Times New Roman"/>
          <w:b/>
          <w:i/>
          <w:sz w:val="28"/>
        </w:rPr>
        <w:tab/>
      </w:r>
      <w:r>
        <w:rPr>
          <w:rFonts w:ascii="Times New Roman"/>
          <w:b/>
          <w:i/>
          <w:spacing w:val="-2"/>
          <w:sz w:val="28"/>
        </w:rPr>
        <w:t>Head:</w:t>
      </w:r>
    </w:p>
    <w:p w14:paraId="2FE6AF66">
      <w:pPr>
        <w:pStyle w:val="9"/>
        <w:spacing w:before="309"/>
        <w:ind w:left="0"/>
        <w:rPr>
          <w:rFonts w:ascii="Times New Roman"/>
          <w:b/>
          <w:i/>
          <w:sz w:val="28"/>
        </w:rPr>
      </w:pPr>
    </w:p>
    <w:p w14:paraId="68B1AB71">
      <w:pPr>
        <w:tabs>
          <w:tab w:val="left" w:pos="6996"/>
        </w:tabs>
        <w:spacing w:before="0" w:line="319" w:lineRule="exact"/>
        <w:ind w:left="1354" w:right="0" w:firstLine="0"/>
        <w:jc w:val="left"/>
        <w:rPr>
          <w:rFonts w:ascii="Times New Roman"/>
          <w:sz w:val="28"/>
        </w:rPr>
      </w:pPr>
      <w:r>
        <w:rPr>
          <w:rFonts w:ascii="Times New Roman"/>
          <w:sz w:val="28"/>
        </w:rPr>
        <w:t>Mr.</w:t>
      </w:r>
      <w:r>
        <w:rPr>
          <w:rFonts w:ascii="Times New Roman"/>
          <w:spacing w:val="-10"/>
          <w:sz w:val="28"/>
        </w:rPr>
        <w:t xml:space="preserve"> </w:t>
      </w:r>
      <w:r>
        <w:rPr>
          <w:rFonts w:ascii="Times New Roman"/>
          <w:sz w:val="28"/>
        </w:rPr>
        <w:t>P.</w:t>
      </w:r>
      <w:r>
        <w:rPr>
          <w:rFonts w:ascii="Times New Roman"/>
          <w:spacing w:val="-11"/>
          <w:sz w:val="28"/>
        </w:rPr>
        <w:t xml:space="preserve"> </w:t>
      </w:r>
      <w:r>
        <w:rPr>
          <w:rFonts w:ascii="Times New Roman"/>
          <w:sz w:val="28"/>
        </w:rPr>
        <w:t>Yogendra</w:t>
      </w:r>
      <w:r>
        <w:rPr>
          <w:rFonts w:ascii="Times New Roman"/>
          <w:spacing w:val="-6"/>
          <w:sz w:val="28"/>
        </w:rPr>
        <w:t xml:space="preserve"> </w:t>
      </w:r>
      <w:r>
        <w:rPr>
          <w:rFonts w:ascii="Times New Roman"/>
          <w:spacing w:val="-2"/>
          <w:sz w:val="28"/>
        </w:rPr>
        <w:t>Prasad</w:t>
      </w:r>
      <w:r>
        <w:rPr>
          <w:rFonts w:ascii="Times New Roman"/>
          <w:sz w:val="28"/>
        </w:rPr>
        <w:tab/>
      </w:r>
      <w:r>
        <w:rPr>
          <w:rFonts w:ascii="Times New Roman"/>
          <w:sz w:val="28"/>
        </w:rPr>
        <w:t>Dr.</w:t>
      </w:r>
      <w:r>
        <w:rPr>
          <w:rFonts w:ascii="Times New Roman"/>
          <w:spacing w:val="-2"/>
          <w:sz w:val="28"/>
        </w:rPr>
        <w:t xml:space="preserve"> </w:t>
      </w:r>
      <w:r>
        <w:rPr>
          <w:rFonts w:ascii="Times New Roman"/>
          <w:sz w:val="28"/>
        </w:rPr>
        <w:t>P.K.</w:t>
      </w:r>
      <w:r>
        <w:rPr>
          <w:rFonts w:ascii="Times New Roman"/>
          <w:spacing w:val="1"/>
          <w:sz w:val="28"/>
        </w:rPr>
        <w:t xml:space="preserve"> </w:t>
      </w:r>
      <w:r>
        <w:rPr>
          <w:rFonts w:ascii="Times New Roman"/>
          <w:spacing w:val="-2"/>
          <w:sz w:val="28"/>
        </w:rPr>
        <w:t>Gupta</w:t>
      </w:r>
    </w:p>
    <w:p w14:paraId="7BD0B521">
      <w:pPr>
        <w:tabs>
          <w:tab w:val="left" w:pos="6996"/>
        </w:tabs>
        <w:spacing w:before="0" w:line="318" w:lineRule="exact"/>
        <w:ind w:left="1354" w:right="0" w:firstLine="0"/>
        <w:jc w:val="left"/>
        <w:rPr>
          <w:rFonts w:ascii="Times New Roman"/>
          <w:sz w:val="28"/>
        </w:rPr>
      </w:pPr>
      <w:r>
        <w:rPr>
          <w:rFonts w:ascii="Times New Roman"/>
          <w:spacing w:val="-2"/>
          <w:sz w:val="28"/>
        </w:rPr>
        <w:t>Assistant</w:t>
      </w:r>
      <w:r>
        <w:rPr>
          <w:rFonts w:ascii="Times New Roman"/>
          <w:spacing w:val="-1"/>
          <w:sz w:val="28"/>
        </w:rPr>
        <w:t xml:space="preserve"> </w:t>
      </w:r>
      <w:r>
        <w:rPr>
          <w:rFonts w:ascii="Times New Roman"/>
          <w:spacing w:val="-2"/>
          <w:sz w:val="28"/>
        </w:rPr>
        <w:t>Professor</w:t>
      </w:r>
      <w:r>
        <w:rPr>
          <w:rFonts w:ascii="Times New Roman"/>
          <w:sz w:val="28"/>
        </w:rPr>
        <w:tab/>
      </w:r>
      <w:r>
        <w:rPr>
          <w:rFonts w:ascii="Times New Roman"/>
          <w:sz w:val="28"/>
        </w:rPr>
        <w:t>Professor</w:t>
      </w:r>
      <w:r>
        <w:rPr>
          <w:rFonts w:ascii="Times New Roman"/>
          <w:spacing w:val="-20"/>
          <w:sz w:val="28"/>
        </w:rPr>
        <w:t xml:space="preserve"> </w:t>
      </w:r>
      <w:r>
        <w:rPr>
          <w:rFonts w:ascii="Times New Roman"/>
          <w:sz w:val="28"/>
        </w:rPr>
        <w:t>&amp;</w:t>
      </w:r>
      <w:r>
        <w:rPr>
          <w:rFonts w:ascii="Times New Roman"/>
          <w:spacing w:val="-6"/>
          <w:sz w:val="28"/>
        </w:rPr>
        <w:t xml:space="preserve"> </w:t>
      </w:r>
      <w:r>
        <w:rPr>
          <w:rFonts w:ascii="Times New Roman"/>
          <w:spacing w:val="-4"/>
          <w:sz w:val="28"/>
        </w:rPr>
        <w:t>Head</w:t>
      </w:r>
    </w:p>
    <w:p w14:paraId="609AF609">
      <w:pPr>
        <w:tabs>
          <w:tab w:val="left" w:pos="6981"/>
        </w:tabs>
        <w:spacing w:before="0" w:line="321" w:lineRule="exact"/>
        <w:ind w:left="1354" w:right="0" w:firstLine="0"/>
        <w:jc w:val="left"/>
        <w:rPr>
          <w:rFonts w:ascii="Times New Roman"/>
          <w:sz w:val="28"/>
        </w:rPr>
      </w:pPr>
      <w:r>
        <w:rPr>
          <w:rFonts w:ascii="Times New Roman"/>
          <w:spacing w:val="-2"/>
          <w:sz w:val="28"/>
        </w:rPr>
        <w:t>Dept.</w:t>
      </w:r>
      <w:r>
        <w:rPr>
          <w:rFonts w:ascii="Times New Roman"/>
          <w:spacing w:val="-14"/>
          <w:sz w:val="28"/>
        </w:rPr>
        <w:t xml:space="preserve"> </w:t>
      </w:r>
      <w:r>
        <w:rPr>
          <w:rFonts w:ascii="Times New Roman"/>
          <w:spacing w:val="-2"/>
          <w:sz w:val="28"/>
        </w:rPr>
        <w:t>of</w:t>
      </w:r>
      <w:r>
        <w:rPr>
          <w:rFonts w:ascii="Times New Roman"/>
          <w:spacing w:val="-15"/>
          <w:sz w:val="28"/>
        </w:rPr>
        <w:t xml:space="preserve"> </w:t>
      </w:r>
      <w:r>
        <w:rPr>
          <w:rFonts w:ascii="Times New Roman"/>
          <w:spacing w:val="-2"/>
          <w:sz w:val="28"/>
        </w:rPr>
        <w:t>Data</w:t>
      </w:r>
      <w:r>
        <w:rPr>
          <w:rFonts w:ascii="Times New Roman"/>
          <w:spacing w:val="-18"/>
          <w:sz w:val="28"/>
        </w:rPr>
        <w:t xml:space="preserve"> </w:t>
      </w:r>
      <w:r>
        <w:rPr>
          <w:rFonts w:ascii="Times New Roman"/>
          <w:spacing w:val="-2"/>
          <w:sz w:val="28"/>
        </w:rPr>
        <w:t>Science</w:t>
      </w:r>
      <w:r>
        <w:rPr>
          <w:rFonts w:ascii="Times New Roman"/>
          <w:sz w:val="28"/>
        </w:rPr>
        <w:tab/>
      </w:r>
      <w:r>
        <w:rPr>
          <w:rFonts w:ascii="Times New Roman"/>
          <w:sz w:val="28"/>
        </w:rPr>
        <w:t>Dept.</w:t>
      </w:r>
      <w:r>
        <w:rPr>
          <w:rFonts w:ascii="Times New Roman"/>
          <w:spacing w:val="-6"/>
          <w:sz w:val="28"/>
        </w:rPr>
        <w:t xml:space="preserve"> </w:t>
      </w:r>
      <w:r>
        <w:rPr>
          <w:rFonts w:ascii="Times New Roman"/>
          <w:sz w:val="28"/>
        </w:rPr>
        <w:t>of</w:t>
      </w:r>
      <w:r>
        <w:rPr>
          <w:rFonts w:ascii="Times New Roman"/>
          <w:spacing w:val="-20"/>
          <w:sz w:val="28"/>
        </w:rPr>
        <w:t xml:space="preserve"> </w:t>
      </w:r>
      <w:r>
        <w:rPr>
          <w:rFonts w:ascii="Times New Roman"/>
          <w:sz w:val="28"/>
        </w:rPr>
        <w:t>Data</w:t>
      </w:r>
      <w:r>
        <w:rPr>
          <w:rFonts w:ascii="Times New Roman"/>
          <w:spacing w:val="-2"/>
          <w:sz w:val="28"/>
        </w:rPr>
        <w:t xml:space="preserve"> Science</w:t>
      </w:r>
    </w:p>
    <w:p w14:paraId="22367445">
      <w:pPr>
        <w:pStyle w:val="9"/>
        <w:ind w:left="0"/>
        <w:rPr>
          <w:rFonts w:ascii="Times New Roman"/>
          <w:sz w:val="28"/>
        </w:rPr>
      </w:pPr>
    </w:p>
    <w:p w14:paraId="19EED69C">
      <w:pPr>
        <w:pStyle w:val="9"/>
        <w:ind w:left="0"/>
        <w:rPr>
          <w:rFonts w:ascii="Times New Roman"/>
          <w:sz w:val="28"/>
        </w:rPr>
      </w:pPr>
    </w:p>
    <w:p w14:paraId="484BFCC4">
      <w:pPr>
        <w:pStyle w:val="9"/>
        <w:ind w:left="0"/>
        <w:rPr>
          <w:rFonts w:ascii="Times New Roman"/>
          <w:sz w:val="28"/>
        </w:rPr>
      </w:pPr>
    </w:p>
    <w:p w14:paraId="213C87D5">
      <w:pPr>
        <w:pStyle w:val="9"/>
        <w:spacing w:before="58"/>
        <w:ind w:left="0"/>
        <w:rPr>
          <w:rFonts w:ascii="Times New Roman"/>
          <w:sz w:val="28"/>
        </w:rPr>
      </w:pPr>
    </w:p>
    <w:p w14:paraId="41C2C779">
      <w:pPr>
        <w:tabs>
          <w:tab w:val="left" w:pos="6403"/>
        </w:tabs>
        <w:spacing w:before="0"/>
        <w:ind w:left="1313" w:right="0" w:firstLine="0"/>
        <w:jc w:val="left"/>
        <w:rPr>
          <w:rFonts w:ascii="Verdana"/>
          <w:b/>
          <w:sz w:val="22"/>
        </w:rPr>
      </w:pPr>
      <w:r>
        <w:rPr>
          <w:rFonts w:ascii="Verdana"/>
          <w:b/>
          <w:sz w:val="22"/>
        </w:rPr>
        <w:t>INTERNAL</w:t>
      </w:r>
      <w:r>
        <w:rPr>
          <w:rFonts w:ascii="Verdana"/>
          <w:b/>
          <w:spacing w:val="-15"/>
          <w:sz w:val="22"/>
        </w:rPr>
        <w:t xml:space="preserve"> </w:t>
      </w:r>
      <w:r>
        <w:rPr>
          <w:rFonts w:ascii="Verdana"/>
          <w:b/>
          <w:spacing w:val="-2"/>
          <w:sz w:val="22"/>
        </w:rPr>
        <w:t>EXAMINER</w:t>
      </w:r>
      <w:r>
        <w:rPr>
          <w:rFonts w:ascii="Verdana"/>
          <w:b/>
          <w:sz w:val="22"/>
        </w:rPr>
        <w:tab/>
      </w:r>
      <w:r>
        <w:rPr>
          <w:rFonts w:ascii="Verdana"/>
          <w:b/>
          <w:spacing w:val="-2"/>
          <w:sz w:val="22"/>
        </w:rPr>
        <w:t>EXTERNALEXAMINER</w:t>
      </w:r>
    </w:p>
    <w:p w14:paraId="28A03F81">
      <w:pPr>
        <w:spacing w:after="0"/>
        <w:jc w:val="left"/>
        <w:rPr>
          <w:rFonts w:ascii="Verdana"/>
          <w:b/>
          <w:sz w:val="22"/>
        </w:rPr>
        <w:sectPr>
          <w:pgSz w:w="11910" w:h="16840"/>
          <w:pgMar w:top="1200" w:right="0" w:bottom="280" w:left="566" w:header="720" w:footer="720" w:gutter="0"/>
          <w:cols w:space="720" w:num="1"/>
        </w:sectPr>
      </w:pPr>
    </w:p>
    <w:p w14:paraId="2AADB228">
      <w:pPr>
        <w:pStyle w:val="2"/>
        <w:spacing w:before="79"/>
        <w:ind w:left="647"/>
        <w:rPr>
          <w:rFonts w:ascii="Verdana"/>
        </w:rPr>
      </w:pPr>
      <w:r>
        <w:rPr>
          <w:rFonts w:ascii="Verdana"/>
          <w:color w:val="FF0000"/>
        </w:rPr>
        <w:t>DEPARTMENT</w:t>
      </w:r>
      <w:r>
        <w:rPr>
          <w:rFonts w:ascii="Verdana"/>
          <w:color w:val="FF0000"/>
          <w:spacing w:val="-12"/>
        </w:rPr>
        <w:t xml:space="preserve"> </w:t>
      </w:r>
      <w:r>
        <w:rPr>
          <w:rFonts w:ascii="Verdana"/>
          <w:color w:val="FF0000"/>
        </w:rPr>
        <w:t>OF</w:t>
      </w:r>
      <w:r>
        <w:rPr>
          <w:rFonts w:ascii="Verdana"/>
          <w:color w:val="FF0000"/>
          <w:spacing w:val="-11"/>
        </w:rPr>
        <w:t xml:space="preserve"> </w:t>
      </w:r>
      <w:r>
        <w:rPr>
          <w:rFonts w:ascii="Verdana"/>
          <w:color w:val="FF0000"/>
        </w:rPr>
        <w:t>DATA</w:t>
      </w:r>
      <w:r>
        <w:rPr>
          <w:rFonts w:ascii="Verdana"/>
          <w:color w:val="FF0000"/>
          <w:spacing w:val="-11"/>
        </w:rPr>
        <w:t xml:space="preserve"> </w:t>
      </w:r>
      <w:r>
        <w:rPr>
          <w:rFonts w:ascii="Verdana"/>
          <w:color w:val="FF0000"/>
          <w:spacing w:val="-2"/>
        </w:rPr>
        <w:t>SCIENCE</w:t>
      </w:r>
    </w:p>
    <w:p w14:paraId="754D15AA">
      <w:pPr>
        <w:spacing w:before="367"/>
        <w:ind w:left="0" w:right="1295" w:firstLine="0"/>
        <w:jc w:val="center"/>
        <w:rPr>
          <w:rFonts w:ascii="Verdana"/>
          <w:b/>
          <w:sz w:val="32"/>
        </w:rPr>
      </w:pPr>
      <w:r>
        <w:rPr>
          <w:rFonts w:ascii="Verdana"/>
          <w:b/>
          <w:color w:val="0000CC"/>
          <w:spacing w:val="-2"/>
          <w:sz w:val="32"/>
        </w:rPr>
        <w:t>Vision</w:t>
      </w:r>
    </w:p>
    <w:p w14:paraId="5D37EB6E">
      <w:pPr>
        <w:spacing w:before="200" w:line="362" w:lineRule="auto"/>
        <w:ind w:left="720" w:right="1105" w:firstLine="0"/>
        <w:jc w:val="left"/>
        <w:rPr>
          <w:rFonts w:ascii="Verdana"/>
          <w:sz w:val="24"/>
        </w:rPr>
      </w:pPr>
      <w:r>
        <w:rPr>
          <w:rFonts w:ascii="Verdana"/>
          <w:sz w:val="24"/>
        </w:rPr>
        <w:t>To become a Centre of Excellence in Data Science by imparting high quality</w:t>
      </w:r>
      <w:r>
        <w:rPr>
          <w:rFonts w:ascii="Verdana"/>
          <w:spacing w:val="40"/>
          <w:sz w:val="24"/>
        </w:rPr>
        <w:t xml:space="preserve"> </w:t>
      </w:r>
      <w:r>
        <w:rPr>
          <w:rFonts w:ascii="Verdana"/>
          <w:sz w:val="24"/>
        </w:rPr>
        <w:t>education through teaching, training and research</w:t>
      </w:r>
    </w:p>
    <w:p w14:paraId="196CC167">
      <w:pPr>
        <w:pStyle w:val="2"/>
        <w:spacing w:before="114"/>
        <w:rPr>
          <w:rFonts w:ascii="Verdana"/>
        </w:rPr>
      </w:pPr>
      <w:r>
        <w:rPr>
          <w:rFonts w:ascii="Verdana"/>
          <w:color w:val="0000CC"/>
          <w:spacing w:val="-2"/>
        </w:rPr>
        <w:t>Mission</w:t>
      </w:r>
    </w:p>
    <w:p w14:paraId="02B6FC6E">
      <w:pPr>
        <w:pStyle w:val="9"/>
        <w:spacing w:before="6"/>
        <w:ind w:left="0"/>
        <w:rPr>
          <w:rFonts w:ascii="Verdana"/>
          <w:b/>
          <w:sz w:val="32"/>
        </w:rPr>
      </w:pPr>
    </w:p>
    <w:p w14:paraId="7954F726">
      <w:pPr>
        <w:pStyle w:val="15"/>
        <w:numPr>
          <w:ilvl w:val="0"/>
          <w:numId w:val="1"/>
        </w:numPr>
        <w:tabs>
          <w:tab w:val="left" w:pos="893"/>
        </w:tabs>
        <w:spacing w:before="0" w:after="0" w:line="360" w:lineRule="auto"/>
        <w:ind w:left="893" w:right="819" w:hanging="360"/>
        <w:jc w:val="both"/>
        <w:rPr>
          <w:rFonts w:ascii="Verdana" w:hAnsi="Verdana"/>
          <w:sz w:val="24"/>
        </w:rPr>
      </w:pPr>
      <w:r>
        <w:rPr>
          <w:rFonts w:ascii="Verdana" w:hAnsi="Verdana"/>
          <w:sz w:val="24"/>
        </w:rPr>
        <w:t xml:space="preserve">To impart quality education in Computer Science and Engineering with specializations in Data Science by disseminating knowledge through contemporary curriculum, competent faculty and effective teaching-learning </w:t>
      </w:r>
      <w:r>
        <w:rPr>
          <w:rFonts w:ascii="Verdana" w:hAnsi="Verdana"/>
          <w:spacing w:val="-2"/>
          <w:sz w:val="24"/>
        </w:rPr>
        <w:t>methodologies.</w:t>
      </w:r>
    </w:p>
    <w:p w14:paraId="08C0DA3F">
      <w:pPr>
        <w:pStyle w:val="15"/>
        <w:numPr>
          <w:ilvl w:val="0"/>
          <w:numId w:val="1"/>
        </w:numPr>
        <w:tabs>
          <w:tab w:val="left" w:pos="893"/>
        </w:tabs>
        <w:spacing w:before="201" w:after="0" w:line="360" w:lineRule="auto"/>
        <w:ind w:left="893" w:right="819" w:hanging="360"/>
        <w:jc w:val="both"/>
        <w:rPr>
          <w:rFonts w:ascii="Verdana" w:hAnsi="Verdana"/>
          <w:sz w:val="24"/>
        </w:rPr>
      </w:pPr>
      <w:r>
        <w:rPr>
          <w:rFonts w:ascii="Verdana" w:hAnsi="Verdana"/>
          <w:sz w:val="24"/>
        </w:rPr>
        <w:t>Nurture research, innovation and entrepreneurial skills among students and faculty to contribute to the needs of industry and society.</w:t>
      </w:r>
    </w:p>
    <w:p w14:paraId="62C415BE">
      <w:pPr>
        <w:pStyle w:val="15"/>
        <w:numPr>
          <w:ilvl w:val="0"/>
          <w:numId w:val="1"/>
        </w:numPr>
        <w:tabs>
          <w:tab w:val="left" w:pos="893"/>
        </w:tabs>
        <w:spacing w:before="200" w:after="0" w:line="360" w:lineRule="auto"/>
        <w:ind w:left="893" w:right="818" w:hanging="360"/>
        <w:jc w:val="both"/>
        <w:rPr>
          <w:rFonts w:ascii="Verdana" w:hAnsi="Verdana"/>
          <w:sz w:val="24"/>
        </w:rPr>
      </w:pPr>
      <w:r>
        <w:rPr>
          <w:rFonts w:ascii="Verdana" w:hAnsi="Verdana"/>
          <w:sz w:val="24"/>
        </w:rPr>
        <w:t>Inculcate professional attitude, ethical and social responsibilities for</w:t>
      </w:r>
      <w:r>
        <w:rPr>
          <w:rFonts w:ascii="Verdana" w:hAnsi="Verdana"/>
          <w:spacing w:val="40"/>
          <w:sz w:val="24"/>
        </w:rPr>
        <w:t xml:space="preserve"> </w:t>
      </w:r>
      <w:r>
        <w:rPr>
          <w:rFonts w:ascii="Verdana" w:hAnsi="Verdana"/>
          <w:sz w:val="24"/>
        </w:rPr>
        <w:t>prospective and promising Engineering profession.</w:t>
      </w:r>
    </w:p>
    <w:p w14:paraId="330AC831">
      <w:pPr>
        <w:pStyle w:val="15"/>
        <w:numPr>
          <w:ilvl w:val="0"/>
          <w:numId w:val="1"/>
        </w:numPr>
        <w:tabs>
          <w:tab w:val="left" w:pos="893"/>
        </w:tabs>
        <w:spacing w:before="200" w:after="0" w:line="360" w:lineRule="auto"/>
        <w:ind w:left="893" w:right="817" w:hanging="360"/>
        <w:jc w:val="both"/>
        <w:rPr>
          <w:rFonts w:ascii="Verdana" w:hAnsi="Verdana"/>
          <w:sz w:val="24"/>
        </w:rPr>
      </w:pPr>
      <w:r>
        <w:rPr>
          <w:rFonts w:ascii="Verdana" w:hAnsi="Verdana"/>
          <w:sz w:val="24"/>
        </w:rPr>
        <w:t>Encourage students to engage in life-long learning by creating awareness of the contemporary developments in Computer Science and Engineering with specialization in Data Science.</w:t>
      </w:r>
    </w:p>
    <w:p w14:paraId="5ED8359A">
      <w:pPr>
        <w:pStyle w:val="15"/>
        <w:spacing w:after="0" w:line="360" w:lineRule="auto"/>
        <w:jc w:val="both"/>
        <w:rPr>
          <w:rFonts w:ascii="Verdana" w:hAnsi="Verdana"/>
          <w:sz w:val="24"/>
        </w:rPr>
        <w:sectPr>
          <w:pgSz w:w="11910" w:h="16840"/>
          <w:pgMar w:top="920" w:right="0" w:bottom="280" w:left="566" w:header="720" w:footer="720" w:gutter="0"/>
          <w:cols w:space="720" w:num="1"/>
        </w:sectPr>
      </w:pPr>
    </w:p>
    <w:p w14:paraId="0C14D449">
      <w:pPr>
        <w:spacing w:before="80"/>
        <w:ind w:left="649" w:right="1295" w:firstLine="0"/>
        <w:jc w:val="center"/>
        <w:rPr>
          <w:rFonts w:ascii="Verdana"/>
          <w:b/>
          <w:sz w:val="28"/>
        </w:rPr>
      </w:pPr>
      <w:r>
        <w:rPr>
          <w:rFonts w:ascii="Verdana"/>
          <w:b/>
          <w:color w:val="FF0000"/>
          <w:sz w:val="28"/>
        </w:rPr>
        <w:t>PROGRAM</w:t>
      </w:r>
      <w:r>
        <w:rPr>
          <w:rFonts w:ascii="Verdana"/>
          <w:b/>
          <w:color w:val="FF0000"/>
          <w:spacing w:val="-13"/>
          <w:sz w:val="28"/>
        </w:rPr>
        <w:t xml:space="preserve"> </w:t>
      </w:r>
      <w:r>
        <w:rPr>
          <w:rFonts w:ascii="Verdana"/>
          <w:b/>
          <w:color w:val="FF0000"/>
          <w:sz w:val="28"/>
        </w:rPr>
        <w:t>EDUCATIONAL</w:t>
      </w:r>
      <w:r>
        <w:rPr>
          <w:rFonts w:ascii="Verdana"/>
          <w:b/>
          <w:color w:val="FF0000"/>
          <w:spacing w:val="-9"/>
          <w:sz w:val="28"/>
        </w:rPr>
        <w:t xml:space="preserve"> </w:t>
      </w:r>
      <w:r>
        <w:rPr>
          <w:rFonts w:ascii="Verdana"/>
          <w:b/>
          <w:color w:val="FF0000"/>
          <w:spacing w:val="-2"/>
          <w:sz w:val="28"/>
        </w:rPr>
        <w:t>OBJECTIVES</w:t>
      </w:r>
    </w:p>
    <w:p w14:paraId="533C5A9C">
      <w:pPr>
        <w:spacing w:before="170"/>
        <w:ind w:left="511" w:right="0" w:firstLine="0"/>
        <w:jc w:val="left"/>
        <w:rPr>
          <w:rFonts w:ascii="Verdana"/>
          <w:sz w:val="24"/>
        </w:rPr>
      </w:pPr>
      <w:r>
        <w:rPr>
          <w:rFonts w:ascii="Verdana"/>
          <w:sz w:val="24"/>
        </w:rPr>
        <w:t>After</w:t>
      </w:r>
      <w:r>
        <w:rPr>
          <w:rFonts w:ascii="Verdana"/>
          <w:spacing w:val="-4"/>
          <w:sz w:val="24"/>
        </w:rPr>
        <w:t xml:space="preserve"> </w:t>
      </w:r>
      <w:r>
        <w:rPr>
          <w:rFonts w:ascii="Verdana"/>
          <w:sz w:val="24"/>
        </w:rPr>
        <w:t>few</w:t>
      </w:r>
      <w:r>
        <w:rPr>
          <w:rFonts w:ascii="Verdana"/>
          <w:spacing w:val="-2"/>
          <w:sz w:val="24"/>
        </w:rPr>
        <w:t xml:space="preserve"> </w:t>
      </w:r>
      <w:r>
        <w:rPr>
          <w:rFonts w:ascii="Verdana"/>
          <w:sz w:val="24"/>
        </w:rPr>
        <w:t>years</w:t>
      </w:r>
      <w:r>
        <w:rPr>
          <w:rFonts w:ascii="Verdana"/>
          <w:spacing w:val="-3"/>
          <w:sz w:val="24"/>
        </w:rPr>
        <w:t xml:space="preserve"> </w:t>
      </w:r>
      <w:r>
        <w:rPr>
          <w:rFonts w:ascii="Verdana"/>
          <w:sz w:val="24"/>
        </w:rPr>
        <w:t>of</w:t>
      </w:r>
      <w:r>
        <w:rPr>
          <w:rFonts w:ascii="Verdana"/>
          <w:spacing w:val="-6"/>
          <w:sz w:val="24"/>
        </w:rPr>
        <w:t xml:space="preserve"> </w:t>
      </w:r>
      <w:r>
        <w:rPr>
          <w:rFonts w:ascii="Verdana"/>
          <w:sz w:val="24"/>
        </w:rPr>
        <w:t>graduation,</w:t>
      </w:r>
      <w:r>
        <w:rPr>
          <w:rFonts w:ascii="Verdana"/>
          <w:spacing w:val="1"/>
          <w:sz w:val="24"/>
        </w:rPr>
        <w:t xml:space="preserve"> </w:t>
      </w:r>
      <w:r>
        <w:rPr>
          <w:rFonts w:ascii="Verdana"/>
          <w:sz w:val="24"/>
        </w:rPr>
        <w:t>the</w:t>
      </w:r>
      <w:r>
        <w:rPr>
          <w:rFonts w:ascii="Verdana"/>
          <w:spacing w:val="-1"/>
          <w:sz w:val="24"/>
        </w:rPr>
        <w:t xml:space="preserve"> </w:t>
      </w:r>
      <w:r>
        <w:rPr>
          <w:rFonts w:ascii="Verdana"/>
          <w:sz w:val="24"/>
        </w:rPr>
        <w:t>graduates</w:t>
      </w:r>
      <w:r>
        <w:rPr>
          <w:rFonts w:ascii="Verdana"/>
          <w:spacing w:val="-1"/>
          <w:sz w:val="24"/>
        </w:rPr>
        <w:t xml:space="preserve"> </w:t>
      </w:r>
      <w:r>
        <w:rPr>
          <w:rFonts w:ascii="Verdana"/>
          <w:sz w:val="24"/>
        </w:rPr>
        <w:t>of</w:t>
      </w:r>
      <w:r>
        <w:rPr>
          <w:rFonts w:ascii="Verdana"/>
          <w:spacing w:val="-3"/>
          <w:sz w:val="24"/>
        </w:rPr>
        <w:t xml:space="preserve"> </w:t>
      </w:r>
      <w:r>
        <w:rPr>
          <w:rFonts w:ascii="Verdana"/>
          <w:sz w:val="24"/>
        </w:rPr>
        <w:t>B.</w:t>
      </w:r>
      <w:r>
        <w:rPr>
          <w:rFonts w:ascii="Verdana"/>
          <w:spacing w:val="-4"/>
          <w:sz w:val="24"/>
        </w:rPr>
        <w:t xml:space="preserve"> </w:t>
      </w:r>
      <w:r>
        <w:rPr>
          <w:rFonts w:ascii="Verdana"/>
          <w:sz w:val="24"/>
        </w:rPr>
        <w:t>Tech.</w:t>
      </w:r>
      <w:r>
        <w:rPr>
          <w:rFonts w:ascii="Verdana"/>
          <w:spacing w:val="-4"/>
          <w:sz w:val="24"/>
        </w:rPr>
        <w:t xml:space="preserve"> </w:t>
      </w:r>
      <w:r>
        <w:rPr>
          <w:rFonts w:ascii="Verdana"/>
          <w:sz w:val="24"/>
        </w:rPr>
        <w:t xml:space="preserve">CSE(DS) </w:t>
      </w:r>
      <w:r>
        <w:rPr>
          <w:rFonts w:ascii="Verdana"/>
          <w:spacing w:val="-2"/>
          <w:sz w:val="24"/>
        </w:rPr>
        <w:t>will:</w:t>
      </w:r>
    </w:p>
    <w:p w14:paraId="67C2FB52">
      <w:pPr>
        <w:pStyle w:val="9"/>
        <w:ind w:left="0"/>
        <w:rPr>
          <w:rFonts w:ascii="Verdana"/>
          <w:sz w:val="24"/>
        </w:rPr>
      </w:pPr>
    </w:p>
    <w:p w14:paraId="1CCE4C95">
      <w:pPr>
        <w:spacing w:before="0" w:line="360" w:lineRule="auto"/>
        <w:ind w:left="1570" w:right="1195" w:hanging="1018"/>
        <w:jc w:val="both"/>
        <w:rPr>
          <w:rFonts w:ascii="Verdana"/>
          <w:sz w:val="24"/>
        </w:rPr>
      </w:pPr>
      <w:r>
        <w:rPr>
          <w:rFonts w:ascii="Verdana"/>
          <w:b/>
          <w:sz w:val="24"/>
        </w:rPr>
        <w:t xml:space="preserve">PEO1. </w:t>
      </w:r>
      <w:r>
        <w:rPr>
          <w:rFonts w:ascii="Verdana"/>
          <w:sz w:val="24"/>
        </w:rPr>
        <w:t xml:space="preserve">Pursue higher studies in Computer Science, Data science or </w:t>
      </w:r>
      <w:r>
        <w:rPr>
          <w:rFonts w:ascii="Verdana"/>
          <w:spacing w:val="-2"/>
          <w:sz w:val="24"/>
        </w:rPr>
        <w:t>Management.</w:t>
      </w:r>
    </w:p>
    <w:p w14:paraId="230758C9">
      <w:pPr>
        <w:spacing w:before="0" w:line="360" w:lineRule="auto"/>
        <w:ind w:left="1570" w:right="1198" w:hanging="1018"/>
        <w:jc w:val="both"/>
        <w:rPr>
          <w:rFonts w:ascii="Verdana"/>
          <w:sz w:val="24"/>
        </w:rPr>
      </w:pPr>
      <w:r>
        <w:rPr>
          <w:rFonts w:ascii="Verdana"/>
          <w:b/>
          <w:sz w:val="24"/>
        </w:rPr>
        <w:t xml:space="preserve">PEO2. </w:t>
      </w:r>
      <w:r>
        <w:rPr>
          <w:rFonts w:ascii="Verdana"/>
          <w:sz w:val="24"/>
        </w:rPr>
        <w:t>Become</w:t>
      </w:r>
      <w:r>
        <w:rPr>
          <w:rFonts w:ascii="Verdana"/>
          <w:spacing w:val="40"/>
          <w:sz w:val="24"/>
        </w:rPr>
        <w:t xml:space="preserve"> </w:t>
      </w:r>
      <w:r>
        <w:rPr>
          <w:rFonts w:ascii="Verdana"/>
          <w:sz w:val="24"/>
        </w:rPr>
        <w:t>successful</w:t>
      </w:r>
      <w:r>
        <w:rPr>
          <w:rFonts w:ascii="Verdana"/>
          <w:spacing w:val="40"/>
          <w:sz w:val="24"/>
        </w:rPr>
        <w:t xml:space="preserve"> </w:t>
      </w:r>
      <w:r>
        <w:rPr>
          <w:rFonts w:ascii="Verdana"/>
          <w:sz w:val="24"/>
        </w:rPr>
        <w:t>entrepreneurs</w:t>
      </w:r>
      <w:r>
        <w:rPr>
          <w:rFonts w:ascii="Verdana"/>
          <w:spacing w:val="40"/>
          <w:sz w:val="24"/>
        </w:rPr>
        <w:t xml:space="preserve"> </w:t>
      </w:r>
      <w:r>
        <w:rPr>
          <w:rFonts w:ascii="Verdana"/>
          <w:sz w:val="24"/>
        </w:rPr>
        <w:t>or be</w:t>
      </w:r>
      <w:r>
        <w:rPr>
          <w:rFonts w:ascii="Verdana"/>
          <w:spacing w:val="40"/>
          <w:sz w:val="24"/>
        </w:rPr>
        <w:t xml:space="preserve"> </w:t>
      </w:r>
      <w:r>
        <w:rPr>
          <w:rFonts w:ascii="Verdana"/>
          <w:sz w:val="24"/>
        </w:rPr>
        <w:t>employed by</w:t>
      </w:r>
      <w:r>
        <w:rPr>
          <w:rFonts w:ascii="Verdana"/>
          <w:spacing w:val="40"/>
          <w:sz w:val="24"/>
        </w:rPr>
        <w:t xml:space="preserve"> </w:t>
      </w:r>
      <w:r>
        <w:rPr>
          <w:rFonts w:ascii="Verdana"/>
          <w:sz w:val="24"/>
        </w:rPr>
        <w:t>acquiring required skill sets in the domains of Data Science and allied areas.</w:t>
      </w:r>
    </w:p>
    <w:p w14:paraId="38A24BD0">
      <w:pPr>
        <w:spacing w:before="0" w:line="360" w:lineRule="auto"/>
        <w:ind w:left="1570" w:right="1198" w:hanging="1018"/>
        <w:jc w:val="both"/>
        <w:rPr>
          <w:rFonts w:ascii="Verdana"/>
          <w:sz w:val="24"/>
        </w:rPr>
      </w:pPr>
      <w:r>
        <w:rPr>
          <w:rFonts w:ascii="Verdana"/>
          <w:b/>
          <w:sz w:val="24"/>
        </w:rPr>
        <w:t xml:space="preserve">PEO3. </w:t>
      </w:r>
      <w:r>
        <w:rPr>
          <w:rFonts w:ascii="Verdana"/>
          <w:sz w:val="24"/>
        </w:rPr>
        <w:t xml:space="preserve">Exhibit progression and effective adaptation to technological developments through life-long learning to address ever changing industrial requirements and follow ethical attitude in professional </w:t>
      </w:r>
      <w:r>
        <w:rPr>
          <w:rFonts w:ascii="Verdana"/>
          <w:spacing w:val="-2"/>
          <w:sz w:val="24"/>
        </w:rPr>
        <w:t>practice</w:t>
      </w:r>
      <w:r>
        <w:rPr>
          <w:rFonts w:ascii="Verdana"/>
          <w:color w:val="FF0000"/>
          <w:spacing w:val="-2"/>
          <w:sz w:val="24"/>
        </w:rPr>
        <w:t>.</w:t>
      </w:r>
    </w:p>
    <w:p w14:paraId="79E7DC7E">
      <w:pPr>
        <w:pStyle w:val="9"/>
        <w:spacing w:before="145"/>
        <w:ind w:left="0"/>
        <w:rPr>
          <w:rFonts w:ascii="Verdana"/>
          <w:sz w:val="24"/>
        </w:rPr>
      </w:pPr>
    </w:p>
    <w:p w14:paraId="1FA379EF">
      <w:pPr>
        <w:spacing w:before="0"/>
        <w:ind w:left="651" w:right="1295" w:firstLine="0"/>
        <w:jc w:val="center"/>
        <w:rPr>
          <w:rFonts w:ascii="Verdana"/>
          <w:b/>
          <w:sz w:val="28"/>
        </w:rPr>
      </w:pPr>
      <w:r>
        <w:rPr>
          <w:rFonts w:ascii="Verdana"/>
          <w:b/>
          <w:color w:val="FF0000"/>
          <w:sz w:val="28"/>
        </w:rPr>
        <w:t>PROGRAM</w:t>
      </w:r>
      <w:r>
        <w:rPr>
          <w:rFonts w:ascii="Verdana"/>
          <w:b/>
          <w:color w:val="FF0000"/>
          <w:spacing w:val="-12"/>
          <w:sz w:val="28"/>
        </w:rPr>
        <w:t xml:space="preserve"> </w:t>
      </w:r>
      <w:r>
        <w:rPr>
          <w:rFonts w:ascii="Verdana"/>
          <w:b/>
          <w:color w:val="FF0000"/>
          <w:sz w:val="28"/>
        </w:rPr>
        <w:t>SPECIFIC</w:t>
      </w:r>
      <w:r>
        <w:rPr>
          <w:rFonts w:ascii="Verdana"/>
          <w:b/>
          <w:color w:val="FF0000"/>
          <w:spacing w:val="-8"/>
          <w:sz w:val="28"/>
        </w:rPr>
        <w:t xml:space="preserve"> </w:t>
      </w:r>
      <w:r>
        <w:rPr>
          <w:rFonts w:ascii="Verdana"/>
          <w:b/>
          <w:color w:val="FF0000"/>
          <w:spacing w:val="-2"/>
          <w:sz w:val="28"/>
        </w:rPr>
        <w:t>OUTCOMES</w:t>
      </w:r>
    </w:p>
    <w:p w14:paraId="39487CD1">
      <w:pPr>
        <w:spacing w:before="170" w:line="362" w:lineRule="auto"/>
        <w:ind w:left="713" w:right="0" w:firstLine="0"/>
        <w:jc w:val="left"/>
        <w:rPr>
          <w:rFonts w:ascii="Verdana"/>
          <w:sz w:val="24"/>
        </w:rPr>
      </w:pPr>
      <w:r>
        <w:rPr>
          <w:rFonts w:ascii="Verdana"/>
          <w:sz w:val="24"/>
        </w:rPr>
        <w:t>On</w:t>
      </w:r>
      <w:r>
        <w:rPr>
          <w:rFonts w:ascii="Verdana"/>
          <w:spacing w:val="40"/>
          <w:sz w:val="24"/>
        </w:rPr>
        <w:t xml:space="preserve"> </w:t>
      </w:r>
      <w:r>
        <w:rPr>
          <w:rFonts w:ascii="Verdana"/>
          <w:sz w:val="24"/>
        </w:rPr>
        <w:t>successful</w:t>
      </w:r>
      <w:r>
        <w:rPr>
          <w:rFonts w:ascii="Verdana"/>
          <w:spacing w:val="40"/>
          <w:sz w:val="24"/>
        </w:rPr>
        <w:t xml:space="preserve"> </w:t>
      </w:r>
      <w:r>
        <w:rPr>
          <w:rFonts w:ascii="Verdana"/>
          <w:sz w:val="24"/>
        </w:rPr>
        <w:t>completion</w:t>
      </w:r>
      <w:r>
        <w:rPr>
          <w:rFonts w:ascii="Verdana"/>
          <w:spacing w:val="40"/>
          <w:sz w:val="24"/>
        </w:rPr>
        <w:t xml:space="preserve"> </w:t>
      </w:r>
      <w:r>
        <w:rPr>
          <w:rFonts w:ascii="Verdana"/>
          <w:sz w:val="24"/>
        </w:rPr>
        <w:t>of</w:t>
      </w:r>
      <w:r>
        <w:rPr>
          <w:rFonts w:ascii="Verdana"/>
          <w:spacing w:val="40"/>
          <w:sz w:val="24"/>
        </w:rPr>
        <w:t xml:space="preserve"> </w:t>
      </w:r>
      <w:r>
        <w:rPr>
          <w:rFonts w:ascii="Verdana"/>
          <w:sz w:val="24"/>
        </w:rPr>
        <w:t>the</w:t>
      </w:r>
      <w:r>
        <w:rPr>
          <w:rFonts w:ascii="Verdana"/>
          <w:spacing w:val="40"/>
          <w:sz w:val="24"/>
        </w:rPr>
        <w:t xml:space="preserve"> </w:t>
      </w:r>
      <w:r>
        <w:rPr>
          <w:rFonts w:ascii="Verdana"/>
          <w:sz w:val="24"/>
        </w:rPr>
        <w:t>Program,</w:t>
      </w:r>
      <w:r>
        <w:rPr>
          <w:rFonts w:ascii="Verdana"/>
          <w:spacing w:val="40"/>
          <w:sz w:val="24"/>
        </w:rPr>
        <w:t xml:space="preserve"> </w:t>
      </w:r>
      <w:r>
        <w:rPr>
          <w:rFonts w:ascii="Verdana"/>
          <w:sz w:val="24"/>
        </w:rPr>
        <w:t>the</w:t>
      </w:r>
      <w:r>
        <w:rPr>
          <w:rFonts w:ascii="Verdana"/>
          <w:spacing w:val="40"/>
          <w:sz w:val="24"/>
        </w:rPr>
        <w:t xml:space="preserve"> </w:t>
      </w:r>
      <w:r>
        <w:rPr>
          <w:rFonts w:ascii="Verdana"/>
          <w:sz w:val="24"/>
        </w:rPr>
        <w:t>graduates</w:t>
      </w:r>
      <w:r>
        <w:rPr>
          <w:rFonts w:ascii="Verdana"/>
          <w:spacing w:val="39"/>
          <w:sz w:val="24"/>
        </w:rPr>
        <w:t xml:space="preserve"> </w:t>
      </w:r>
      <w:r>
        <w:rPr>
          <w:rFonts w:ascii="Verdana"/>
          <w:sz w:val="24"/>
        </w:rPr>
        <w:t>of</w:t>
      </w:r>
      <w:r>
        <w:rPr>
          <w:rFonts w:ascii="Verdana"/>
          <w:spacing w:val="39"/>
          <w:sz w:val="24"/>
        </w:rPr>
        <w:t xml:space="preserve"> </w:t>
      </w:r>
      <w:r>
        <w:rPr>
          <w:rFonts w:ascii="Verdana"/>
          <w:sz w:val="24"/>
        </w:rPr>
        <w:t>B.</w:t>
      </w:r>
      <w:r>
        <w:rPr>
          <w:rFonts w:ascii="Verdana"/>
          <w:spacing w:val="40"/>
          <w:sz w:val="24"/>
        </w:rPr>
        <w:t xml:space="preserve"> </w:t>
      </w:r>
      <w:r>
        <w:rPr>
          <w:rFonts w:ascii="Verdana"/>
          <w:sz w:val="24"/>
        </w:rPr>
        <w:t>Tech.</w:t>
      </w:r>
      <w:r>
        <w:rPr>
          <w:rFonts w:ascii="Verdana"/>
          <w:spacing w:val="40"/>
          <w:sz w:val="24"/>
        </w:rPr>
        <w:t xml:space="preserve"> </w:t>
      </w:r>
      <w:r>
        <w:rPr>
          <w:rFonts w:ascii="Verdana"/>
          <w:sz w:val="24"/>
        </w:rPr>
        <w:t>CSE(DS) program will be able to:</w:t>
      </w:r>
    </w:p>
    <w:p w14:paraId="7BD7559F">
      <w:pPr>
        <w:spacing w:before="0" w:line="360" w:lineRule="auto"/>
        <w:ind w:left="1476" w:right="1243" w:hanging="924"/>
        <w:jc w:val="left"/>
        <w:rPr>
          <w:rFonts w:ascii="Verdana"/>
          <w:sz w:val="24"/>
        </w:rPr>
      </w:pPr>
      <w:r>
        <w:rPr>
          <w:rFonts w:ascii="Verdana"/>
          <w:b/>
          <w:sz w:val="24"/>
        </w:rPr>
        <w:t>PSO1.</w:t>
      </w:r>
      <w:r>
        <w:rPr>
          <w:rFonts w:ascii="Verdana"/>
          <w:b/>
          <w:spacing w:val="31"/>
          <w:sz w:val="24"/>
        </w:rPr>
        <w:t xml:space="preserve"> </w:t>
      </w:r>
      <w:r>
        <w:rPr>
          <w:rFonts w:ascii="Verdana"/>
          <w:sz w:val="24"/>
        </w:rPr>
        <w:t>Apply</w:t>
      </w:r>
      <w:r>
        <w:rPr>
          <w:rFonts w:ascii="Verdana"/>
          <w:spacing w:val="80"/>
          <w:sz w:val="24"/>
        </w:rPr>
        <w:t xml:space="preserve"> </w:t>
      </w:r>
      <w:r>
        <w:rPr>
          <w:rFonts w:ascii="Verdana"/>
          <w:sz w:val="24"/>
        </w:rPr>
        <w:t>appropriate</w:t>
      </w:r>
      <w:r>
        <w:rPr>
          <w:rFonts w:ascii="Verdana"/>
          <w:spacing w:val="80"/>
          <w:sz w:val="24"/>
        </w:rPr>
        <w:t xml:space="preserve"> </w:t>
      </w:r>
      <w:r>
        <w:rPr>
          <w:rFonts w:ascii="Verdana"/>
          <w:sz w:val="24"/>
        </w:rPr>
        <w:t>data</w:t>
      </w:r>
      <w:r>
        <w:rPr>
          <w:rFonts w:ascii="Verdana"/>
          <w:spacing w:val="80"/>
          <w:sz w:val="24"/>
        </w:rPr>
        <w:t xml:space="preserve"> </w:t>
      </w:r>
      <w:r>
        <w:rPr>
          <w:rFonts w:ascii="Verdana"/>
          <w:sz w:val="24"/>
        </w:rPr>
        <w:t>analytical</w:t>
      </w:r>
      <w:r>
        <w:rPr>
          <w:rFonts w:ascii="Verdana"/>
          <w:spacing w:val="80"/>
          <w:sz w:val="24"/>
        </w:rPr>
        <w:t xml:space="preserve"> </w:t>
      </w:r>
      <w:r>
        <w:rPr>
          <w:rFonts w:ascii="Verdana"/>
          <w:sz w:val="24"/>
        </w:rPr>
        <w:t>techniques</w:t>
      </w:r>
      <w:r>
        <w:rPr>
          <w:rFonts w:ascii="Verdana"/>
          <w:spacing w:val="80"/>
          <w:sz w:val="24"/>
        </w:rPr>
        <w:t xml:space="preserve"> </w:t>
      </w:r>
      <w:r>
        <w:rPr>
          <w:rFonts w:ascii="Verdana"/>
          <w:sz w:val="24"/>
        </w:rPr>
        <w:t>for</w:t>
      </w:r>
      <w:r>
        <w:rPr>
          <w:rFonts w:ascii="Verdana"/>
          <w:spacing w:val="80"/>
          <w:sz w:val="24"/>
        </w:rPr>
        <w:t xml:space="preserve"> </w:t>
      </w:r>
      <w:r>
        <w:rPr>
          <w:rFonts w:ascii="Verdana"/>
          <w:sz w:val="24"/>
        </w:rPr>
        <w:t>building</w:t>
      </w:r>
      <w:r>
        <w:rPr>
          <w:rFonts w:ascii="Verdana"/>
          <w:spacing w:val="80"/>
          <w:sz w:val="24"/>
        </w:rPr>
        <w:t xml:space="preserve"> </w:t>
      </w:r>
      <w:r>
        <w:rPr>
          <w:rFonts w:ascii="Verdana"/>
          <w:sz w:val="24"/>
        </w:rPr>
        <w:t>effective decision-making systems.</w:t>
      </w:r>
    </w:p>
    <w:p w14:paraId="2028BE64">
      <w:pPr>
        <w:spacing w:before="114" w:line="360" w:lineRule="auto"/>
        <w:ind w:left="1476" w:right="0" w:hanging="924"/>
        <w:jc w:val="left"/>
        <w:rPr>
          <w:rFonts w:ascii="Verdana"/>
          <w:sz w:val="24"/>
        </w:rPr>
      </w:pPr>
      <w:r>
        <w:rPr>
          <w:rFonts w:ascii="Verdana"/>
          <w:b/>
          <w:sz w:val="24"/>
        </w:rPr>
        <w:t xml:space="preserve">PSO2. </w:t>
      </w:r>
      <w:r>
        <w:rPr>
          <w:rFonts w:ascii="Verdana"/>
          <w:sz w:val="24"/>
        </w:rPr>
        <w:t>Develop intelligent systems using novel Machine Learning and Artificial Intelligence techniques.</w:t>
      </w:r>
    </w:p>
    <w:p w14:paraId="79610A88">
      <w:pPr>
        <w:spacing w:before="121" w:line="360" w:lineRule="auto"/>
        <w:ind w:left="1476" w:right="1243" w:hanging="924"/>
        <w:jc w:val="left"/>
        <w:rPr>
          <w:rFonts w:ascii="Verdana"/>
          <w:sz w:val="24"/>
        </w:rPr>
      </w:pPr>
      <w:r>
        <w:rPr>
          <w:rFonts w:ascii="Verdana"/>
          <w:b/>
          <w:sz w:val="24"/>
        </w:rPr>
        <w:t>PSO3.</w:t>
      </w:r>
      <w:r>
        <w:rPr>
          <w:rFonts w:ascii="Verdana"/>
          <w:b/>
          <w:spacing w:val="31"/>
          <w:sz w:val="24"/>
        </w:rPr>
        <w:t xml:space="preserve"> </w:t>
      </w:r>
      <w:r>
        <w:rPr>
          <w:rFonts w:ascii="Verdana"/>
          <w:sz w:val="24"/>
        </w:rPr>
        <w:t>Design</w:t>
      </w:r>
      <w:r>
        <w:rPr>
          <w:rFonts w:ascii="Verdana"/>
          <w:spacing w:val="40"/>
          <w:sz w:val="24"/>
        </w:rPr>
        <w:t xml:space="preserve"> </w:t>
      </w:r>
      <w:r>
        <w:rPr>
          <w:rFonts w:ascii="Verdana"/>
          <w:sz w:val="24"/>
        </w:rPr>
        <w:t>and</w:t>
      </w:r>
      <w:r>
        <w:rPr>
          <w:rFonts w:ascii="Verdana"/>
          <w:spacing w:val="40"/>
          <w:sz w:val="24"/>
        </w:rPr>
        <w:t xml:space="preserve"> </w:t>
      </w:r>
      <w:r>
        <w:rPr>
          <w:rFonts w:ascii="Verdana"/>
          <w:sz w:val="24"/>
        </w:rPr>
        <w:t>develop</w:t>
      </w:r>
      <w:r>
        <w:rPr>
          <w:rFonts w:ascii="Verdana"/>
          <w:spacing w:val="40"/>
          <w:sz w:val="24"/>
        </w:rPr>
        <w:t xml:space="preserve"> </w:t>
      </w:r>
      <w:r>
        <w:rPr>
          <w:rFonts w:ascii="Verdana"/>
          <w:sz w:val="24"/>
        </w:rPr>
        <w:t>efficient</w:t>
      </w:r>
      <w:r>
        <w:rPr>
          <w:rFonts w:ascii="Verdana"/>
          <w:spacing w:val="40"/>
          <w:sz w:val="24"/>
        </w:rPr>
        <w:t xml:space="preserve"> </w:t>
      </w:r>
      <w:r>
        <w:rPr>
          <w:rFonts w:ascii="Verdana"/>
          <w:sz w:val="24"/>
        </w:rPr>
        <w:t>software</w:t>
      </w:r>
      <w:r>
        <w:rPr>
          <w:rFonts w:ascii="Verdana"/>
          <w:spacing w:val="40"/>
          <w:sz w:val="24"/>
        </w:rPr>
        <w:t xml:space="preserve"> </w:t>
      </w:r>
      <w:r>
        <w:rPr>
          <w:rFonts w:ascii="Verdana"/>
          <w:sz w:val="24"/>
        </w:rPr>
        <w:t>systems</w:t>
      </w:r>
      <w:r>
        <w:rPr>
          <w:rFonts w:ascii="Verdana"/>
          <w:spacing w:val="40"/>
          <w:sz w:val="24"/>
        </w:rPr>
        <w:t xml:space="preserve"> </w:t>
      </w:r>
      <w:r>
        <w:rPr>
          <w:rFonts w:ascii="Verdana"/>
          <w:sz w:val="24"/>
        </w:rPr>
        <w:t>using</w:t>
      </w:r>
      <w:r>
        <w:rPr>
          <w:rFonts w:ascii="Verdana"/>
          <w:spacing w:val="40"/>
          <w:sz w:val="24"/>
        </w:rPr>
        <w:t xml:space="preserve"> </w:t>
      </w:r>
      <w:r>
        <w:rPr>
          <w:rFonts w:ascii="Verdana"/>
          <w:sz w:val="24"/>
        </w:rPr>
        <w:t>modern</w:t>
      </w:r>
      <w:r>
        <w:rPr>
          <w:rFonts w:ascii="Verdana"/>
          <w:spacing w:val="40"/>
          <w:sz w:val="24"/>
        </w:rPr>
        <w:t xml:space="preserve"> </w:t>
      </w:r>
      <w:r>
        <w:rPr>
          <w:rFonts w:ascii="Verdana"/>
          <w:sz w:val="24"/>
        </w:rPr>
        <w:t>tools, techniques, and platforms to meet societal needs.</w:t>
      </w:r>
    </w:p>
    <w:p w14:paraId="11BC1C80">
      <w:pPr>
        <w:tabs>
          <w:tab w:val="left" w:pos="2371"/>
          <w:tab w:val="left" w:pos="3533"/>
          <w:tab w:val="left" w:pos="4332"/>
          <w:tab w:val="left" w:pos="5001"/>
          <w:tab w:val="left" w:pos="6525"/>
          <w:tab w:val="left" w:pos="6989"/>
          <w:tab w:val="left" w:pos="7795"/>
          <w:tab w:val="left" w:pos="8808"/>
        </w:tabs>
        <w:spacing w:before="1" w:line="360" w:lineRule="auto"/>
        <w:ind w:left="1476" w:right="1241" w:hanging="924"/>
        <w:jc w:val="left"/>
        <w:rPr>
          <w:rFonts w:ascii="Verdana"/>
          <w:sz w:val="24"/>
        </w:rPr>
      </w:pPr>
      <w:r>
        <w:rPr>
          <w:rFonts w:ascii="Verdana"/>
          <w:b/>
          <w:sz w:val="24"/>
        </w:rPr>
        <w:t xml:space="preserve">PSO4. </w:t>
      </w:r>
      <w:r>
        <w:rPr>
          <w:rFonts w:ascii="Verdana"/>
          <w:sz w:val="24"/>
        </w:rPr>
        <w:t>Apply</w:t>
      </w:r>
      <w:r>
        <w:rPr>
          <w:rFonts w:ascii="Verdana"/>
          <w:sz w:val="24"/>
        </w:rPr>
        <w:tab/>
      </w:r>
      <w:r>
        <w:rPr>
          <w:rFonts w:ascii="Verdana"/>
          <w:spacing w:val="-2"/>
          <w:sz w:val="24"/>
        </w:rPr>
        <w:t>suitable</w:t>
      </w:r>
      <w:r>
        <w:rPr>
          <w:rFonts w:ascii="Verdana"/>
          <w:sz w:val="24"/>
        </w:rPr>
        <w:tab/>
      </w:r>
      <w:r>
        <w:rPr>
          <w:rFonts w:ascii="Verdana"/>
          <w:spacing w:val="-4"/>
          <w:sz w:val="24"/>
        </w:rPr>
        <w:t>tools</w:t>
      </w:r>
      <w:r>
        <w:rPr>
          <w:rFonts w:ascii="Verdana"/>
          <w:sz w:val="24"/>
        </w:rPr>
        <w:tab/>
      </w:r>
      <w:r>
        <w:rPr>
          <w:rFonts w:ascii="Verdana"/>
          <w:spacing w:val="-4"/>
          <w:sz w:val="24"/>
        </w:rPr>
        <w:t>and</w:t>
      </w:r>
      <w:r>
        <w:rPr>
          <w:rFonts w:ascii="Verdana"/>
          <w:sz w:val="24"/>
        </w:rPr>
        <w:tab/>
      </w:r>
      <w:r>
        <w:rPr>
          <w:rFonts w:ascii="Verdana"/>
          <w:spacing w:val="-2"/>
          <w:sz w:val="24"/>
        </w:rPr>
        <w:t>techniques</w:t>
      </w:r>
      <w:r>
        <w:rPr>
          <w:rFonts w:ascii="Verdana"/>
          <w:sz w:val="24"/>
        </w:rPr>
        <w:tab/>
      </w:r>
      <w:r>
        <w:rPr>
          <w:rFonts w:ascii="Verdana"/>
          <w:spacing w:val="-6"/>
          <w:sz w:val="24"/>
        </w:rPr>
        <w:t>to</w:t>
      </w:r>
      <w:r>
        <w:rPr>
          <w:rFonts w:ascii="Verdana"/>
          <w:sz w:val="24"/>
        </w:rPr>
        <w:tab/>
      </w:r>
      <w:r>
        <w:rPr>
          <w:rFonts w:ascii="Verdana"/>
          <w:spacing w:val="-2"/>
          <w:sz w:val="24"/>
        </w:rPr>
        <w:t>build</w:t>
      </w:r>
      <w:r>
        <w:rPr>
          <w:rFonts w:ascii="Verdana"/>
          <w:sz w:val="24"/>
        </w:rPr>
        <w:tab/>
      </w:r>
      <w:r>
        <w:rPr>
          <w:rFonts w:ascii="Verdana"/>
          <w:spacing w:val="-2"/>
          <w:sz w:val="24"/>
        </w:rPr>
        <w:t>secure</w:t>
      </w:r>
      <w:r>
        <w:rPr>
          <w:rFonts w:ascii="Verdana"/>
          <w:sz w:val="24"/>
        </w:rPr>
        <w:tab/>
      </w:r>
      <w:r>
        <w:rPr>
          <w:rFonts w:ascii="Verdana"/>
          <w:spacing w:val="-2"/>
          <w:sz w:val="24"/>
        </w:rPr>
        <w:t>distributed systems.</w:t>
      </w:r>
    </w:p>
    <w:p w14:paraId="65E0F40D">
      <w:pPr>
        <w:spacing w:after="0" w:line="360" w:lineRule="auto"/>
        <w:jc w:val="left"/>
        <w:rPr>
          <w:rFonts w:ascii="Verdana"/>
          <w:sz w:val="24"/>
        </w:rPr>
        <w:sectPr>
          <w:pgSz w:w="11910" w:h="16840"/>
          <w:pgMar w:top="640" w:right="0" w:bottom="280" w:left="566" w:header="720" w:footer="720" w:gutter="0"/>
          <w:cols w:space="720" w:num="1"/>
        </w:sectPr>
      </w:pPr>
    </w:p>
    <w:p w14:paraId="48E62968">
      <w:pPr>
        <w:spacing w:before="73"/>
        <w:ind w:left="651" w:right="1295" w:firstLine="0"/>
        <w:jc w:val="center"/>
        <w:rPr>
          <w:rFonts w:ascii="Verdana"/>
          <w:b/>
          <w:sz w:val="28"/>
        </w:rPr>
      </w:pPr>
      <w:r>
        <w:rPr>
          <w:rFonts w:ascii="Verdana"/>
          <w:b/>
          <w:color w:val="FF0000"/>
          <w:sz w:val="28"/>
        </w:rPr>
        <w:t>PROGRAM</w:t>
      </w:r>
      <w:r>
        <w:rPr>
          <w:rFonts w:ascii="Verdana"/>
          <w:b/>
          <w:color w:val="FF0000"/>
          <w:spacing w:val="-11"/>
          <w:sz w:val="28"/>
        </w:rPr>
        <w:t xml:space="preserve"> </w:t>
      </w:r>
      <w:r>
        <w:rPr>
          <w:rFonts w:ascii="Verdana"/>
          <w:b/>
          <w:color w:val="FF0000"/>
          <w:spacing w:val="-2"/>
          <w:sz w:val="28"/>
        </w:rPr>
        <w:t>OUTCOMES</w:t>
      </w:r>
    </w:p>
    <w:p w14:paraId="0EA32256">
      <w:pPr>
        <w:spacing w:before="170" w:line="360" w:lineRule="auto"/>
        <w:ind w:left="264" w:right="1105" w:firstLine="0"/>
        <w:jc w:val="left"/>
        <w:rPr>
          <w:rFonts w:ascii="Verdana"/>
          <w:sz w:val="24"/>
        </w:rPr>
      </w:pPr>
      <w:r>
        <w:rPr>
          <w:rFonts w:ascii="Verdana"/>
          <w:sz w:val="24"/>
        </w:rPr>
        <w:t>On</w:t>
      </w:r>
      <w:r>
        <w:rPr>
          <w:rFonts w:ascii="Verdana"/>
          <w:spacing w:val="-6"/>
          <w:sz w:val="24"/>
        </w:rPr>
        <w:t xml:space="preserve"> </w:t>
      </w:r>
      <w:r>
        <w:rPr>
          <w:rFonts w:ascii="Verdana"/>
          <w:sz w:val="24"/>
        </w:rPr>
        <w:t>successful</w:t>
      </w:r>
      <w:r>
        <w:rPr>
          <w:rFonts w:ascii="Verdana"/>
          <w:spacing w:val="-3"/>
          <w:sz w:val="24"/>
        </w:rPr>
        <w:t xml:space="preserve"> </w:t>
      </w:r>
      <w:r>
        <w:rPr>
          <w:rFonts w:ascii="Verdana"/>
          <w:sz w:val="24"/>
        </w:rPr>
        <w:t>completion</w:t>
      </w:r>
      <w:r>
        <w:rPr>
          <w:rFonts w:ascii="Verdana"/>
          <w:spacing w:val="-5"/>
          <w:sz w:val="24"/>
        </w:rPr>
        <w:t xml:space="preserve"> </w:t>
      </w:r>
      <w:r>
        <w:rPr>
          <w:rFonts w:ascii="Verdana"/>
          <w:sz w:val="24"/>
        </w:rPr>
        <w:t>of</w:t>
      </w:r>
      <w:r>
        <w:rPr>
          <w:rFonts w:ascii="Verdana"/>
          <w:spacing w:val="-5"/>
          <w:sz w:val="24"/>
        </w:rPr>
        <w:t xml:space="preserve"> </w:t>
      </w:r>
      <w:r>
        <w:rPr>
          <w:rFonts w:ascii="Verdana"/>
          <w:sz w:val="24"/>
        </w:rPr>
        <w:t>the</w:t>
      </w:r>
      <w:r>
        <w:rPr>
          <w:rFonts w:ascii="Verdana"/>
          <w:spacing w:val="-1"/>
          <w:sz w:val="24"/>
        </w:rPr>
        <w:t xml:space="preserve"> </w:t>
      </w:r>
      <w:r>
        <w:rPr>
          <w:rFonts w:ascii="Verdana"/>
          <w:sz w:val="24"/>
        </w:rPr>
        <w:t>Program,</w:t>
      </w:r>
      <w:r>
        <w:rPr>
          <w:rFonts w:ascii="Verdana"/>
          <w:spacing w:val="-6"/>
          <w:sz w:val="24"/>
        </w:rPr>
        <w:t xml:space="preserve"> </w:t>
      </w:r>
      <w:r>
        <w:rPr>
          <w:rFonts w:ascii="Verdana"/>
          <w:sz w:val="24"/>
        </w:rPr>
        <w:t>the</w:t>
      </w:r>
      <w:r>
        <w:rPr>
          <w:rFonts w:ascii="Verdana"/>
          <w:spacing w:val="-1"/>
          <w:sz w:val="24"/>
        </w:rPr>
        <w:t xml:space="preserve"> </w:t>
      </w:r>
      <w:r>
        <w:rPr>
          <w:rFonts w:ascii="Verdana"/>
          <w:sz w:val="24"/>
        </w:rPr>
        <w:t>graduates</w:t>
      </w:r>
      <w:r>
        <w:rPr>
          <w:rFonts w:ascii="Verdana"/>
          <w:spacing w:val="-3"/>
          <w:sz w:val="24"/>
        </w:rPr>
        <w:t xml:space="preserve"> </w:t>
      </w:r>
      <w:r>
        <w:rPr>
          <w:rFonts w:ascii="Verdana"/>
          <w:sz w:val="24"/>
        </w:rPr>
        <w:t>of</w:t>
      </w:r>
      <w:r>
        <w:rPr>
          <w:rFonts w:ascii="Verdana"/>
          <w:spacing w:val="-5"/>
          <w:sz w:val="24"/>
        </w:rPr>
        <w:t xml:space="preserve"> </w:t>
      </w:r>
      <w:r>
        <w:rPr>
          <w:rFonts w:ascii="Verdana"/>
          <w:sz w:val="24"/>
        </w:rPr>
        <w:t>B.Tech.</w:t>
      </w:r>
      <w:r>
        <w:rPr>
          <w:rFonts w:ascii="Verdana"/>
          <w:spacing w:val="-3"/>
          <w:sz w:val="24"/>
        </w:rPr>
        <w:t xml:space="preserve"> </w:t>
      </w:r>
      <w:r>
        <w:rPr>
          <w:rFonts w:ascii="Verdana"/>
          <w:sz w:val="24"/>
        </w:rPr>
        <w:t>CSE</w:t>
      </w:r>
      <w:r>
        <w:rPr>
          <w:rFonts w:ascii="Verdana"/>
          <w:spacing w:val="-5"/>
          <w:sz w:val="24"/>
        </w:rPr>
        <w:t xml:space="preserve"> </w:t>
      </w:r>
      <w:r>
        <w:rPr>
          <w:rFonts w:ascii="Verdana"/>
          <w:sz w:val="24"/>
        </w:rPr>
        <w:t>(DS) Program will be able to:</w:t>
      </w:r>
    </w:p>
    <w:p w14:paraId="0D1ECEC8">
      <w:pPr>
        <w:spacing w:before="219" w:line="360" w:lineRule="auto"/>
        <w:ind w:left="1272" w:right="1106" w:hanging="855"/>
        <w:jc w:val="both"/>
        <w:rPr>
          <w:rFonts w:ascii="Verdana"/>
          <w:sz w:val="24"/>
        </w:rPr>
      </w:pPr>
      <w:r>
        <w:rPr>
          <w:rFonts w:ascii="Verdana"/>
          <w:b/>
          <w:sz w:val="24"/>
        </w:rPr>
        <w:t>PO1.</w:t>
      </w:r>
      <w:r>
        <w:rPr>
          <w:rFonts w:ascii="Verdana"/>
          <w:b/>
          <w:spacing w:val="40"/>
          <w:sz w:val="24"/>
        </w:rPr>
        <w:t xml:space="preserve"> </w:t>
      </w:r>
      <w:r>
        <w:rPr>
          <w:rFonts w:ascii="Verdana"/>
          <w:b/>
          <w:sz w:val="24"/>
        </w:rPr>
        <w:t>Engineering</w:t>
      </w:r>
      <w:r>
        <w:rPr>
          <w:rFonts w:ascii="Verdana"/>
          <w:b/>
          <w:spacing w:val="40"/>
          <w:sz w:val="24"/>
        </w:rPr>
        <w:t xml:space="preserve"> </w:t>
      </w:r>
      <w:r>
        <w:rPr>
          <w:rFonts w:ascii="Verdana"/>
          <w:b/>
          <w:sz w:val="24"/>
        </w:rPr>
        <w:t>knowledge</w:t>
      </w:r>
      <w:r>
        <w:rPr>
          <w:rFonts w:ascii="Verdana"/>
          <w:sz w:val="24"/>
        </w:rPr>
        <w:t>:</w:t>
      </w:r>
      <w:r>
        <w:rPr>
          <w:rFonts w:ascii="Verdana"/>
          <w:spacing w:val="40"/>
          <w:sz w:val="24"/>
        </w:rPr>
        <w:t xml:space="preserve"> </w:t>
      </w:r>
      <w:r>
        <w:rPr>
          <w:rFonts w:ascii="Verdana"/>
          <w:sz w:val="24"/>
        </w:rPr>
        <w:t>Apply</w:t>
      </w:r>
      <w:r>
        <w:rPr>
          <w:rFonts w:ascii="Verdana"/>
          <w:spacing w:val="40"/>
          <w:sz w:val="24"/>
        </w:rPr>
        <w:t xml:space="preserve"> </w:t>
      </w:r>
      <w:r>
        <w:rPr>
          <w:rFonts w:ascii="Verdana"/>
          <w:sz w:val="24"/>
        </w:rPr>
        <w:t>the</w:t>
      </w:r>
      <w:r>
        <w:rPr>
          <w:rFonts w:ascii="Verdana"/>
          <w:spacing w:val="40"/>
          <w:sz w:val="24"/>
        </w:rPr>
        <w:t xml:space="preserve"> </w:t>
      </w:r>
      <w:r>
        <w:rPr>
          <w:rFonts w:ascii="Verdana"/>
          <w:sz w:val="24"/>
        </w:rPr>
        <w:t>knowledge</w:t>
      </w:r>
      <w:r>
        <w:rPr>
          <w:rFonts w:ascii="Verdana"/>
          <w:spacing w:val="40"/>
          <w:sz w:val="24"/>
        </w:rPr>
        <w:t xml:space="preserve"> </w:t>
      </w:r>
      <w:r>
        <w:rPr>
          <w:rFonts w:ascii="Verdana"/>
          <w:sz w:val="24"/>
        </w:rPr>
        <w:t>of</w:t>
      </w:r>
      <w:r>
        <w:rPr>
          <w:rFonts w:ascii="Verdana"/>
          <w:spacing w:val="40"/>
          <w:sz w:val="24"/>
        </w:rPr>
        <w:t xml:space="preserve"> </w:t>
      </w:r>
      <w:r>
        <w:rPr>
          <w:rFonts w:ascii="Verdana"/>
          <w:sz w:val="24"/>
        </w:rPr>
        <w:t>mathematics, science, engineering fundamentals, and an engineering specialization to the solution of complex engineering problems.</w:t>
      </w:r>
    </w:p>
    <w:p w14:paraId="7F4BB894">
      <w:pPr>
        <w:spacing w:before="121" w:line="360" w:lineRule="auto"/>
        <w:ind w:left="1272" w:right="1107" w:hanging="855"/>
        <w:jc w:val="both"/>
        <w:rPr>
          <w:rFonts w:ascii="Verdana"/>
          <w:sz w:val="24"/>
        </w:rPr>
      </w:pPr>
      <w:r>
        <w:rPr>
          <w:rFonts w:ascii="Verdana"/>
          <w:b/>
          <w:sz w:val="24"/>
        </w:rPr>
        <w:t>PO2.</w:t>
      </w:r>
      <w:r>
        <w:rPr>
          <w:rFonts w:ascii="Verdana"/>
          <w:b/>
          <w:spacing w:val="40"/>
          <w:sz w:val="24"/>
        </w:rPr>
        <w:t xml:space="preserve"> </w:t>
      </w:r>
      <w:r>
        <w:rPr>
          <w:rFonts w:ascii="Verdana"/>
          <w:b/>
          <w:sz w:val="24"/>
        </w:rPr>
        <w:t>Problem analysis</w:t>
      </w:r>
      <w:r>
        <w:rPr>
          <w:rFonts w:ascii="Verdana"/>
          <w:sz w:val="24"/>
        </w:rPr>
        <w:t>: Identify, formulate, review research literature, and analyze complex engineering problems reaching substantiated conclusions using first principles of mathematics, natural sciences, and engineering sciences.</w:t>
      </w:r>
    </w:p>
    <w:p w14:paraId="03BC0B1A">
      <w:pPr>
        <w:spacing w:before="119" w:line="360" w:lineRule="auto"/>
        <w:ind w:left="1272" w:right="1107" w:hanging="855"/>
        <w:jc w:val="both"/>
        <w:rPr>
          <w:rFonts w:ascii="Verdana"/>
          <w:sz w:val="24"/>
        </w:rPr>
      </w:pPr>
      <w:r>
        <w:rPr>
          <w:rFonts w:ascii="Verdana"/>
          <w:b/>
          <w:sz w:val="24"/>
        </w:rPr>
        <w:t>PO3. Design/development of solutions</w:t>
      </w:r>
      <w:r>
        <w:rPr>
          <w:rFonts w:ascii="Verdana"/>
          <w:sz w:val="24"/>
        </w:rPr>
        <w:t xml:space="preserve">: Design solutions for complex engineering problems and design system components or processes that meet the specified needs with appropriate consideration for the public health and safety, and the cultural, societal, and environmental </w:t>
      </w:r>
      <w:r>
        <w:rPr>
          <w:rFonts w:ascii="Verdana"/>
          <w:spacing w:val="-2"/>
          <w:sz w:val="24"/>
        </w:rPr>
        <w:t>considerations.</w:t>
      </w:r>
    </w:p>
    <w:p w14:paraId="73B7B770">
      <w:pPr>
        <w:spacing w:before="121" w:line="360" w:lineRule="auto"/>
        <w:ind w:left="1272" w:right="1107" w:hanging="855"/>
        <w:jc w:val="both"/>
        <w:rPr>
          <w:rFonts w:ascii="Verdana"/>
          <w:sz w:val="24"/>
        </w:rPr>
      </w:pPr>
      <w:r>
        <w:rPr>
          <w:rFonts w:ascii="Verdana"/>
          <w:b/>
          <w:sz w:val="24"/>
        </w:rPr>
        <w:t>PO4.</w:t>
      </w:r>
      <w:r>
        <w:rPr>
          <w:rFonts w:ascii="Verdana"/>
          <w:b/>
          <w:spacing w:val="40"/>
          <w:sz w:val="24"/>
        </w:rPr>
        <w:t xml:space="preserve"> </w:t>
      </w:r>
      <w:r>
        <w:rPr>
          <w:rFonts w:ascii="Verdana"/>
          <w:b/>
          <w:sz w:val="24"/>
        </w:rPr>
        <w:t>Conduct investigations of complex problems</w:t>
      </w:r>
      <w:r>
        <w:rPr>
          <w:rFonts w:ascii="Verdana"/>
          <w:sz w:val="24"/>
        </w:rPr>
        <w:t>: Use research-based knowledge and research methods including design of experiments, analysis and interpretation of data, and synthesis of the information to provide valid conclusions.</w:t>
      </w:r>
    </w:p>
    <w:p w14:paraId="0AF0C0F1">
      <w:pPr>
        <w:spacing w:before="120" w:line="360" w:lineRule="auto"/>
        <w:ind w:left="1272" w:right="1107" w:hanging="855"/>
        <w:jc w:val="both"/>
        <w:rPr>
          <w:rFonts w:ascii="Verdana"/>
          <w:sz w:val="24"/>
        </w:rPr>
      </w:pPr>
      <w:r>
        <w:rPr>
          <w:rFonts w:ascii="Verdana"/>
          <w:b/>
          <w:sz w:val="24"/>
        </w:rPr>
        <w:t>PO5.</w:t>
      </w:r>
      <w:r>
        <w:rPr>
          <w:rFonts w:ascii="Verdana"/>
          <w:b/>
          <w:spacing w:val="40"/>
          <w:sz w:val="24"/>
        </w:rPr>
        <w:t xml:space="preserve"> </w:t>
      </w:r>
      <w:r>
        <w:rPr>
          <w:rFonts w:ascii="Verdana"/>
          <w:b/>
          <w:sz w:val="24"/>
        </w:rPr>
        <w:t>Modern tool usage</w:t>
      </w:r>
      <w:r>
        <w:rPr>
          <w:rFonts w:ascii="Verdana"/>
          <w:sz w:val="24"/>
        </w:rPr>
        <w:t xml:space="preserve">: Create, select, and apply appropriate techniques, resources, and modern engineering and IT tools including prediction and modeling to complex engineering activities with an understanding of the </w:t>
      </w:r>
      <w:r>
        <w:rPr>
          <w:rFonts w:ascii="Verdana"/>
          <w:spacing w:val="-2"/>
          <w:sz w:val="24"/>
        </w:rPr>
        <w:t>limitations.</w:t>
      </w:r>
    </w:p>
    <w:p w14:paraId="0502970A">
      <w:pPr>
        <w:spacing w:before="119" w:line="360" w:lineRule="auto"/>
        <w:ind w:left="1272" w:right="1107" w:hanging="855"/>
        <w:jc w:val="both"/>
        <w:rPr>
          <w:rFonts w:ascii="Verdana"/>
          <w:sz w:val="24"/>
        </w:rPr>
      </w:pPr>
      <w:r>
        <w:rPr>
          <w:rFonts w:ascii="Verdana"/>
          <w:b/>
          <w:sz w:val="24"/>
        </w:rPr>
        <w:t>PO6.</w:t>
      </w:r>
      <w:r>
        <w:rPr>
          <w:rFonts w:ascii="Verdana"/>
          <w:b/>
          <w:spacing w:val="80"/>
          <w:sz w:val="24"/>
        </w:rPr>
        <w:t xml:space="preserve"> </w:t>
      </w:r>
      <w:r>
        <w:rPr>
          <w:rFonts w:ascii="Verdana"/>
          <w:b/>
          <w:sz w:val="24"/>
        </w:rPr>
        <w:t>The engineer and society</w:t>
      </w:r>
      <w:r>
        <w:rPr>
          <w:rFonts w:ascii="Verdana"/>
          <w:sz w:val="24"/>
        </w:rPr>
        <w:t>: Apply reasoning informed by the contextual knowledge to assess</w:t>
      </w:r>
      <w:r>
        <w:rPr>
          <w:rFonts w:ascii="Verdana"/>
          <w:spacing w:val="-1"/>
          <w:sz w:val="24"/>
        </w:rPr>
        <w:t xml:space="preserve"> </w:t>
      </w:r>
      <w:r>
        <w:rPr>
          <w:rFonts w:ascii="Verdana"/>
          <w:sz w:val="24"/>
        </w:rPr>
        <w:t xml:space="preserve">societal, health, safety, legal and cultural issues and the consequent responsibilities relevant to the professional engineering </w:t>
      </w:r>
      <w:r>
        <w:rPr>
          <w:rFonts w:ascii="Verdana"/>
          <w:spacing w:val="-2"/>
          <w:sz w:val="24"/>
        </w:rPr>
        <w:t>practice.</w:t>
      </w:r>
    </w:p>
    <w:p w14:paraId="1DC57C3D">
      <w:pPr>
        <w:spacing w:before="120" w:line="360" w:lineRule="auto"/>
        <w:ind w:left="1272" w:right="1107" w:hanging="855"/>
        <w:jc w:val="both"/>
        <w:rPr>
          <w:rFonts w:ascii="Verdana"/>
          <w:sz w:val="24"/>
        </w:rPr>
      </w:pPr>
      <w:r>
        <w:rPr>
          <w:rFonts w:ascii="Verdana"/>
          <w:b/>
          <w:sz w:val="24"/>
        </w:rPr>
        <w:t>PO7. Environment and sustainability</w:t>
      </w:r>
      <w:r>
        <w:rPr>
          <w:rFonts w:ascii="Verdana"/>
          <w:sz w:val="24"/>
        </w:rPr>
        <w:t>: Understand the impact of the professional</w:t>
      </w:r>
      <w:r>
        <w:rPr>
          <w:rFonts w:ascii="Verdana"/>
          <w:spacing w:val="-5"/>
          <w:sz w:val="24"/>
        </w:rPr>
        <w:t xml:space="preserve"> </w:t>
      </w:r>
      <w:r>
        <w:rPr>
          <w:rFonts w:ascii="Verdana"/>
          <w:sz w:val="24"/>
        </w:rPr>
        <w:t>engineering</w:t>
      </w:r>
      <w:r>
        <w:rPr>
          <w:rFonts w:ascii="Verdana"/>
          <w:spacing w:val="-4"/>
          <w:sz w:val="24"/>
        </w:rPr>
        <w:t xml:space="preserve"> </w:t>
      </w:r>
      <w:r>
        <w:rPr>
          <w:rFonts w:ascii="Verdana"/>
          <w:sz w:val="24"/>
        </w:rPr>
        <w:t>solutions</w:t>
      </w:r>
      <w:r>
        <w:rPr>
          <w:rFonts w:ascii="Verdana"/>
          <w:spacing w:val="-3"/>
          <w:sz w:val="24"/>
        </w:rPr>
        <w:t xml:space="preserve"> </w:t>
      </w:r>
      <w:r>
        <w:rPr>
          <w:rFonts w:ascii="Verdana"/>
          <w:sz w:val="24"/>
        </w:rPr>
        <w:t>in</w:t>
      </w:r>
      <w:r>
        <w:rPr>
          <w:rFonts w:ascii="Verdana"/>
          <w:spacing w:val="-4"/>
          <w:sz w:val="24"/>
        </w:rPr>
        <w:t xml:space="preserve"> </w:t>
      </w:r>
      <w:r>
        <w:rPr>
          <w:rFonts w:ascii="Verdana"/>
          <w:sz w:val="24"/>
        </w:rPr>
        <w:t>societal</w:t>
      </w:r>
      <w:r>
        <w:rPr>
          <w:rFonts w:ascii="Verdana"/>
          <w:spacing w:val="-4"/>
          <w:sz w:val="24"/>
        </w:rPr>
        <w:t xml:space="preserve"> </w:t>
      </w:r>
      <w:r>
        <w:rPr>
          <w:rFonts w:ascii="Verdana"/>
          <w:sz w:val="24"/>
        </w:rPr>
        <w:t>and</w:t>
      </w:r>
      <w:r>
        <w:rPr>
          <w:rFonts w:ascii="Verdana"/>
          <w:spacing w:val="-4"/>
          <w:sz w:val="24"/>
        </w:rPr>
        <w:t xml:space="preserve"> </w:t>
      </w:r>
      <w:r>
        <w:rPr>
          <w:rFonts w:ascii="Verdana"/>
          <w:sz w:val="24"/>
        </w:rPr>
        <w:t>environmental</w:t>
      </w:r>
      <w:r>
        <w:rPr>
          <w:rFonts w:ascii="Verdana"/>
          <w:spacing w:val="-2"/>
          <w:sz w:val="24"/>
        </w:rPr>
        <w:t xml:space="preserve"> </w:t>
      </w:r>
      <w:r>
        <w:rPr>
          <w:rFonts w:ascii="Verdana"/>
          <w:sz w:val="24"/>
        </w:rPr>
        <w:t xml:space="preserve">contexts, and demonstrate the knowledge of, and need for sustainable </w:t>
      </w:r>
      <w:r>
        <w:rPr>
          <w:rFonts w:ascii="Verdana"/>
          <w:spacing w:val="-2"/>
          <w:sz w:val="24"/>
        </w:rPr>
        <w:t>development.</w:t>
      </w:r>
    </w:p>
    <w:p w14:paraId="03D782C1">
      <w:pPr>
        <w:spacing w:before="120"/>
        <w:ind w:left="418" w:right="0" w:firstLine="0"/>
        <w:jc w:val="both"/>
        <w:rPr>
          <w:rFonts w:ascii="Verdana"/>
          <w:sz w:val="24"/>
        </w:rPr>
      </w:pPr>
      <w:r>
        <w:rPr>
          <w:rFonts w:ascii="Verdana"/>
          <w:b/>
          <w:sz w:val="24"/>
        </w:rPr>
        <w:t>PO8.</w:t>
      </w:r>
      <w:r>
        <w:rPr>
          <w:rFonts w:ascii="Verdana"/>
          <w:b/>
          <w:spacing w:val="24"/>
          <w:sz w:val="24"/>
        </w:rPr>
        <w:t xml:space="preserve">  </w:t>
      </w:r>
      <w:r>
        <w:rPr>
          <w:rFonts w:ascii="Verdana"/>
          <w:b/>
          <w:sz w:val="24"/>
        </w:rPr>
        <w:t>Ethics</w:t>
      </w:r>
      <w:r>
        <w:rPr>
          <w:rFonts w:ascii="Verdana"/>
          <w:sz w:val="24"/>
        </w:rPr>
        <w:t>:</w:t>
      </w:r>
      <w:r>
        <w:rPr>
          <w:rFonts w:ascii="Verdana"/>
          <w:spacing w:val="51"/>
          <w:sz w:val="24"/>
        </w:rPr>
        <w:t xml:space="preserve"> </w:t>
      </w:r>
      <w:r>
        <w:rPr>
          <w:rFonts w:ascii="Verdana"/>
          <w:sz w:val="24"/>
        </w:rPr>
        <w:t>Apply</w:t>
      </w:r>
      <w:r>
        <w:rPr>
          <w:rFonts w:ascii="Verdana"/>
          <w:spacing w:val="52"/>
          <w:sz w:val="24"/>
        </w:rPr>
        <w:t xml:space="preserve"> </w:t>
      </w:r>
      <w:r>
        <w:rPr>
          <w:rFonts w:ascii="Verdana"/>
          <w:sz w:val="24"/>
        </w:rPr>
        <w:t>ethical</w:t>
      </w:r>
      <w:r>
        <w:rPr>
          <w:rFonts w:ascii="Verdana"/>
          <w:spacing w:val="52"/>
          <w:sz w:val="24"/>
        </w:rPr>
        <w:t xml:space="preserve"> </w:t>
      </w:r>
      <w:r>
        <w:rPr>
          <w:rFonts w:ascii="Verdana"/>
          <w:sz w:val="24"/>
        </w:rPr>
        <w:t>principles</w:t>
      </w:r>
      <w:r>
        <w:rPr>
          <w:rFonts w:ascii="Verdana"/>
          <w:spacing w:val="52"/>
          <w:sz w:val="24"/>
        </w:rPr>
        <w:t xml:space="preserve"> </w:t>
      </w:r>
      <w:r>
        <w:rPr>
          <w:rFonts w:ascii="Verdana"/>
          <w:sz w:val="24"/>
        </w:rPr>
        <w:t>and</w:t>
      </w:r>
      <w:r>
        <w:rPr>
          <w:rFonts w:ascii="Verdana"/>
          <w:spacing w:val="49"/>
          <w:sz w:val="24"/>
        </w:rPr>
        <w:t xml:space="preserve"> </w:t>
      </w:r>
      <w:r>
        <w:rPr>
          <w:rFonts w:ascii="Verdana"/>
          <w:sz w:val="24"/>
        </w:rPr>
        <w:t>commit</w:t>
      </w:r>
      <w:r>
        <w:rPr>
          <w:rFonts w:ascii="Verdana"/>
          <w:spacing w:val="55"/>
          <w:sz w:val="24"/>
        </w:rPr>
        <w:t xml:space="preserve"> </w:t>
      </w:r>
      <w:r>
        <w:rPr>
          <w:rFonts w:ascii="Verdana"/>
          <w:sz w:val="24"/>
        </w:rPr>
        <w:t>to</w:t>
      </w:r>
      <w:r>
        <w:rPr>
          <w:rFonts w:ascii="Verdana"/>
          <w:spacing w:val="51"/>
          <w:sz w:val="24"/>
        </w:rPr>
        <w:t xml:space="preserve"> </w:t>
      </w:r>
      <w:r>
        <w:rPr>
          <w:rFonts w:ascii="Verdana"/>
          <w:sz w:val="24"/>
        </w:rPr>
        <w:t>professional</w:t>
      </w:r>
      <w:r>
        <w:rPr>
          <w:rFonts w:ascii="Verdana"/>
          <w:spacing w:val="51"/>
          <w:sz w:val="24"/>
        </w:rPr>
        <w:t xml:space="preserve"> </w:t>
      </w:r>
      <w:r>
        <w:rPr>
          <w:rFonts w:ascii="Verdana"/>
          <w:sz w:val="24"/>
        </w:rPr>
        <w:t>ethics</w:t>
      </w:r>
      <w:r>
        <w:rPr>
          <w:rFonts w:ascii="Verdana"/>
          <w:spacing w:val="52"/>
          <w:sz w:val="24"/>
        </w:rPr>
        <w:t xml:space="preserve"> </w:t>
      </w:r>
      <w:r>
        <w:rPr>
          <w:rFonts w:ascii="Verdana"/>
          <w:spacing w:val="-5"/>
          <w:sz w:val="24"/>
        </w:rPr>
        <w:t>and</w:t>
      </w:r>
    </w:p>
    <w:p w14:paraId="2BB9D728">
      <w:pPr>
        <w:spacing w:after="0"/>
        <w:jc w:val="both"/>
        <w:rPr>
          <w:rFonts w:ascii="Verdana"/>
          <w:sz w:val="24"/>
        </w:rPr>
        <w:sectPr>
          <w:pgSz w:w="11910" w:h="16840"/>
          <w:pgMar w:top="1120" w:right="0" w:bottom="280" w:left="566" w:header="720" w:footer="720" w:gutter="0"/>
          <w:cols w:space="720" w:num="1"/>
        </w:sectPr>
      </w:pPr>
    </w:p>
    <w:p w14:paraId="4349F7FD">
      <w:pPr>
        <w:spacing w:before="79"/>
        <w:ind w:left="1272" w:right="0" w:firstLine="0"/>
        <w:jc w:val="left"/>
        <w:rPr>
          <w:rFonts w:ascii="Verdana"/>
          <w:sz w:val="24"/>
        </w:rPr>
      </w:pPr>
      <w:r>
        <w:rPr>
          <w:rFonts w:ascii="Verdana"/>
          <w:sz w:val="24"/>
        </w:rPr>
        <w:t>responsibilities</w:t>
      </w:r>
      <w:r>
        <w:rPr>
          <w:rFonts w:ascii="Verdana"/>
          <w:spacing w:val="-7"/>
          <w:sz w:val="24"/>
        </w:rPr>
        <w:t xml:space="preserve"> </w:t>
      </w:r>
      <w:r>
        <w:rPr>
          <w:rFonts w:ascii="Verdana"/>
          <w:sz w:val="24"/>
        </w:rPr>
        <w:t>and</w:t>
      </w:r>
      <w:r>
        <w:rPr>
          <w:rFonts w:ascii="Verdana"/>
          <w:spacing w:val="-2"/>
          <w:sz w:val="24"/>
        </w:rPr>
        <w:t xml:space="preserve"> </w:t>
      </w:r>
      <w:r>
        <w:rPr>
          <w:rFonts w:ascii="Verdana"/>
          <w:sz w:val="24"/>
        </w:rPr>
        <w:t>norms</w:t>
      </w:r>
      <w:r>
        <w:rPr>
          <w:rFonts w:ascii="Verdana"/>
          <w:spacing w:val="-4"/>
          <w:sz w:val="24"/>
        </w:rPr>
        <w:t xml:space="preserve"> </w:t>
      </w:r>
      <w:r>
        <w:rPr>
          <w:rFonts w:ascii="Verdana"/>
          <w:sz w:val="24"/>
        </w:rPr>
        <w:t>of</w:t>
      </w:r>
      <w:r>
        <w:rPr>
          <w:rFonts w:ascii="Verdana"/>
          <w:spacing w:val="-5"/>
          <w:sz w:val="24"/>
        </w:rPr>
        <w:t xml:space="preserve"> </w:t>
      </w:r>
      <w:r>
        <w:rPr>
          <w:rFonts w:ascii="Verdana"/>
          <w:sz w:val="24"/>
        </w:rPr>
        <w:t>the engineering</w:t>
      </w:r>
      <w:r>
        <w:rPr>
          <w:rFonts w:ascii="Verdana"/>
          <w:spacing w:val="-5"/>
          <w:sz w:val="24"/>
        </w:rPr>
        <w:t xml:space="preserve"> </w:t>
      </w:r>
      <w:r>
        <w:rPr>
          <w:rFonts w:ascii="Verdana"/>
          <w:spacing w:val="-2"/>
          <w:sz w:val="24"/>
        </w:rPr>
        <w:t>practice.</w:t>
      </w:r>
    </w:p>
    <w:p w14:paraId="1E9599F2">
      <w:pPr>
        <w:tabs>
          <w:tab w:val="left" w:pos="1272"/>
        </w:tabs>
        <w:spacing w:before="266" w:line="362" w:lineRule="auto"/>
        <w:ind w:left="1272" w:right="1105" w:hanging="855"/>
        <w:jc w:val="left"/>
        <w:rPr>
          <w:rFonts w:ascii="Verdana"/>
          <w:sz w:val="24"/>
        </w:rPr>
      </w:pPr>
      <w:r>
        <w:rPr>
          <w:rFonts w:ascii="Verdana"/>
          <w:b/>
          <w:spacing w:val="-4"/>
          <w:sz w:val="24"/>
        </w:rPr>
        <w:t>PO9.</w:t>
      </w:r>
      <w:r>
        <w:rPr>
          <w:rFonts w:ascii="Verdana"/>
          <w:b/>
          <w:sz w:val="24"/>
        </w:rPr>
        <w:tab/>
      </w:r>
      <w:r>
        <w:rPr>
          <w:rFonts w:ascii="Verdana"/>
          <w:b/>
          <w:sz w:val="24"/>
        </w:rPr>
        <w:t>Individual</w:t>
      </w:r>
      <w:r>
        <w:rPr>
          <w:rFonts w:ascii="Verdana"/>
          <w:b/>
          <w:spacing w:val="-5"/>
          <w:sz w:val="24"/>
        </w:rPr>
        <w:t xml:space="preserve"> </w:t>
      </w:r>
      <w:r>
        <w:rPr>
          <w:rFonts w:ascii="Verdana"/>
          <w:b/>
          <w:sz w:val="24"/>
        </w:rPr>
        <w:t>and</w:t>
      </w:r>
      <w:r>
        <w:rPr>
          <w:rFonts w:ascii="Verdana"/>
          <w:b/>
          <w:spacing w:val="-2"/>
          <w:sz w:val="24"/>
        </w:rPr>
        <w:t xml:space="preserve"> </w:t>
      </w:r>
      <w:r>
        <w:rPr>
          <w:rFonts w:ascii="Verdana"/>
          <w:b/>
          <w:sz w:val="24"/>
        </w:rPr>
        <w:t>team</w:t>
      </w:r>
      <w:r>
        <w:rPr>
          <w:rFonts w:ascii="Verdana"/>
          <w:b/>
          <w:spacing w:val="-4"/>
          <w:sz w:val="24"/>
        </w:rPr>
        <w:t xml:space="preserve"> </w:t>
      </w:r>
      <w:r>
        <w:rPr>
          <w:rFonts w:ascii="Verdana"/>
          <w:b/>
          <w:sz w:val="24"/>
        </w:rPr>
        <w:t>work</w:t>
      </w:r>
      <w:r>
        <w:rPr>
          <w:rFonts w:ascii="Verdana"/>
          <w:sz w:val="24"/>
        </w:rPr>
        <w:t>:</w:t>
      </w:r>
      <w:r>
        <w:rPr>
          <w:rFonts w:ascii="Verdana"/>
          <w:spacing w:val="-3"/>
          <w:sz w:val="24"/>
        </w:rPr>
        <w:t xml:space="preserve"> </w:t>
      </w:r>
      <w:r>
        <w:rPr>
          <w:rFonts w:ascii="Verdana"/>
          <w:sz w:val="24"/>
        </w:rPr>
        <w:t>Function</w:t>
      </w:r>
      <w:r>
        <w:rPr>
          <w:rFonts w:ascii="Verdana"/>
          <w:spacing w:val="-1"/>
          <w:sz w:val="24"/>
        </w:rPr>
        <w:t xml:space="preserve"> </w:t>
      </w:r>
      <w:r>
        <w:rPr>
          <w:rFonts w:ascii="Verdana"/>
          <w:sz w:val="24"/>
        </w:rPr>
        <w:t>effectively</w:t>
      </w:r>
      <w:r>
        <w:rPr>
          <w:rFonts w:ascii="Verdana"/>
          <w:spacing w:val="-3"/>
          <w:sz w:val="24"/>
        </w:rPr>
        <w:t xml:space="preserve"> </w:t>
      </w:r>
      <w:r>
        <w:rPr>
          <w:rFonts w:ascii="Verdana"/>
          <w:sz w:val="24"/>
        </w:rPr>
        <w:t>as</w:t>
      </w:r>
      <w:r>
        <w:rPr>
          <w:rFonts w:ascii="Verdana"/>
          <w:spacing w:val="-3"/>
          <w:sz w:val="24"/>
        </w:rPr>
        <w:t xml:space="preserve"> </w:t>
      </w:r>
      <w:r>
        <w:rPr>
          <w:rFonts w:ascii="Verdana"/>
          <w:sz w:val="24"/>
        </w:rPr>
        <w:t>an</w:t>
      </w:r>
      <w:r>
        <w:rPr>
          <w:rFonts w:ascii="Verdana"/>
          <w:spacing w:val="-6"/>
          <w:sz w:val="24"/>
        </w:rPr>
        <w:t xml:space="preserve"> </w:t>
      </w:r>
      <w:r>
        <w:rPr>
          <w:rFonts w:ascii="Verdana"/>
          <w:sz w:val="24"/>
        </w:rPr>
        <w:t>individual,</w:t>
      </w:r>
      <w:r>
        <w:rPr>
          <w:rFonts w:ascii="Verdana"/>
          <w:spacing w:val="-3"/>
          <w:sz w:val="24"/>
        </w:rPr>
        <w:t xml:space="preserve"> </w:t>
      </w:r>
      <w:r>
        <w:rPr>
          <w:rFonts w:ascii="Verdana"/>
          <w:sz w:val="24"/>
        </w:rPr>
        <w:t>and</w:t>
      </w:r>
      <w:r>
        <w:rPr>
          <w:rFonts w:ascii="Verdana"/>
          <w:spacing w:val="-1"/>
          <w:sz w:val="24"/>
        </w:rPr>
        <w:t xml:space="preserve"> </w:t>
      </w:r>
      <w:r>
        <w:rPr>
          <w:rFonts w:ascii="Verdana"/>
          <w:sz w:val="24"/>
        </w:rPr>
        <w:t>as a member or leader in diverse teams, and in multidisciplinary settings.</w:t>
      </w:r>
    </w:p>
    <w:p w14:paraId="4F2D3B0E">
      <w:pPr>
        <w:spacing w:after="0" w:line="362" w:lineRule="auto"/>
        <w:jc w:val="left"/>
        <w:rPr>
          <w:rFonts w:ascii="Verdana"/>
          <w:sz w:val="24"/>
        </w:rPr>
        <w:sectPr>
          <w:pgSz w:w="11910" w:h="16840"/>
          <w:pgMar w:top="640" w:right="0" w:bottom="280" w:left="566" w:header="720" w:footer="720" w:gutter="0"/>
          <w:cols w:space="720" w:num="1"/>
        </w:sectPr>
      </w:pPr>
    </w:p>
    <w:p w14:paraId="484F0298">
      <w:pPr>
        <w:pStyle w:val="5"/>
        <w:spacing w:before="115"/>
        <w:rPr>
          <w:rFonts w:ascii="Verdana"/>
        </w:rPr>
      </w:pPr>
      <w:r>
        <w:rPr>
          <w:rFonts w:ascii="Verdana"/>
          <w:spacing w:val="-4"/>
        </w:rPr>
        <w:t>PO10</w:t>
      </w:r>
    </w:p>
    <w:p w14:paraId="7EE78B19">
      <w:pPr>
        <w:spacing w:before="145"/>
        <w:ind w:left="0" w:right="213" w:firstLine="0"/>
        <w:jc w:val="center"/>
        <w:rPr>
          <w:rFonts w:ascii="Verdana"/>
          <w:b/>
          <w:sz w:val="24"/>
        </w:rPr>
      </w:pPr>
      <w:r>
        <w:rPr>
          <w:rFonts w:ascii="Verdana"/>
          <w:b/>
          <w:spacing w:val="-10"/>
          <w:sz w:val="24"/>
        </w:rPr>
        <w:t>.</w:t>
      </w:r>
    </w:p>
    <w:p w14:paraId="7747EE07">
      <w:pPr>
        <w:pStyle w:val="9"/>
        <w:ind w:left="0"/>
        <w:rPr>
          <w:rFonts w:ascii="Verdana"/>
          <w:b/>
          <w:sz w:val="24"/>
        </w:rPr>
      </w:pPr>
    </w:p>
    <w:p w14:paraId="1359B3CC">
      <w:pPr>
        <w:pStyle w:val="9"/>
        <w:ind w:left="0"/>
        <w:rPr>
          <w:rFonts w:ascii="Verdana"/>
          <w:b/>
          <w:sz w:val="24"/>
        </w:rPr>
      </w:pPr>
    </w:p>
    <w:p w14:paraId="6EC84A6B">
      <w:pPr>
        <w:pStyle w:val="9"/>
        <w:ind w:left="0"/>
        <w:rPr>
          <w:rFonts w:ascii="Verdana"/>
          <w:b/>
          <w:sz w:val="24"/>
        </w:rPr>
      </w:pPr>
    </w:p>
    <w:p w14:paraId="1C56C9E6">
      <w:pPr>
        <w:pStyle w:val="9"/>
        <w:ind w:left="0"/>
        <w:rPr>
          <w:rFonts w:ascii="Verdana"/>
          <w:b/>
          <w:sz w:val="24"/>
        </w:rPr>
      </w:pPr>
    </w:p>
    <w:p w14:paraId="46FB0837">
      <w:pPr>
        <w:pStyle w:val="9"/>
        <w:spacing w:before="122"/>
        <w:ind w:left="0"/>
        <w:rPr>
          <w:rFonts w:ascii="Verdana"/>
          <w:b/>
          <w:sz w:val="24"/>
        </w:rPr>
      </w:pPr>
    </w:p>
    <w:p w14:paraId="5B820381">
      <w:pPr>
        <w:pStyle w:val="5"/>
        <w:rPr>
          <w:rFonts w:ascii="Verdana"/>
        </w:rPr>
      </w:pPr>
      <w:r>
        <w:rPr>
          <w:rFonts w:ascii="Verdana"/>
          <w:spacing w:val="-4"/>
        </w:rPr>
        <w:t>PO11</w:t>
      </w:r>
    </w:p>
    <w:p w14:paraId="54E9A6F7">
      <w:pPr>
        <w:spacing w:before="145"/>
        <w:ind w:left="0" w:right="213" w:firstLine="0"/>
        <w:jc w:val="center"/>
        <w:rPr>
          <w:rFonts w:ascii="Verdana"/>
          <w:b/>
          <w:sz w:val="24"/>
        </w:rPr>
      </w:pPr>
      <w:r>
        <w:rPr>
          <w:rFonts w:ascii="Verdana"/>
          <w:b/>
          <w:spacing w:val="-10"/>
          <w:sz w:val="24"/>
        </w:rPr>
        <w:t>.</w:t>
      </w:r>
    </w:p>
    <w:p w14:paraId="63051524">
      <w:pPr>
        <w:pStyle w:val="9"/>
        <w:ind w:left="0"/>
        <w:rPr>
          <w:rFonts w:ascii="Verdana"/>
          <w:b/>
          <w:sz w:val="24"/>
        </w:rPr>
      </w:pPr>
    </w:p>
    <w:p w14:paraId="3B5D9468">
      <w:pPr>
        <w:pStyle w:val="9"/>
        <w:ind w:left="0"/>
        <w:rPr>
          <w:rFonts w:ascii="Verdana"/>
          <w:b/>
          <w:sz w:val="24"/>
        </w:rPr>
      </w:pPr>
    </w:p>
    <w:p w14:paraId="28AF7B05">
      <w:pPr>
        <w:pStyle w:val="9"/>
        <w:spacing w:before="266"/>
        <w:ind w:left="0"/>
        <w:rPr>
          <w:rFonts w:ascii="Verdana"/>
          <w:b/>
          <w:sz w:val="24"/>
        </w:rPr>
      </w:pPr>
    </w:p>
    <w:p w14:paraId="7B7AB468">
      <w:pPr>
        <w:pStyle w:val="5"/>
        <w:rPr>
          <w:rFonts w:ascii="Verdana"/>
        </w:rPr>
      </w:pPr>
      <w:r>
        <w:rPr>
          <w:rFonts w:ascii="Verdana"/>
          <w:spacing w:val="-4"/>
        </w:rPr>
        <w:t>PO12</w:t>
      </w:r>
    </w:p>
    <w:p w14:paraId="363BF204">
      <w:pPr>
        <w:spacing w:before="145"/>
        <w:ind w:left="0" w:right="213" w:firstLine="0"/>
        <w:jc w:val="center"/>
        <w:rPr>
          <w:rFonts w:ascii="Verdana"/>
          <w:b/>
          <w:sz w:val="24"/>
        </w:rPr>
      </w:pPr>
      <w:r>
        <w:rPr>
          <w:rFonts w:ascii="Verdana"/>
          <w:b/>
          <w:spacing w:val="-10"/>
          <w:sz w:val="24"/>
        </w:rPr>
        <w:t>.</w:t>
      </w:r>
    </w:p>
    <w:p w14:paraId="0CC4FDDF">
      <w:pPr>
        <w:spacing w:before="115" w:line="360" w:lineRule="auto"/>
        <w:ind w:left="94" w:right="1106" w:firstLine="0"/>
        <w:jc w:val="both"/>
        <w:rPr>
          <w:rFonts w:ascii="Verdana"/>
          <w:sz w:val="24"/>
        </w:rPr>
      </w:pPr>
      <w:r>
        <w:br w:type="column"/>
      </w:r>
      <w:r>
        <w:rPr>
          <w:rFonts w:ascii="Verdana"/>
          <w:b/>
          <w:sz w:val="24"/>
        </w:rPr>
        <w:t>Communication</w:t>
      </w:r>
      <w:r>
        <w:rPr>
          <w:rFonts w:ascii="Verdana"/>
          <w:sz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w:t>
      </w:r>
      <w:r>
        <w:rPr>
          <w:rFonts w:ascii="Verdana"/>
          <w:spacing w:val="-2"/>
          <w:sz w:val="24"/>
        </w:rPr>
        <w:t>instructions.</w:t>
      </w:r>
    </w:p>
    <w:p w14:paraId="653A4427">
      <w:pPr>
        <w:spacing w:before="121" w:line="360" w:lineRule="auto"/>
        <w:ind w:left="94" w:right="1107" w:firstLine="0"/>
        <w:jc w:val="both"/>
        <w:rPr>
          <w:rFonts w:ascii="Verdana" w:hAnsi="Verdana"/>
          <w:sz w:val="24"/>
        </w:rPr>
      </w:pPr>
      <w:r>
        <w:rPr>
          <w:rFonts w:ascii="Verdana" w:hAnsi="Verdana"/>
          <w:b/>
          <w:sz w:val="24"/>
        </w:rPr>
        <w:t>Project management and finance</w:t>
      </w:r>
      <w:r>
        <w:rPr>
          <w:rFonts w:ascii="Verdana" w:hAnsi="Verdana"/>
          <w:sz w:val="24"/>
        </w:rPr>
        <w:t>: Demonstrate knowledge and understanding of the engineering and management principles and apply these to one’s own work, as a member and leader in a team, to manage projects and in multidisciplinary environments.</w:t>
      </w:r>
    </w:p>
    <w:p w14:paraId="5A39839A">
      <w:pPr>
        <w:spacing w:before="119" w:line="360" w:lineRule="auto"/>
        <w:ind w:left="94" w:right="1474" w:firstLine="0"/>
        <w:jc w:val="left"/>
        <w:rPr>
          <w:rFonts w:ascii="Verdana"/>
          <w:sz w:val="24"/>
        </w:rPr>
      </w:pPr>
      <w:r>
        <w:rPr>
          <w:rFonts w:ascii="Verdana"/>
          <w:b/>
          <w:sz w:val="24"/>
        </w:rPr>
        <w:t>Life-long</w:t>
      </w:r>
      <w:r>
        <w:rPr>
          <w:rFonts w:ascii="Verdana"/>
          <w:b/>
          <w:spacing w:val="-6"/>
          <w:sz w:val="24"/>
        </w:rPr>
        <w:t xml:space="preserve"> </w:t>
      </w:r>
      <w:r>
        <w:rPr>
          <w:rFonts w:ascii="Verdana"/>
          <w:b/>
          <w:sz w:val="24"/>
        </w:rPr>
        <w:t>learning</w:t>
      </w:r>
      <w:r>
        <w:rPr>
          <w:rFonts w:ascii="Verdana"/>
          <w:sz w:val="24"/>
        </w:rPr>
        <w:t>:</w:t>
      </w:r>
      <w:r>
        <w:rPr>
          <w:rFonts w:ascii="Verdana"/>
          <w:spacing w:val="-7"/>
          <w:sz w:val="24"/>
        </w:rPr>
        <w:t xml:space="preserve"> </w:t>
      </w:r>
      <w:r>
        <w:rPr>
          <w:rFonts w:ascii="Verdana"/>
          <w:sz w:val="24"/>
        </w:rPr>
        <w:t>Recognize</w:t>
      </w:r>
      <w:r>
        <w:rPr>
          <w:rFonts w:ascii="Verdana"/>
          <w:spacing w:val="-2"/>
          <w:sz w:val="24"/>
        </w:rPr>
        <w:t xml:space="preserve"> </w:t>
      </w:r>
      <w:r>
        <w:rPr>
          <w:rFonts w:ascii="Verdana"/>
          <w:sz w:val="24"/>
        </w:rPr>
        <w:t>the</w:t>
      </w:r>
      <w:r>
        <w:rPr>
          <w:rFonts w:ascii="Verdana"/>
          <w:spacing w:val="-5"/>
          <w:sz w:val="24"/>
        </w:rPr>
        <w:t xml:space="preserve"> </w:t>
      </w:r>
      <w:r>
        <w:rPr>
          <w:rFonts w:ascii="Verdana"/>
          <w:sz w:val="24"/>
        </w:rPr>
        <w:t>need</w:t>
      </w:r>
      <w:r>
        <w:rPr>
          <w:rFonts w:ascii="Verdana"/>
          <w:spacing w:val="-7"/>
          <w:sz w:val="24"/>
        </w:rPr>
        <w:t xml:space="preserve"> </w:t>
      </w:r>
      <w:r>
        <w:rPr>
          <w:rFonts w:ascii="Verdana"/>
          <w:sz w:val="24"/>
        </w:rPr>
        <w:t>for,</w:t>
      </w:r>
      <w:r>
        <w:rPr>
          <w:rFonts w:ascii="Verdana"/>
          <w:spacing w:val="-7"/>
          <w:sz w:val="24"/>
        </w:rPr>
        <w:t xml:space="preserve"> </w:t>
      </w:r>
      <w:r>
        <w:rPr>
          <w:rFonts w:ascii="Verdana"/>
          <w:sz w:val="24"/>
        </w:rPr>
        <w:t>and</w:t>
      </w:r>
      <w:r>
        <w:rPr>
          <w:rFonts w:ascii="Verdana"/>
          <w:spacing w:val="-4"/>
          <w:sz w:val="24"/>
        </w:rPr>
        <w:t xml:space="preserve"> </w:t>
      </w:r>
      <w:r>
        <w:rPr>
          <w:rFonts w:ascii="Verdana"/>
          <w:sz w:val="24"/>
        </w:rPr>
        <w:t>have</w:t>
      </w:r>
      <w:r>
        <w:rPr>
          <w:rFonts w:ascii="Verdana"/>
          <w:spacing w:val="-5"/>
          <w:sz w:val="24"/>
        </w:rPr>
        <w:t xml:space="preserve"> </w:t>
      </w:r>
      <w:r>
        <w:rPr>
          <w:rFonts w:ascii="Verdana"/>
          <w:sz w:val="24"/>
        </w:rPr>
        <w:t>the</w:t>
      </w:r>
      <w:r>
        <w:rPr>
          <w:rFonts w:ascii="Verdana"/>
          <w:spacing w:val="-5"/>
          <w:sz w:val="24"/>
        </w:rPr>
        <w:t xml:space="preserve"> </w:t>
      </w:r>
      <w:r>
        <w:rPr>
          <w:rFonts w:ascii="Verdana"/>
          <w:sz w:val="24"/>
        </w:rPr>
        <w:t>preparation and ability to engage in independent and life-long learning in the broadest context of technological change.</w:t>
      </w:r>
    </w:p>
    <w:p w14:paraId="0BC9297B">
      <w:pPr>
        <w:spacing w:after="0" w:line="360" w:lineRule="auto"/>
        <w:jc w:val="left"/>
        <w:rPr>
          <w:rFonts w:ascii="Verdana"/>
          <w:sz w:val="24"/>
        </w:rPr>
        <w:sectPr>
          <w:type w:val="continuous"/>
          <w:pgSz w:w="11910" w:h="16840"/>
          <w:pgMar w:top="1120" w:right="0" w:bottom="280" w:left="566" w:header="720" w:footer="720" w:gutter="0"/>
          <w:cols w:equalWidth="0" w:num="2">
            <w:col w:w="1139" w:space="40"/>
            <w:col w:w="10165"/>
          </w:cols>
        </w:sectPr>
      </w:pPr>
    </w:p>
    <w:p w14:paraId="37D7F8D2">
      <w:pPr>
        <w:pStyle w:val="9"/>
        <w:ind w:left="0"/>
        <w:rPr>
          <w:rFonts w:ascii="Verdana"/>
          <w:sz w:val="24"/>
        </w:rPr>
      </w:pPr>
    </w:p>
    <w:p w14:paraId="7BDB57BF">
      <w:pPr>
        <w:pStyle w:val="9"/>
        <w:spacing w:before="208"/>
        <w:ind w:left="0"/>
        <w:rPr>
          <w:rFonts w:ascii="Verdana"/>
          <w:sz w:val="24"/>
        </w:rPr>
      </w:pPr>
    </w:p>
    <w:p w14:paraId="13C79BC0">
      <w:pPr>
        <w:spacing w:before="0" w:line="480" w:lineRule="auto"/>
        <w:ind w:left="686" w:right="1212" w:firstLine="720"/>
        <w:jc w:val="both"/>
        <w:rPr>
          <w:rFonts w:ascii="Times New Roman" w:hAnsi="Times New Roman"/>
          <w:sz w:val="24"/>
        </w:rPr>
      </w:pPr>
      <w:r>
        <w:rPr>
          <w:rFonts w:ascii="Times New Roman" w:hAnsi="Times New Roman"/>
          <w:sz w:val="24"/>
        </w:rPr>
        <w:t xml:space="preserve">We hereby declare that this project report titled </w:t>
      </w:r>
      <w:r>
        <w:rPr>
          <w:rFonts w:ascii="Times New Roman" w:hAnsi="Times New Roman"/>
          <w:b/>
          <w:sz w:val="24"/>
        </w:rPr>
        <w:t xml:space="preserve">“CRICFANTASY SYSTEM” </w:t>
      </w:r>
      <w:r>
        <w:rPr>
          <w:rFonts w:ascii="Times New Roman" w:hAnsi="Times New Roman"/>
          <w:sz w:val="24"/>
        </w:rPr>
        <w:t xml:space="preserve">is a genuine work carried out by us, in </w:t>
      </w:r>
      <w:r>
        <w:rPr>
          <w:rFonts w:ascii="Times New Roman" w:hAnsi="Times New Roman"/>
          <w:b/>
          <w:sz w:val="24"/>
        </w:rPr>
        <w:t xml:space="preserve">B.Tech </w:t>
      </w:r>
      <w:r>
        <w:rPr>
          <w:rFonts w:ascii="Times New Roman" w:hAnsi="Times New Roman"/>
          <w:b/>
          <w:i/>
          <w:sz w:val="24"/>
        </w:rPr>
        <w:t xml:space="preserve">(Computer Science and Engineering (Data Science) </w:t>
      </w:r>
      <w:r>
        <w:rPr>
          <w:rFonts w:ascii="Times New Roman" w:hAnsi="Times New Roman"/>
          <w:sz w:val="24"/>
        </w:rPr>
        <w:t xml:space="preserve">degree course of </w:t>
      </w:r>
      <w:r>
        <w:rPr>
          <w:rFonts w:ascii="Times New Roman" w:hAnsi="Times New Roman"/>
          <w:b/>
          <w:sz w:val="24"/>
        </w:rPr>
        <w:t xml:space="preserve">Mohan Babu University, Tirupati </w:t>
      </w:r>
      <w:r>
        <w:rPr>
          <w:rFonts w:ascii="Times New Roman" w:hAnsi="Times New Roman"/>
          <w:sz w:val="24"/>
        </w:rPr>
        <w:t>and has not been submitted to any other course or University for the award of any</w:t>
      </w:r>
      <w:r>
        <w:rPr>
          <w:rFonts w:ascii="Times New Roman" w:hAnsi="Times New Roman"/>
          <w:spacing w:val="-1"/>
          <w:sz w:val="24"/>
        </w:rPr>
        <w:t xml:space="preserve"> </w:t>
      </w:r>
      <w:r>
        <w:rPr>
          <w:rFonts w:ascii="Times New Roman" w:hAnsi="Times New Roman"/>
          <w:sz w:val="24"/>
        </w:rPr>
        <w:t>degree by us.</w:t>
      </w:r>
    </w:p>
    <w:p w14:paraId="183DFB7A">
      <w:pPr>
        <w:spacing w:before="0" w:line="480" w:lineRule="auto"/>
        <w:ind w:left="686" w:right="1227" w:firstLine="720"/>
        <w:jc w:val="both"/>
        <w:rPr>
          <w:rFonts w:ascii="Times New Roman"/>
          <w:sz w:val="24"/>
        </w:rPr>
      </w:pPr>
      <w:r>
        <w:rPr>
          <w:rFonts w:ascii="Times New Roman"/>
          <w:sz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 data / fact / source in our submission. We understand that any violation of the above will cause for disciplinary action by the Institute and can also evoke penal action from the sources which have thus not been properly cited or from</w:t>
      </w:r>
      <w:r>
        <w:rPr>
          <w:rFonts w:ascii="Times New Roman"/>
          <w:spacing w:val="-5"/>
          <w:sz w:val="24"/>
        </w:rPr>
        <w:t xml:space="preserve"> </w:t>
      </w:r>
      <w:r>
        <w:rPr>
          <w:rFonts w:ascii="Times New Roman"/>
          <w:sz w:val="24"/>
        </w:rPr>
        <w:t>whom</w:t>
      </w:r>
      <w:r>
        <w:rPr>
          <w:rFonts w:ascii="Times New Roman"/>
          <w:spacing w:val="-9"/>
          <w:sz w:val="24"/>
        </w:rPr>
        <w:t xml:space="preserve"> </w:t>
      </w:r>
      <w:r>
        <w:rPr>
          <w:rFonts w:ascii="Times New Roman"/>
          <w:sz w:val="24"/>
        </w:rPr>
        <w:t>proper permission has not been taken when needed.</w:t>
      </w:r>
    </w:p>
    <w:p w14:paraId="47910B8C">
      <w:pPr>
        <w:pStyle w:val="9"/>
        <w:ind w:left="0"/>
        <w:rPr>
          <w:rFonts w:ascii="Times New Roman"/>
          <w:sz w:val="24"/>
        </w:rPr>
      </w:pPr>
    </w:p>
    <w:p w14:paraId="5F84CF0A">
      <w:pPr>
        <w:pStyle w:val="9"/>
        <w:ind w:left="0"/>
        <w:rPr>
          <w:rFonts w:ascii="Times New Roman"/>
          <w:sz w:val="24"/>
        </w:rPr>
      </w:pPr>
    </w:p>
    <w:p w14:paraId="74BA1C77">
      <w:pPr>
        <w:pStyle w:val="9"/>
        <w:ind w:left="0"/>
        <w:rPr>
          <w:rFonts w:ascii="Times New Roman"/>
          <w:sz w:val="24"/>
        </w:rPr>
      </w:pPr>
    </w:p>
    <w:p w14:paraId="3B74E190">
      <w:pPr>
        <w:pStyle w:val="9"/>
        <w:spacing w:before="63"/>
        <w:ind w:left="0"/>
        <w:rPr>
          <w:rFonts w:ascii="Times New Roman"/>
          <w:sz w:val="24"/>
        </w:rPr>
      </w:pPr>
    </w:p>
    <w:p w14:paraId="449B0616">
      <w:pPr>
        <w:spacing w:before="0" w:line="480" w:lineRule="auto"/>
        <w:ind w:left="6516" w:right="2458" w:hanging="63"/>
        <w:jc w:val="left"/>
        <w:rPr>
          <w:rFonts w:ascii="Times New Roman"/>
          <w:sz w:val="24"/>
        </w:rPr>
      </w:pPr>
      <w:r>
        <w:rPr>
          <w:rFonts w:ascii="Times New Roman"/>
          <w:sz w:val="24"/>
        </w:rPr>
        <w:t>Signature</w:t>
      </w:r>
      <w:r>
        <w:rPr>
          <w:rFonts w:ascii="Times New Roman"/>
          <w:spacing w:val="-14"/>
          <w:sz w:val="24"/>
        </w:rPr>
        <w:t xml:space="preserve"> </w:t>
      </w:r>
      <w:r>
        <w:rPr>
          <w:rFonts w:ascii="Times New Roman"/>
          <w:sz w:val="24"/>
        </w:rPr>
        <w:t>of</w:t>
      </w:r>
      <w:r>
        <w:rPr>
          <w:rFonts w:ascii="Times New Roman"/>
          <w:spacing w:val="-12"/>
          <w:sz w:val="24"/>
        </w:rPr>
        <w:t xml:space="preserve"> </w:t>
      </w:r>
      <w:r>
        <w:rPr>
          <w:rFonts w:ascii="Times New Roman"/>
          <w:sz w:val="24"/>
        </w:rPr>
        <w:t>the</w:t>
      </w:r>
      <w:r>
        <w:rPr>
          <w:rFonts w:ascii="Times New Roman"/>
          <w:spacing w:val="-14"/>
          <w:sz w:val="24"/>
        </w:rPr>
        <w:t xml:space="preserve"> </w:t>
      </w:r>
      <w:r>
        <w:rPr>
          <w:rFonts w:ascii="Times New Roman"/>
          <w:sz w:val="24"/>
        </w:rPr>
        <w:t xml:space="preserve">students </w:t>
      </w:r>
      <w:r>
        <w:rPr>
          <w:rFonts w:ascii="Times New Roman"/>
          <w:spacing w:val="-6"/>
          <w:sz w:val="24"/>
        </w:rPr>
        <w:t>1.</w:t>
      </w:r>
    </w:p>
    <w:p w14:paraId="276CA2FD">
      <w:pPr>
        <w:spacing w:before="12"/>
        <w:ind w:left="6516" w:right="0" w:firstLine="0"/>
        <w:jc w:val="left"/>
        <w:rPr>
          <w:rFonts w:ascii="Times New Roman"/>
          <w:sz w:val="24"/>
        </w:rPr>
      </w:pPr>
      <w:r>
        <w:rPr>
          <w:rFonts w:ascii="Times New Roman"/>
          <w:spacing w:val="-5"/>
          <w:sz w:val="24"/>
        </w:rPr>
        <w:t>2.</w:t>
      </w:r>
    </w:p>
    <w:p w14:paraId="088FDA5F">
      <w:pPr>
        <w:spacing w:before="252"/>
        <w:ind w:left="6552" w:right="0" w:firstLine="0"/>
        <w:jc w:val="left"/>
        <w:rPr>
          <w:rFonts w:ascii="Times New Roman"/>
          <w:sz w:val="22"/>
        </w:rPr>
      </w:pPr>
      <w:r>
        <w:rPr>
          <w:rFonts w:ascii="Times New Roman"/>
          <w:spacing w:val="-5"/>
          <w:sz w:val="22"/>
        </w:rPr>
        <w:t>3.</w:t>
      </w:r>
    </w:p>
    <w:p w14:paraId="29E3FBE2">
      <w:pPr>
        <w:spacing w:after="0"/>
        <w:jc w:val="left"/>
        <w:rPr>
          <w:rFonts w:ascii="Times New Roman"/>
          <w:sz w:val="22"/>
        </w:rPr>
        <w:sectPr>
          <w:headerReference r:id="rId5" w:type="default"/>
          <w:pgSz w:w="11910" w:h="16840"/>
          <w:pgMar w:top="1440" w:right="0" w:bottom="280" w:left="566" w:header="1090" w:footer="0" w:gutter="0"/>
          <w:cols w:space="720" w:num="1"/>
        </w:sectPr>
      </w:pPr>
    </w:p>
    <w:p w14:paraId="15646BD3">
      <w:pPr>
        <w:pStyle w:val="9"/>
        <w:ind w:left="0"/>
        <w:rPr>
          <w:rFonts w:ascii="Times New Roman"/>
          <w:sz w:val="24"/>
        </w:rPr>
      </w:pPr>
    </w:p>
    <w:p w14:paraId="6ACFA53D">
      <w:pPr>
        <w:pStyle w:val="9"/>
        <w:ind w:left="0"/>
        <w:rPr>
          <w:rFonts w:ascii="Times New Roman"/>
          <w:sz w:val="24"/>
        </w:rPr>
      </w:pPr>
    </w:p>
    <w:p w14:paraId="10940CA0">
      <w:pPr>
        <w:pStyle w:val="9"/>
        <w:ind w:left="0"/>
        <w:rPr>
          <w:rFonts w:ascii="Times New Roman"/>
          <w:sz w:val="24"/>
        </w:rPr>
      </w:pPr>
    </w:p>
    <w:p w14:paraId="11E00447">
      <w:pPr>
        <w:pStyle w:val="9"/>
        <w:spacing w:before="8"/>
        <w:ind w:left="0"/>
        <w:rPr>
          <w:rFonts w:ascii="Times New Roman"/>
          <w:sz w:val="24"/>
        </w:rPr>
      </w:pPr>
    </w:p>
    <w:p w14:paraId="66E76FBF">
      <w:pPr>
        <w:spacing w:before="0"/>
        <w:ind w:left="441" w:right="1076" w:firstLine="0"/>
        <w:jc w:val="both"/>
        <w:rPr>
          <w:rFonts w:ascii="Times New Roman"/>
          <w:sz w:val="24"/>
        </w:rPr>
      </w:pPr>
      <w:r>
        <w:rPr>
          <w:rFonts w:ascii="Times New Roman"/>
          <w:color w:val="404040"/>
          <w:sz w:val="24"/>
        </w:rPr>
        <w:t>The rise of fantasy sports has transformed how fans engage with cricket, blending strategy, statistics, and real-time competition into</w:t>
      </w:r>
      <w:r>
        <w:rPr>
          <w:rFonts w:ascii="Times New Roman"/>
          <w:color w:val="404040"/>
          <w:spacing w:val="-1"/>
          <w:sz w:val="24"/>
        </w:rPr>
        <w:t xml:space="preserve"> </w:t>
      </w:r>
      <w:r>
        <w:rPr>
          <w:rFonts w:ascii="Times New Roman"/>
          <w:color w:val="404040"/>
          <w:sz w:val="24"/>
        </w:rPr>
        <w:t>an immersive experience. However, managing a fantasy cricket league manually poses challenges, such as tracking player performances, updating scores dynamically, and ensuring fair user participation.</w:t>
      </w:r>
    </w:p>
    <w:p w14:paraId="74A485E9">
      <w:pPr>
        <w:pStyle w:val="9"/>
        <w:spacing w:before="5"/>
        <w:ind w:left="0"/>
        <w:rPr>
          <w:rFonts w:ascii="Times New Roman"/>
          <w:sz w:val="24"/>
        </w:rPr>
      </w:pPr>
    </w:p>
    <w:p w14:paraId="28C69285">
      <w:pPr>
        <w:spacing w:before="0"/>
        <w:ind w:left="441" w:right="1076" w:firstLine="0"/>
        <w:jc w:val="both"/>
        <w:rPr>
          <w:rFonts w:ascii="Times New Roman"/>
          <w:sz w:val="24"/>
        </w:rPr>
      </w:pPr>
      <w:r>
        <w:rPr>
          <w:rFonts w:ascii="Times New Roman"/>
          <w:color w:val="404040"/>
          <w:sz w:val="24"/>
        </w:rPr>
        <w:t>Historically, enthusiasts relied on fragmented tools or manual record-keeping, leading to inefficiencies, delays, and limited accessibility.</w:t>
      </w:r>
    </w:p>
    <w:p w14:paraId="545997FF">
      <w:pPr>
        <w:pStyle w:val="9"/>
        <w:spacing w:before="5"/>
        <w:ind w:left="0"/>
        <w:rPr>
          <w:rFonts w:ascii="Times New Roman"/>
          <w:sz w:val="24"/>
        </w:rPr>
      </w:pPr>
    </w:p>
    <w:p w14:paraId="077ECE0A">
      <w:pPr>
        <w:spacing w:before="0"/>
        <w:ind w:left="441" w:right="1079" w:firstLine="0"/>
        <w:jc w:val="both"/>
        <w:rPr>
          <w:rFonts w:ascii="Times New Roman"/>
          <w:sz w:val="24"/>
        </w:rPr>
      </w:pPr>
      <w:r>
        <w:rPr>
          <w:rFonts w:ascii="Times New Roman"/>
          <w:color w:val="404040"/>
          <w:sz w:val="24"/>
        </w:rPr>
        <w:t>To</w:t>
      </w:r>
      <w:r>
        <w:rPr>
          <w:rFonts w:ascii="Times New Roman"/>
          <w:color w:val="404040"/>
          <w:spacing w:val="-2"/>
          <w:sz w:val="24"/>
        </w:rPr>
        <w:t xml:space="preserve"> </w:t>
      </w:r>
      <w:r>
        <w:rPr>
          <w:rFonts w:ascii="Times New Roman"/>
          <w:color w:val="404040"/>
          <w:sz w:val="24"/>
        </w:rPr>
        <w:t>address</w:t>
      </w:r>
      <w:r>
        <w:rPr>
          <w:rFonts w:ascii="Times New Roman"/>
          <w:color w:val="404040"/>
          <w:spacing w:val="-2"/>
          <w:sz w:val="24"/>
        </w:rPr>
        <w:t xml:space="preserve"> </w:t>
      </w:r>
      <w:r>
        <w:rPr>
          <w:rFonts w:ascii="Times New Roman"/>
          <w:color w:val="404040"/>
          <w:sz w:val="24"/>
        </w:rPr>
        <w:t>these</w:t>
      </w:r>
      <w:r>
        <w:rPr>
          <w:rFonts w:ascii="Times New Roman"/>
          <w:color w:val="404040"/>
          <w:spacing w:val="-3"/>
          <w:sz w:val="24"/>
        </w:rPr>
        <w:t xml:space="preserve"> </w:t>
      </w:r>
      <w:r>
        <w:rPr>
          <w:rFonts w:ascii="Times New Roman"/>
          <w:color w:val="404040"/>
          <w:sz w:val="24"/>
        </w:rPr>
        <w:t>challenges,</w:t>
      </w:r>
      <w:r>
        <w:rPr>
          <w:rFonts w:ascii="Times New Roman"/>
          <w:color w:val="404040"/>
          <w:spacing w:val="-2"/>
          <w:sz w:val="24"/>
        </w:rPr>
        <w:t xml:space="preserve"> </w:t>
      </w:r>
      <w:r>
        <w:rPr>
          <w:rFonts w:ascii="Times New Roman"/>
          <w:color w:val="404040"/>
          <w:sz w:val="24"/>
        </w:rPr>
        <w:t>CricFantasy</w:t>
      </w:r>
      <w:r>
        <w:rPr>
          <w:rFonts w:ascii="Times New Roman"/>
          <w:color w:val="404040"/>
          <w:spacing w:val="-2"/>
          <w:sz w:val="24"/>
        </w:rPr>
        <w:t xml:space="preserve"> </w:t>
      </w:r>
      <w:r>
        <w:rPr>
          <w:rFonts w:ascii="Times New Roman"/>
          <w:color w:val="404040"/>
          <w:sz w:val="24"/>
        </w:rPr>
        <w:t>leverages</w:t>
      </w:r>
      <w:r>
        <w:rPr>
          <w:rFonts w:ascii="Times New Roman"/>
          <w:color w:val="404040"/>
          <w:spacing w:val="-2"/>
          <w:sz w:val="24"/>
        </w:rPr>
        <w:t xml:space="preserve"> </w:t>
      </w:r>
      <w:r>
        <w:rPr>
          <w:rFonts w:ascii="Times New Roman"/>
          <w:color w:val="404040"/>
          <w:sz w:val="24"/>
        </w:rPr>
        <w:t>modern</w:t>
      </w:r>
      <w:r>
        <w:rPr>
          <w:rFonts w:ascii="Times New Roman"/>
          <w:color w:val="404040"/>
          <w:spacing w:val="-2"/>
          <w:sz w:val="24"/>
        </w:rPr>
        <w:t xml:space="preserve"> </w:t>
      </w:r>
      <w:r>
        <w:rPr>
          <w:rFonts w:ascii="Times New Roman"/>
          <w:color w:val="404040"/>
          <w:sz w:val="24"/>
        </w:rPr>
        <w:t>web</w:t>
      </w:r>
      <w:r>
        <w:rPr>
          <w:rFonts w:ascii="Times New Roman"/>
          <w:color w:val="404040"/>
          <w:spacing w:val="-2"/>
          <w:sz w:val="24"/>
        </w:rPr>
        <w:t xml:space="preserve"> </w:t>
      </w:r>
      <w:r>
        <w:rPr>
          <w:rFonts w:ascii="Times New Roman"/>
          <w:color w:val="404040"/>
          <w:sz w:val="24"/>
        </w:rPr>
        <w:t>technologies</w:t>
      </w:r>
      <w:r>
        <w:rPr>
          <w:rFonts w:ascii="Times New Roman"/>
          <w:color w:val="404040"/>
          <w:spacing w:val="-2"/>
          <w:sz w:val="24"/>
        </w:rPr>
        <w:t xml:space="preserve"> </w:t>
      </w:r>
      <w:r>
        <w:rPr>
          <w:rFonts w:ascii="Times New Roman"/>
          <w:color w:val="404040"/>
          <w:sz w:val="24"/>
        </w:rPr>
        <w:t>and</w:t>
      </w:r>
      <w:r>
        <w:rPr>
          <w:rFonts w:ascii="Times New Roman"/>
          <w:color w:val="404040"/>
          <w:spacing w:val="-2"/>
          <w:sz w:val="24"/>
        </w:rPr>
        <w:t xml:space="preserve"> </w:t>
      </w:r>
      <w:r>
        <w:rPr>
          <w:rFonts w:ascii="Times New Roman"/>
          <w:color w:val="404040"/>
          <w:sz w:val="24"/>
        </w:rPr>
        <w:t>database</w:t>
      </w:r>
      <w:r>
        <w:rPr>
          <w:rFonts w:ascii="Times New Roman"/>
          <w:color w:val="404040"/>
          <w:spacing w:val="-1"/>
          <w:sz w:val="24"/>
        </w:rPr>
        <w:t xml:space="preserve"> </w:t>
      </w:r>
      <w:r>
        <w:rPr>
          <w:rFonts w:ascii="Times New Roman"/>
          <w:color w:val="404040"/>
          <w:sz w:val="24"/>
        </w:rPr>
        <w:t>systems</w:t>
      </w:r>
      <w:r>
        <w:rPr>
          <w:rFonts w:ascii="Times New Roman"/>
          <w:color w:val="404040"/>
          <w:spacing w:val="-2"/>
          <w:sz w:val="24"/>
        </w:rPr>
        <w:t xml:space="preserve"> </w:t>
      </w:r>
      <w:r>
        <w:rPr>
          <w:rFonts w:ascii="Times New Roman"/>
          <w:color w:val="404040"/>
          <w:sz w:val="24"/>
        </w:rPr>
        <w:t>to create a streamlined, user-centric platform.</w:t>
      </w:r>
    </w:p>
    <w:p w14:paraId="06C478D1">
      <w:pPr>
        <w:pStyle w:val="9"/>
        <w:spacing w:before="2"/>
        <w:ind w:left="0"/>
        <w:rPr>
          <w:rFonts w:ascii="Times New Roman"/>
          <w:sz w:val="24"/>
        </w:rPr>
      </w:pPr>
    </w:p>
    <w:p w14:paraId="6A51D015">
      <w:pPr>
        <w:spacing w:before="1"/>
        <w:ind w:left="441" w:right="1019" w:firstLine="0"/>
        <w:jc w:val="both"/>
        <w:rPr>
          <w:rFonts w:ascii="Times New Roman"/>
          <w:sz w:val="24"/>
        </w:rPr>
      </w:pPr>
      <w:r>
        <w:rPr>
          <w:rFonts w:ascii="Times New Roman"/>
          <w:color w:val="404040"/>
          <w:sz w:val="24"/>
        </w:rPr>
        <w:t xml:space="preserve">This online application enables cricket fans to create fantasy teams, participate in tournaments, and track live match statistics seamlessly. Central to this system is a robust </w:t>
      </w:r>
      <w:r>
        <w:rPr>
          <w:rFonts w:ascii="Times New Roman"/>
          <w:b/>
          <w:color w:val="404040"/>
          <w:sz w:val="24"/>
        </w:rPr>
        <w:t xml:space="preserve">SQL Server </w:t>
      </w:r>
      <w:r>
        <w:rPr>
          <w:rFonts w:ascii="Times New Roman"/>
          <w:color w:val="404040"/>
          <w:sz w:val="24"/>
        </w:rPr>
        <w:t>database, designed to store, manage, and retrieve critical data entities such as user profiles, player statistics,</w:t>
      </w:r>
      <w:r>
        <w:rPr>
          <w:rFonts w:ascii="Times New Roman"/>
          <w:color w:val="404040"/>
          <w:spacing w:val="40"/>
          <w:sz w:val="24"/>
        </w:rPr>
        <w:t xml:space="preserve"> </w:t>
      </w:r>
      <w:r>
        <w:rPr>
          <w:rFonts w:ascii="Times New Roman"/>
          <w:color w:val="404040"/>
          <w:sz w:val="24"/>
        </w:rPr>
        <w:t>team</w:t>
      </w:r>
      <w:r>
        <w:rPr>
          <w:rFonts w:ascii="Times New Roman"/>
          <w:color w:val="404040"/>
          <w:spacing w:val="-2"/>
          <w:sz w:val="24"/>
        </w:rPr>
        <w:t xml:space="preserve"> </w:t>
      </w:r>
      <w:r>
        <w:rPr>
          <w:rFonts w:ascii="Times New Roman"/>
          <w:color w:val="404040"/>
          <w:sz w:val="24"/>
        </w:rPr>
        <w:t>compositions,</w:t>
      </w:r>
      <w:r>
        <w:rPr>
          <w:rFonts w:ascii="Times New Roman"/>
          <w:color w:val="404040"/>
          <w:spacing w:val="2"/>
          <w:sz w:val="24"/>
        </w:rPr>
        <w:t xml:space="preserve"> </w:t>
      </w:r>
      <w:r>
        <w:rPr>
          <w:rFonts w:ascii="Times New Roman"/>
          <w:color w:val="404040"/>
          <w:sz w:val="24"/>
        </w:rPr>
        <w:t>match</w:t>
      </w:r>
      <w:r>
        <w:rPr>
          <w:rFonts w:ascii="Times New Roman"/>
          <w:color w:val="404040"/>
          <w:spacing w:val="3"/>
          <w:sz w:val="24"/>
        </w:rPr>
        <w:t xml:space="preserve"> </w:t>
      </w:r>
      <w:r>
        <w:rPr>
          <w:rFonts w:ascii="Times New Roman"/>
          <w:color w:val="404040"/>
          <w:sz w:val="24"/>
        </w:rPr>
        <w:t>details,</w:t>
      </w:r>
      <w:r>
        <w:rPr>
          <w:rFonts w:ascii="Times New Roman"/>
          <w:color w:val="404040"/>
          <w:spacing w:val="2"/>
          <w:sz w:val="24"/>
        </w:rPr>
        <w:t xml:space="preserve"> </w:t>
      </w:r>
      <w:r>
        <w:rPr>
          <w:rFonts w:ascii="Times New Roman"/>
          <w:color w:val="404040"/>
          <w:sz w:val="24"/>
        </w:rPr>
        <w:t>tournament schedules,</w:t>
      </w:r>
      <w:r>
        <w:rPr>
          <w:rFonts w:ascii="Times New Roman"/>
          <w:color w:val="404040"/>
          <w:spacing w:val="5"/>
          <w:sz w:val="24"/>
        </w:rPr>
        <w:t xml:space="preserve"> </w:t>
      </w:r>
      <w:r>
        <w:rPr>
          <w:rFonts w:ascii="Times New Roman"/>
          <w:color w:val="404040"/>
          <w:sz w:val="24"/>
        </w:rPr>
        <w:t>points</w:t>
      </w:r>
      <w:r>
        <w:rPr>
          <w:rFonts w:ascii="Times New Roman"/>
          <w:color w:val="404040"/>
          <w:spacing w:val="2"/>
          <w:sz w:val="24"/>
        </w:rPr>
        <w:t xml:space="preserve"> </w:t>
      </w:r>
      <w:r>
        <w:rPr>
          <w:rFonts w:ascii="Times New Roman"/>
          <w:color w:val="404040"/>
          <w:sz w:val="24"/>
        </w:rPr>
        <w:t>calculations,</w:t>
      </w:r>
      <w:r>
        <w:rPr>
          <w:rFonts w:ascii="Times New Roman"/>
          <w:color w:val="404040"/>
          <w:spacing w:val="1"/>
          <w:sz w:val="24"/>
        </w:rPr>
        <w:t xml:space="preserve"> </w:t>
      </w:r>
      <w:r>
        <w:rPr>
          <w:rFonts w:ascii="Times New Roman"/>
          <w:color w:val="404040"/>
          <w:sz w:val="24"/>
        </w:rPr>
        <w:t>and</w:t>
      </w:r>
      <w:r>
        <w:rPr>
          <w:rFonts w:ascii="Times New Roman"/>
          <w:color w:val="404040"/>
          <w:spacing w:val="2"/>
          <w:sz w:val="24"/>
        </w:rPr>
        <w:t xml:space="preserve"> </w:t>
      </w:r>
      <w:r>
        <w:rPr>
          <w:rFonts w:ascii="Times New Roman"/>
          <w:color w:val="404040"/>
          <w:sz w:val="24"/>
        </w:rPr>
        <w:t>transaction</w:t>
      </w:r>
      <w:r>
        <w:rPr>
          <w:rFonts w:ascii="Times New Roman"/>
          <w:color w:val="404040"/>
          <w:spacing w:val="5"/>
          <w:sz w:val="24"/>
        </w:rPr>
        <w:t xml:space="preserve"> </w:t>
      </w:r>
      <w:r>
        <w:rPr>
          <w:rFonts w:ascii="Times New Roman"/>
          <w:color w:val="404040"/>
          <w:spacing w:val="-2"/>
          <w:sz w:val="24"/>
        </w:rPr>
        <w:t>histories.</w:t>
      </w:r>
    </w:p>
    <w:p w14:paraId="14A196FD">
      <w:pPr>
        <w:pStyle w:val="9"/>
        <w:spacing w:before="4"/>
        <w:ind w:left="0"/>
        <w:rPr>
          <w:rFonts w:ascii="Times New Roman"/>
          <w:sz w:val="24"/>
        </w:rPr>
      </w:pPr>
    </w:p>
    <w:p w14:paraId="4D2BDB92">
      <w:pPr>
        <w:spacing w:before="1"/>
        <w:ind w:left="441" w:right="1078" w:firstLine="0"/>
        <w:jc w:val="both"/>
        <w:rPr>
          <w:rFonts w:ascii="Times New Roman" w:hAnsi="Times New Roman"/>
          <w:sz w:val="24"/>
        </w:rPr>
      </w:pPr>
      <w:r>
        <w:rPr>
          <w:rFonts w:ascii="Times New Roman" w:hAnsi="Times New Roman"/>
          <w:color w:val="404040"/>
          <w:sz w:val="24"/>
        </w:rPr>
        <w:t>Relationships between these entities—such as user-team associations, player-match performance linkages, and tournament leaderboards—are meticulously structured to ensure data integrity and real- time responsiveness.</w:t>
      </w:r>
    </w:p>
    <w:p w14:paraId="20A756B9">
      <w:pPr>
        <w:pStyle w:val="9"/>
        <w:spacing w:before="4"/>
        <w:ind w:left="0"/>
        <w:rPr>
          <w:rFonts w:ascii="Times New Roman"/>
          <w:sz w:val="24"/>
        </w:rPr>
      </w:pPr>
    </w:p>
    <w:p w14:paraId="2FB2C28D">
      <w:pPr>
        <w:spacing w:before="1"/>
        <w:ind w:left="441" w:right="1079" w:firstLine="0"/>
        <w:jc w:val="both"/>
        <w:rPr>
          <w:rFonts w:ascii="Times New Roman"/>
          <w:sz w:val="24"/>
        </w:rPr>
      </w:pPr>
      <w:r>
        <w:rPr>
          <w:rFonts w:ascii="Times New Roman"/>
          <w:color w:val="404040"/>
          <w:sz w:val="24"/>
        </w:rPr>
        <w:t>Built using</w:t>
      </w:r>
      <w:r>
        <w:rPr>
          <w:rFonts w:ascii="Times New Roman"/>
          <w:color w:val="404040"/>
          <w:spacing w:val="-1"/>
          <w:sz w:val="24"/>
        </w:rPr>
        <w:t xml:space="preserve"> </w:t>
      </w:r>
      <w:r>
        <w:rPr>
          <w:rFonts w:ascii="Times New Roman"/>
          <w:b/>
          <w:color w:val="404040"/>
          <w:sz w:val="24"/>
        </w:rPr>
        <w:t>HTML, CSS,</w:t>
      </w:r>
      <w:r>
        <w:rPr>
          <w:rFonts w:ascii="Times New Roman"/>
          <w:b/>
          <w:color w:val="404040"/>
          <w:spacing w:val="-1"/>
          <w:sz w:val="24"/>
        </w:rPr>
        <w:t xml:space="preserve"> </w:t>
      </w:r>
      <w:r>
        <w:rPr>
          <w:rFonts w:ascii="Times New Roman"/>
          <w:b/>
          <w:color w:val="404040"/>
          <w:sz w:val="24"/>
        </w:rPr>
        <w:t>JavaScript</w:t>
      </w:r>
      <w:r>
        <w:rPr>
          <w:rFonts w:ascii="Times New Roman"/>
          <w:color w:val="404040"/>
          <w:sz w:val="24"/>
        </w:rPr>
        <w:t>,</w:t>
      </w:r>
      <w:r>
        <w:rPr>
          <w:rFonts w:ascii="Times New Roman"/>
          <w:color w:val="404040"/>
          <w:spacing w:val="-1"/>
          <w:sz w:val="24"/>
        </w:rPr>
        <w:t xml:space="preserve"> </w:t>
      </w:r>
      <w:r>
        <w:rPr>
          <w:rFonts w:ascii="Times New Roman"/>
          <w:color w:val="404040"/>
          <w:sz w:val="24"/>
        </w:rPr>
        <w:t xml:space="preserve">and </w:t>
      </w:r>
      <w:r>
        <w:rPr>
          <w:rFonts w:ascii="Times New Roman"/>
          <w:b/>
          <w:color w:val="404040"/>
          <w:sz w:val="24"/>
        </w:rPr>
        <w:t>PHP</w:t>
      </w:r>
      <w:r>
        <w:rPr>
          <w:rFonts w:ascii="Times New Roman"/>
          <w:color w:val="404040"/>
          <w:sz w:val="24"/>
        </w:rPr>
        <w:t>, the platform offers an intuitive interface for users to draft teams, monitor live scores, and compete in leagues. The database supports dynamic operations: inserting new players, updating match outcomes, adjusting points based on performance, and archiving historical data. Additionally, it securely manages user transactions (e.g., joining paid leagues) and feedback, ensuring transparency and trust.</w:t>
      </w:r>
    </w:p>
    <w:p w14:paraId="004427E2">
      <w:pPr>
        <w:pStyle w:val="9"/>
        <w:spacing w:before="2"/>
        <w:ind w:left="0"/>
        <w:rPr>
          <w:rFonts w:ascii="Times New Roman"/>
          <w:sz w:val="24"/>
        </w:rPr>
      </w:pPr>
    </w:p>
    <w:p w14:paraId="2B1DC395">
      <w:pPr>
        <w:spacing w:before="0"/>
        <w:ind w:left="441" w:right="1078" w:firstLine="0"/>
        <w:jc w:val="both"/>
        <w:rPr>
          <w:rFonts w:ascii="Times New Roman" w:hAnsi="Times New Roman"/>
          <w:sz w:val="24"/>
        </w:rPr>
      </w:pPr>
      <w:r>
        <w:rPr>
          <w:rFonts w:ascii="Times New Roman" w:hAnsi="Times New Roman"/>
          <w:color w:val="404040"/>
          <w:sz w:val="24"/>
        </w:rPr>
        <w:t>By</w:t>
      </w:r>
      <w:r>
        <w:rPr>
          <w:rFonts w:ascii="Times New Roman" w:hAnsi="Times New Roman"/>
          <w:color w:val="404040"/>
          <w:spacing w:val="80"/>
          <w:sz w:val="24"/>
        </w:rPr>
        <w:t xml:space="preserve">  </w:t>
      </w:r>
      <w:r>
        <w:rPr>
          <w:rFonts w:ascii="Times New Roman" w:hAnsi="Times New Roman"/>
          <w:color w:val="404040"/>
          <w:sz w:val="24"/>
        </w:rPr>
        <w:t>automating</w:t>
      </w:r>
      <w:r>
        <w:rPr>
          <w:rFonts w:ascii="Times New Roman" w:hAnsi="Times New Roman"/>
          <w:color w:val="404040"/>
          <w:spacing w:val="80"/>
          <w:sz w:val="24"/>
        </w:rPr>
        <w:t xml:space="preserve">  </w:t>
      </w:r>
      <w:r>
        <w:rPr>
          <w:rFonts w:ascii="Times New Roman" w:hAnsi="Times New Roman"/>
          <w:color w:val="404040"/>
          <w:sz w:val="24"/>
        </w:rPr>
        <w:t>score</w:t>
      </w:r>
      <w:r>
        <w:rPr>
          <w:rFonts w:ascii="Times New Roman" w:hAnsi="Times New Roman"/>
          <w:color w:val="404040"/>
          <w:spacing w:val="80"/>
          <w:sz w:val="24"/>
        </w:rPr>
        <w:t xml:space="preserve">  </w:t>
      </w:r>
      <w:r>
        <w:rPr>
          <w:rFonts w:ascii="Times New Roman" w:hAnsi="Times New Roman"/>
          <w:color w:val="404040"/>
          <w:sz w:val="24"/>
        </w:rPr>
        <w:t>calculations,</w:t>
      </w:r>
      <w:r>
        <w:rPr>
          <w:rFonts w:ascii="Times New Roman" w:hAnsi="Times New Roman"/>
          <w:color w:val="404040"/>
          <w:spacing w:val="80"/>
          <w:sz w:val="24"/>
        </w:rPr>
        <w:t xml:space="preserve">  </w:t>
      </w:r>
      <w:r>
        <w:rPr>
          <w:rFonts w:ascii="Times New Roman" w:hAnsi="Times New Roman"/>
          <w:color w:val="404040"/>
          <w:sz w:val="24"/>
        </w:rPr>
        <w:t>providing</w:t>
      </w:r>
      <w:r>
        <w:rPr>
          <w:rFonts w:ascii="Times New Roman" w:hAnsi="Times New Roman"/>
          <w:color w:val="404040"/>
          <w:spacing w:val="80"/>
          <w:sz w:val="24"/>
        </w:rPr>
        <w:t xml:space="preserve">  </w:t>
      </w:r>
      <w:r>
        <w:rPr>
          <w:rFonts w:ascii="Times New Roman" w:hAnsi="Times New Roman"/>
          <w:color w:val="404040"/>
          <w:sz w:val="24"/>
        </w:rPr>
        <w:t>live</w:t>
      </w:r>
      <w:r>
        <w:rPr>
          <w:rFonts w:ascii="Times New Roman" w:hAnsi="Times New Roman"/>
          <w:color w:val="404040"/>
          <w:spacing w:val="80"/>
          <w:sz w:val="24"/>
        </w:rPr>
        <w:t xml:space="preserve">  </w:t>
      </w:r>
      <w:r>
        <w:rPr>
          <w:rFonts w:ascii="Times New Roman" w:hAnsi="Times New Roman"/>
          <w:color w:val="404040"/>
          <w:sz w:val="24"/>
        </w:rPr>
        <w:t>updates,</w:t>
      </w:r>
      <w:r>
        <w:rPr>
          <w:rFonts w:ascii="Times New Roman" w:hAnsi="Times New Roman"/>
          <w:color w:val="404040"/>
          <w:spacing w:val="80"/>
          <w:sz w:val="24"/>
        </w:rPr>
        <w:t xml:space="preserve">  </w:t>
      </w:r>
      <w:r>
        <w:rPr>
          <w:rFonts w:ascii="Times New Roman" w:hAnsi="Times New Roman"/>
          <w:color w:val="404040"/>
          <w:sz w:val="24"/>
        </w:rPr>
        <w:t>and</w:t>
      </w:r>
      <w:r>
        <w:rPr>
          <w:rFonts w:ascii="Times New Roman" w:hAnsi="Times New Roman"/>
          <w:color w:val="404040"/>
          <w:spacing w:val="80"/>
          <w:sz w:val="24"/>
        </w:rPr>
        <w:t xml:space="preserve">  </w:t>
      </w:r>
      <w:r>
        <w:rPr>
          <w:rFonts w:ascii="Times New Roman" w:hAnsi="Times New Roman"/>
          <w:color w:val="404040"/>
          <w:sz w:val="24"/>
        </w:rPr>
        <w:t>generating leaderboards, CricFantasy enhances user engagement while reducing administrative overhead. The system’s scalability allows for future expansions, such as integrating AI-driven player recommendations or multi-sport support.</w:t>
      </w:r>
    </w:p>
    <w:p w14:paraId="6F22CE34">
      <w:pPr>
        <w:pStyle w:val="9"/>
        <w:spacing w:before="5"/>
        <w:ind w:left="0"/>
        <w:rPr>
          <w:rFonts w:ascii="Times New Roman"/>
          <w:sz w:val="24"/>
        </w:rPr>
      </w:pPr>
    </w:p>
    <w:p w14:paraId="79B86917">
      <w:pPr>
        <w:spacing w:before="0"/>
        <w:ind w:left="441" w:right="1076" w:firstLine="0"/>
        <w:jc w:val="both"/>
        <w:rPr>
          <w:rFonts w:ascii="Times New Roman"/>
          <w:sz w:val="24"/>
        </w:rPr>
      </w:pPr>
      <w:r>
        <w:rPr>
          <w:rFonts w:ascii="Times New Roman"/>
          <w:b/>
          <w:color w:val="404040"/>
          <w:sz w:val="24"/>
        </w:rPr>
        <w:t xml:space="preserve">Keywords: </w:t>
      </w:r>
      <w:r>
        <w:rPr>
          <w:rFonts w:ascii="Times New Roman"/>
          <w:color w:val="404040"/>
          <w:sz w:val="24"/>
        </w:rPr>
        <w:t>SQL Server, Microsoft SQL Server Management Studio, HTML, CSS, JavaScript, PHP, Fantasy Cricket, Real-time Analytics, User Engagement.</w:t>
      </w:r>
    </w:p>
    <w:p w14:paraId="7033F0D8">
      <w:pPr>
        <w:spacing w:after="0"/>
        <w:jc w:val="both"/>
        <w:rPr>
          <w:rFonts w:ascii="Times New Roman"/>
          <w:sz w:val="24"/>
        </w:rPr>
        <w:sectPr>
          <w:headerReference r:id="rId6" w:type="default"/>
          <w:footerReference r:id="rId7" w:type="default"/>
          <w:pgSz w:w="11910" w:h="16840"/>
          <w:pgMar w:top="1660" w:right="0" w:bottom="1200" w:left="566" w:header="1346" w:footer="1018" w:gutter="0"/>
          <w:cols w:space="720" w:num="1"/>
        </w:sectPr>
      </w:pPr>
    </w:p>
    <w:p w14:paraId="1E318683">
      <w:pPr>
        <w:pStyle w:val="9"/>
        <w:ind w:left="0"/>
        <w:rPr>
          <w:rFonts w:ascii="Times New Roman"/>
          <w:sz w:val="30"/>
        </w:rPr>
      </w:pPr>
    </w:p>
    <w:p w14:paraId="4DC687EE">
      <w:pPr>
        <w:pStyle w:val="9"/>
        <w:spacing w:before="100"/>
        <w:ind w:left="0"/>
        <w:rPr>
          <w:rFonts w:ascii="Times New Roman"/>
          <w:sz w:val="30"/>
        </w:rPr>
      </w:pPr>
    </w:p>
    <w:p w14:paraId="1DB57718">
      <w:pPr>
        <w:pStyle w:val="3"/>
        <w:ind w:left="658" w:right="1295"/>
        <w:jc w:val="center"/>
      </w:pPr>
      <w:r>
        <w:rPr>
          <w:color w:val="404040"/>
        </w:rPr>
        <w:t>TABLE</w:t>
      </w:r>
      <w:r>
        <w:rPr>
          <w:color w:val="404040"/>
          <w:spacing w:val="-3"/>
        </w:rPr>
        <w:t xml:space="preserve"> </w:t>
      </w:r>
      <w:r>
        <w:rPr>
          <w:color w:val="404040"/>
        </w:rPr>
        <w:t>OF</w:t>
      </w:r>
      <w:r>
        <w:rPr>
          <w:color w:val="404040"/>
          <w:spacing w:val="-3"/>
        </w:rPr>
        <w:t xml:space="preserve"> </w:t>
      </w:r>
      <w:r>
        <w:rPr>
          <w:color w:val="404040"/>
          <w:spacing w:val="-2"/>
        </w:rPr>
        <w:t>CONTENTS</w:t>
      </w:r>
    </w:p>
    <w:p w14:paraId="1A3600F7">
      <w:pPr>
        <w:pStyle w:val="9"/>
        <w:ind w:left="0"/>
        <w:rPr>
          <w:rFonts w:ascii="Verdana"/>
          <w:b/>
          <w:sz w:val="30"/>
        </w:rPr>
      </w:pPr>
    </w:p>
    <w:p w14:paraId="21182D0D">
      <w:pPr>
        <w:pStyle w:val="9"/>
        <w:spacing w:before="319"/>
        <w:ind w:left="0"/>
        <w:rPr>
          <w:rFonts w:ascii="Verdana"/>
          <w:b/>
          <w:sz w:val="30"/>
        </w:rPr>
      </w:pPr>
    </w:p>
    <w:p w14:paraId="16596EBF">
      <w:pPr>
        <w:pStyle w:val="4"/>
        <w:tabs>
          <w:tab w:val="left" w:pos="5793"/>
        </w:tabs>
        <w:spacing w:before="1"/>
        <w:ind w:left="-1" w:right="7" w:firstLine="0"/>
        <w:jc w:val="center"/>
      </w:pPr>
      <w:r>
        <w:rPr>
          <w:spacing w:val="-2"/>
        </w:rPr>
        <w:t>Title</w:t>
      </w:r>
      <w:r>
        <w:tab/>
      </w:r>
      <w:r>
        <w:t>Page</w:t>
      </w:r>
      <w:r>
        <w:rPr>
          <w:spacing w:val="-13"/>
        </w:rPr>
        <w:t xml:space="preserve"> </w:t>
      </w:r>
      <w:r>
        <w:rPr>
          <w:spacing w:val="-5"/>
        </w:rPr>
        <w:t>No.</w:t>
      </w:r>
    </w:p>
    <w:p w14:paraId="1D1168C0">
      <w:pPr>
        <w:tabs>
          <w:tab w:val="left" w:pos="8503"/>
        </w:tabs>
        <w:spacing w:before="173"/>
        <w:ind w:left="1063" w:right="0" w:firstLine="0"/>
        <w:jc w:val="left"/>
        <w:rPr>
          <w:rFonts w:ascii="Times New Roman"/>
          <w:sz w:val="24"/>
        </w:rPr>
      </w:pPr>
      <w:r>
        <w:rPr>
          <w:rFonts w:ascii="Verdana"/>
          <w:b/>
          <w:spacing w:val="-2"/>
          <w:sz w:val="22"/>
        </w:rPr>
        <w:t>ABSTRACT</w:t>
      </w:r>
      <w:r>
        <w:rPr>
          <w:rFonts w:ascii="Times New Roman"/>
          <w:sz w:val="22"/>
        </w:rPr>
        <w:tab/>
      </w:r>
      <w:r>
        <w:rPr>
          <w:rFonts w:ascii="Times New Roman"/>
          <w:spacing w:val="-10"/>
          <w:sz w:val="24"/>
        </w:rPr>
        <w:t>i</w:t>
      </w:r>
    </w:p>
    <w:p w14:paraId="6C1DA168">
      <w:pPr>
        <w:spacing w:before="142"/>
        <w:ind w:left="1063" w:right="0" w:firstLine="0"/>
        <w:jc w:val="left"/>
        <w:rPr>
          <w:rFonts w:ascii="Verdana"/>
          <w:b/>
          <w:sz w:val="22"/>
        </w:rPr>
      </w:pPr>
      <w:r>
        <w:rPr>
          <w:rFonts w:ascii="Verdana"/>
          <w:b/>
          <w:sz w:val="22"/>
        </w:rPr>
        <w:t>CHAPTER</w:t>
      </w:r>
      <w:r>
        <w:rPr>
          <w:rFonts w:ascii="Verdana"/>
          <w:b/>
          <w:spacing w:val="-9"/>
          <w:sz w:val="22"/>
        </w:rPr>
        <w:t xml:space="preserve"> </w:t>
      </w:r>
      <w:r>
        <w:rPr>
          <w:rFonts w:ascii="Verdana"/>
          <w:b/>
          <w:sz w:val="22"/>
        </w:rPr>
        <w:t>1.</w:t>
      </w:r>
      <w:r>
        <w:rPr>
          <w:rFonts w:ascii="Verdana"/>
          <w:b/>
          <w:spacing w:val="-4"/>
          <w:sz w:val="22"/>
        </w:rPr>
        <w:t xml:space="preserve"> </w:t>
      </w:r>
      <w:r>
        <w:rPr>
          <w:rFonts w:ascii="Verdana"/>
          <w:b/>
          <w:spacing w:val="-2"/>
          <w:sz w:val="22"/>
        </w:rPr>
        <w:t>INTRODUCTION</w:t>
      </w:r>
    </w:p>
    <w:sdt>
      <w:sdtPr>
        <w:id w:val="147482313"/>
        <w:docPartObj>
          <w:docPartGallery w:val="Table of Contents"/>
          <w:docPartUnique/>
        </w:docPartObj>
      </w:sdtPr>
      <w:sdtContent>
        <w:p w14:paraId="046D9442">
          <w:pPr>
            <w:pStyle w:val="12"/>
            <w:numPr>
              <w:ilvl w:val="1"/>
              <w:numId w:val="2"/>
            </w:numPr>
            <w:tabs>
              <w:tab w:val="left" w:pos="1497"/>
              <w:tab w:val="right" w:pos="8693"/>
            </w:tabs>
            <w:spacing w:before="150" w:after="0" w:line="240" w:lineRule="auto"/>
            <w:ind w:left="1497" w:right="0" w:hanging="434"/>
            <w:jc w:val="left"/>
            <w:rPr>
              <w:rFonts w:ascii="Times New Roman"/>
              <w:sz w:val="24"/>
            </w:rPr>
          </w:pPr>
          <w:r>
            <w:fldChar w:fldCharType="begin"/>
          </w:r>
          <w:r>
            <w:instrText xml:space="preserve"> HYPERLINK \l "_TOC_250013" </w:instrText>
          </w:r>
          <w:r>
            <w:fldChar w:fldCharType="separate"/>
          </w:r>
          <w:r>
            <w:t>Introduction</w:t>
          </w:r>
          <w:r>
            <w:rPr>
              <w:spacing w:val="-4"/>
            </w:rPr>
            <w:t xml:space="preserve"> </w:t>
          </w:r>
          <w:r>
            <w:t>to</w:t>
          </w:r>
          <w:r>
            <w:rPr>
              <w:spacing w:val="-7"/>
            </w:rPr>
            <w:t xml:space="preserve"> </w:t>
          </w:r>
          <w:r>
            <w:t>the</w:t>
          </w:r>
          <w:r>
            <w:rPr>
              <w:spacing w:val="-5"/>
            </w:rPr>
            <w:t xml:space="preserve"> </w:t>
          </w:r>
          <w:r>
            <w:rPr>
              <w:spacing w:val="-2"/>
            </w:rPr>
            <w:t>topic</w:t>
          </w:r>
          <w:r>
            <w:rPr>
              <w:rFonts w:ascii="Times New Roman"/>
            </w:rPr>
            <w:tab/>
          </w:r>
          <w:r>
            <w:rPr>
              <w:rFonts w:ascii="Times New Roman"/>
              <w:spacing w:val="-5"/>
              <w:sz w:val="24"/>
            </w:rPr>
            <w:t>1-</w:t>
          </w:r>
          <w:r>
            <w:rPr>
              <w:rFonts w:ascii="Times New Roman"/>
              <w:sz w:val="24"/>
            </w:rPr>
            <w:t>2</w:t>
          </w:r>
          <w:r>
            <w:rPr>
              <w:rFonts w:ascii="Times New Roman"/>
              <w:sz w:val="24"/>
            </w:rPr>
            <w:fldChar w:fldCharType="end"/>
          </w:r>
        </w:p>
        <w:p w14:paraId="0A09A725">
          <w:pPr>
            <w:pStyle w:val="12"/>
            <w:numPr>
              <w:ilvl w:val="1"/>
              <w:numId w:val="2"/>
            </w:numPr>
            <w:tabs>
              <w:tab w:val="left" w:pos="1497"/>
              <w:tab w:val="right" w:pos="8693"/>
            </w:tabs>
            <w:spacing w:before="147" w:after="0" w:line="240" w:lineRule="auto"/>
            <w:ind w:left="1497" w:right="0" w:hanging="434"/>
            <w:jc w:val="left"/>
            <w:rPr>
              <w:rFonts w:ascii="Times New Roman"/>
              <w:sz w:val="24"/>
            </w:rPr>
          </w:pPr>
          <w:r>
            <w:fldChar w:fldCharType="begin"/>
          </w:r>
          <w:r>
            <w:instrText xml:space="preserve"> HYPERLINK \l "_TOC_250012" </w:instrText>
          </w:r>
          <w:r>
            <w:fldChar w:fldCharType="separate"/>
          </w:r>
          <w:r>
            <w:t>Problem</w:t>
          </w:r>
          <w:r>
            <w:rPr>
              <w:spacing w:val="-5"/>
            </w:rPr>
            <w:t xml:space="preserve"> </w:t>
          </w:r>
          <w:r>
            <w:rPr>
              <w:spacing w:val="-2"/>
            </w:rPr>
            <w:t>Statement</w:t>
          </w:r>
          <w:r>
            <w:rPr>
              <w:rFonts w:ascii="Times New Roman"/>
            </w:rPr>
            <w:tab/>
          </w:r>
          <w:r>
            <w:rPr>
              <w:rFonts w:ascii="Times New Roman"/>
              <w:spacing w:val="-5"/>
              <w:sz w:val="24"/>
            </w:rPr>
            <w:t>1-</w:t>
          </w:r>
          <w:r>
            <w:rPr>
              <w:rFonts w:ascii="Times New Roman"/>
              <w:sz w:val="24"/>
            </w:rPr>
            <w:t>3</w:t>
          </w:r>
          <w:r>
            <w:rPr>
              <w:rFonts w:ascii="Times New Roman"/>
              <w:sz w:val="24"/>
            </w:rPr>
            <w:fldChar w:fldCharType="end"/>
          </w:r>
        </w:p>
        <w:p w14:paraId="65EC884C">
          <w:pPr>
            <w:pStyle w:val="13"/>
            <w:numPr>
              <w:ilvl w:val="1"/>
              <w:numId w:val="2"/>
            </w:numPr>
            <w:tabs>
              <w:tab w:val="left" w:pos="1497"/>
              <w:tab w:val="right" w:pos="8693"/>
            </w:tabs>
            <w:spacing w:before="139" w:after="0" w:line="240" w:lineRule="auto"/>
            <w:ind w:left="1497" w:right="0" w:hanging="434"/>
            <w:jc w:val="left"/>
            <w:rPr>
              <w:rFonts w:ascii="Times New Roman"/>
              <w:b w:val="0"/>
              <w:i w:val="0"/>
              <w:sz w:val="24"/>
            </w:rPr>
          </w:pPr>
          <w:r>
            <w:fldChar w:fldCharType="begin"/>
          </w:r>
          <w:r>
            <w:instrText xml:space="preserve"> HYPERLINK \l "_TOC_250011" </w:instrText>
          </w:r>
          <w:r>
            <w:fldChar w:fldCharType="separate"/>
          </w:r>
          <w:r>
            <w:rPr>
              <w:b w:val="0"/>
              <w:i w:val="0"/>
              <w:spacing w:val="-2"/>
              <w:sz w:val="22"/>
            </w:rPr>
            <w:t>Objectives</w:t>
          </w:r>
          <w:r>
            <w:rPr>
              <w:rFonts w:ascii="Times New Roman"/>
              <w:b w:val="0"/>
              <w:i w:val="0"/>
              <w:sz w:val="22"/>
            </w:rPr>
            <w:tab/>
          </w:r>
          <w:r>
            <w:rPr>
              <w:rFonts w:ascii="Times New Roman"/>
              <w:b w:val="0"/>
              <w:i w:val="0"/>
              <w:spacing w:val="-5"/>
              <w:sz w:val="24"/>
            </w:rPr>
            <w:t>3-</w:t>
          </w:r>
          <w:r>
            <w:rPr>
              <w:rFonts w:ascii="Times New Roman"/>
              <w:b w:val="0"/>
              <w:i w:val="0"/>
              <w:sz w:val="24"/>
            </w:rPr>
            <w:t>3</w:t>
          </w:r>
          <w:r>
            <w:rPr>
              <w:rFonts w:ascii="Times New Roman"/>
              <w:b w:val="0"/>
              <w:i w:val="0"/>
              <w:sz w:val="24"/>
            </w:rPr>
            <w:fldChar w:fldCharType="end"/>
          </w:r>
        </w:p>
        <w:p w14:paraId="72E5D1D9">
          <w:pPr>
            <w:pStyle w:val="11"/>
          </w:pPr>
          <w:r>
            <w:fldChar w:fldCharType="begin"/>
          </w:r>
          <w:r>
            <w:instrText xml:space="preserve"> HYPERLINK \l "_TOC_250010" </w:instrText>
          </w:r>
          <w:r>
            <w:fldChar w:fldCharType="separate"/>
          </w:r>
          <w:r>
            <w:t>CHAPTER</w:t>
          </w:r>
          <w:r>
            <w:rPr>
              <w:spacing w:val="-11"/>
            </w:rPr>
            <w:t xml:space="preserve"> </w:t>
          </w:r>
          <w:r>
            <w:t>2.</w:t>
          </w:r>
          <w:r>
            <w:rPr>
              <w:spacing w:val="-6"/>
            </w:rPr>
            <w:t xml:space="preserve"> </w:t>
          </w:r>
          <w:r>
            <w:t>DATABASE</w:t>
          </w:r>
          <w:r>
            <w:rPr>
              <w:spacing w:val="-7"/>
            </w:rPr>
            <w:t xml:space="preserve"> </w:t>
          </w:r>
          <w:r>
            <w:rPr>
              <w:spacing w:val="-2"/>
            </w:rPr>
            <w:t>DESIGN</w:t>
          </w:r>
          <w:r>
            <w:rPr>
              <w:spacing w:val="-2"/>
            </w:rPr>
            <w:fldChar w:fldCharType="end"/>
          </w:r>
        </w:p>
        <w:p w14:paraId="69FE5738">
          <w:pPr>
            <w:pStyle w:val="12"/>
            <w:numPr>
              <w:ilvl w:val="1"/>
              <w:numId w:val="3"/>
            </w:numPr>
            <w:tabs>
              <w:tab w:val="left" w:pos="1497"/>
              <w:tab w:val="right" w:pos="8792"/>
            </w:tabs>
            <w:spacing w:before="155" w:after="0" w:line="240" w:lineRule="auto"/>
            <w:ind w:left="1497" w:right="0" w:hanging="434"/>
            <w:jc w:val="left"/>
          </w:pPr>
          <w:r>
            <w:fldChar w:fldCharType="begin"/>
          </w:r>
          <w:r>
            <w:instrText xml:space="preserve"> HYPERLINK \l "_TOC_250009" </w:instrText>
          </w:r>
          <w:r>
            <w:fldChar w:fldCharType="separate"/>
          </w:r>
          <w:r>
            <w:t>List</w:t>
          </w:r>
          <w:r>
            <w:rPr>
              <w:spacing w:val="-6"/>
            </w:rPr>
            <w:t xml:space="preserve"> </w:t>
          </w:r>
          <w:r>
            <w:t>of</w:t>
          </w:r>
          <w:r>
            <w:rPr>
              <w:spacing w:val="-6"/>
            </w:rPr>
            <w:t xml:space="preserve"> </w:t>
          </w:r>
          <w:r>
            <w:t>Attributes,</w:t>
          </w:r>
          <w:r>
            <w:rPr>
              <w:spacing w:val="-4"/>
            </w:rPr>
            <w:t xml:space="preserve"> </w:t>
          </w:r>
          <w:r>
            <w:t>entities</w:t>
          </w:r>
          <w:r>
            <w:rPr>
              <w:spacing w:val="-3"/>
            </w:rPr>
            <w:t xml:space="preserve"> </w:t>
          </w:r>
          <w:r>
            <w:t>and</w:t>
          </w:r>
          <w:r>
            <w:rPr>
              <w:spacing w:val="-5"/>
            </w:rPr>
            <w:t xml:space="preserve"> </w:t>
          </w:r>
          <w:r>
            <w:rPr>
              <w:spacing w:val="-2"/>
            </w:rPr>
            <w:t>relationship</w:t>
          </w:r>
          <w:r>
            <w:rPr>
              <w:rFonts w:ascii="Times New Roman"/>
            </w:rPr>
            <w:tab/>
          </w:r>
          <w:r>
            <w:rPr>
              <w:spacing w:val="-5"/>
            </w:rPr>
            <w:t>4-</w:t>
          </w:r>
          <w:r>
            <w:rPr>
              <w:spacing w:val="-2"/>
            </w:rPr>
            <w:t>10</w:t>
          </w:r>
          <w:r>
            <w:rPr>
              <w:spacing w:val="-2"/>
            </w:rPr>
            <w:fldChar w:fldCharType="end"/>
          </w:r>
        </w:p>
        <w:p w14:paraId="5BA8731B">
          <w:pPr>
            <w:pStyle w:val="12"/>
            <w:numPr>
              <w:ilvl w:val="1"/>
              <w:numId w:val="3"/>
            </w:numPr>
            <w:tabs>
              <w:tab w:val="left" w:pos="1497"/>
              <w:tab w:val="right" w:pos="8862"/>
            </w:tabs>
            <w:spacing w:before="148" w:after="0" w:line="240" w:lineRule="auto"/>
            <w:ind w:left="1497" w:right="0" w:hanging="434"/>
            <w:jc w:val="left"/>
          </w:pPr>
          <w:r>
            <w:fldChar w:fldCharType="begin"/>
          </w:r>
          <w:r>
            <w:instrText xml:space="preserve"> HYPERLINK \l "_TOC_250008" </w:instrText>
          </w:r>
          <w:r>
            <w:fldChar w:fldCharType="separate"/>
          </w:r>
          <w:r>
            <w:t>E-R</w:t>
          </w:r>
          <w:r>
            <w:rPr>
              <w:spacing w:val="-4"/>
            </w:rPr>
            <w:t xml:space="preserve"> </w:t>
          </w:r>
          <w:r>
            <w:rPr>
              <w:spacing w:val="-2"/>
            </w:rPr>
            <w:t>Diagram</w:t>
          </w:r>
          <w:r>
            <w:rPr>
              <w:rFonts w:ascii="Times New Roman"/>
            </w:rPr>
            <w:tab/>
          </w:r>
          <w:r>
            <w:rPr>
              <w:spacing w:val="-5"/>
            </w:rPr>
            <w:t>10-</w:t>
          </w:r>
          <w:r>
            <w:rPr>
              <w:spacing w:val="-2"/>
            </w:rPr>
            <w:t>11</w:t>
          </w:r>
          <w:r>
            <w:rPr>
              <w:spacing w:val="-2"/>
            </w:rPr>
            <w:fldChar w:fldCharType="end"/>
          </w:r>
        </w:p>
        <w:p w14:paraId="41EF91E2">
          <w:pPr>
            <w:pStyle w:val="11"/>
            <w:spacing w:before="150"/>
          </w:pPr>
          <w:r>
            <w:fldChar w:fldCharType="begin"/>
          </w:r>
          <w:r>
            <w:instrText xml:space="preserve"> HYPERLINK \l "_TOC_250007" </w:instrText>
          </w:r>
          <w:r>
            <w:fldChar w:fldCharType="separate"/>
          </w:r>
          <w:r>
            <w:t>CHAPTER</w:t>
          </w:r>
          <w:r>
            <w:rPr>
              <w:spacing w:val="-13"/>
            </w:rPr>
            <w:t xml:space="preserve"> </w:t>
          </w:r>
          <w:r>
            <w:t>3.</w:t>
          </w:r>
          <w:r>
            <w:rPr>
              <w:spacing w:val="-7"/>
            </w:rPr>
            <w:t xml:space="preserve"> </w:t>
          </w:r>
          <w:r>
            <w:t>RELATIONAL</w:t>
          </w:r>
          <w:r>
            <w:rPr>
              <w:spacing w:val="-7"/>
            </w:rPr>
            <w:t xml:space="preserve"> </w:t>
          </w:r>
          <w:r>
            <w:rPr>
              <w:spacing w:val="-4"/>
            </w:rPr>
            <w:t>MODEL</w:t>
          </w:r>
          <w:r>
            <w:rPr>
              <w:spacing w:val="-4"/>
            </w:rPr>
            <w:fldChar w:fldCharType="end"/>
          </w:r>
        </w:p>
        <w:p w14:paraId="211C9867">
          <w:pPr>
            <w:pStyle w:val="12"/>
            <w:numPr>
              <w:ilvl w:val="1"/>
              <w:numId w:val="4"/>
            </w:numPr>
            <w:tabs>
              <w:tab w:val="left" w:pos="1497"/>
              <w:tab w:val="right" w:pos="8864"/>
            </w:tabs>
            <w:spacing w:before="150" w:after="0" w:line="240" w:lineRule="auto"/>
            <w:ind w:left="1497" w:right="0" w:hanging="434"/>
            <w:jc w:val="left"/>
          </w:pPr>
          <w:r>
            <w:fldChar w:fldCharType="begin"/>
          </w:r>
          <w:r>
            <w:instrText xml:space="preserve"> HYPERLINK \l "_TOC_250006" </w:instrText>
          </w:r>
          <w:r>
            <w:fldChar w:fldCharType="separate"/>
          </w:r>
          <w:r>
            <w:t>Database</w:t>
          </w:r>
          <w:r>
            <w:rPr>
              <w:spacing w:val="-6"/>
            </w:rPr>
            <w:t xml:space="preserve"> </w:t>
          </w:r>
          <w:r>
            <w:rPr>
              <w:spacing w:val="-2"/>
            </w:rPr>
            <w:t>languages</w:t>
          </w:r>
          <w:r>
            <w:rPr>
              <w:rFonts w:ascii="Times New Roman"/>
            </w:rPr>
            <w:tab/>
          </w:r>
          <w:r>
            <w:rPr>
              <w:spacing w:val="-5"/>
            </w:rPr>
            <w:t>12-</w:t>
          </w:r>
          <w:r>
            <w:rPr>
              <w:spacing w:val="-2"/>
            </w:rPr>
            <w:t>13</w:t>
          </w:r>
          <w:r>
            <w:rPr>
              <w:spacing w:val="-2"/>
            </w:rPr>
            <w:fldChar w:fldCharType="end"/>
          </w:r>
        </w:p>
        <w:p w14:paraId="2F35B55E">
          <w:pPr>
            <w:pStyle w:val="12"/>
            <w:numPr>
              <w:ilvl w:val="1"/>
              <w:numId w:val="4"/>
            </w:numPr>
            <w:tabs>
              <w:tab w:val="left" w:pos="1497"/>
              <w:tab w:val="right" w:pos="8864"/>
            </w:tabs>
            <w:spacing w:before="150" w:after="0" w:line="240" w:lineRule="auto"/>
            <w:ind w:left="1497" w:right="0" w:hanging="434"/>
            <w:jc w:val="left"/>
          </w:pPr>
          <w:r>
            <w:fldChar w:fldCharType="begin"/>
          </w:r>
          <w:r>
            <w:instrText xml:space="preserve"> HYPERLINK \l "_TOC_250005" </w:instrText>
          </w:r>
          <w:r>
            <w:fldChar w:fldCharType="separate"/>
          </w:r>
          <w:r>
            <w:t>Table</w:t>
          </w:r>
          <w:r>
            <w:rPr>
              <w:spacing w:val="-6"/>
            </w:rPr>
            <w:t xml:space="preserve"> </w:t>
          </w:r>
          <w:r>
            <w:rPr>
              <w:spacing w:val="-2"/>
            </w:rPr>
            <w:t>Description</w:t>
          </w:r>
          <w:r>
            <w:rPr>
              <w:rFonts w:ascii="Times New Roman"/>
            </w:rPr>
            <w:tab/>
          </w:r>
          <w:r>
            <w:rPr>
              <w:spacing w:val="-5"/>
            </w:rPr>
            <w:t>13-</w:t>
          </w:r>
          <w:r>
            <w:rPr>
              <w:spacing w:val="-2"/>
            </w:rPr>
            <w:t>14</w:t>
          </w:r>
          <w:r>
            <w:rPr>
              <w:spacing w:val="-2"/>
            </w:rPr>
            <w:fldChar w:fldCharType="end"/>
          </w:r>
        </w:p>
        <w:p w14:paraId="7D0A73F3">
          <w:pPr>
            <w:pStyle w:val="12"/>
            <w:numPr>
              <w:ilvl w:val="1"/>
              <w:numId w:val="4"/>
            </w:numPr>
            <w:tabs>
              <w:tab w:val="left" w:pos="1497"/>
              <w:tab w:val="right" w:pos="8864"/>
            </w:tabs>
            <w:spacing w:before="148" w:after="0" w:line="240" w:lineRule="auto"/>
            <w:ind w:left="1497" w:right="0" w:hanging="434"/>
            <w:jc w:val="left"/>
          </w:pPr>
          <w:r>
            <w:fldChar w:fldCharType="begin"/>
          </w:r>
          <w:r>
            <w:instrText xml:space="preserve"> HYPERLINK \l "_TOC_250004" </w:instrText>
          </w:r>
          <w:r>
            <w:fldChar w:fldCharType="separate"/>
          </w:r>
          <w:r>
            <w:t>Relational</w:t>
          </w:r>
          <w:r>
            <w:rPr>
              <w:spacing w:val="-7"/>
            </w:rPr>
            <w:t xml:space="preserve"> </w:t>
          </w:r>
          <w:r>
            <w:t>Database</w:t>
          </w:r>
          <w:r>
            <w:rPr>
              <w:spacing w:val="-10"/>
            </w:rPr>
            <w:t xml:space="preserve"> </w:t>
          </w:r>
          <w:r>
            <w:rPr>
              <w:spacing w:val="-2"/>
            </w:rPr>
            <w:t>Scheme</w:t>
          </w:r>
          <w:r>
            <w:rPr>
              <w:rFonts w:ascii="Times New Roman"/>
            </w:rPr>
            <w:tab/>
          </w:r>
          <w:r>
            <w:rPr>
              <w:spacing w:val="-5"/>
            </w:rPr>
            <w:t>14-</w:t>
          </w:r>
          <w:r>
            <w:rPr>
              <w:spacing w:val="-2"/>
            </w:rPr>
            <w:t>15</w:t>
          </w:r>
          <w:r>
            <w:rPr>
              <w:spacing w:val="-2"/>
            </w:rPr>
            <w:fldChar w:fldCharType="end"/>
          </w:r>
        </w:p>
        <w:p w14:paraId="4872A4B9">
          <w:pPr>
            <w:pStyle w:val="12"/>
            <w:numPr>
              <w:ilvl w:val="1"/>
              <w:numId w:val="4"/>
            </w:numPr>
            <w:tabs>
              <w:tab w:val="left" w:pos="1497"/>
              <w:tab w:val="right" w:pos="8862"/>
            </w:tabs>
            <w:spacing w:before="155" w:after="0" w:line="240" w:lineRule="auto"/>
            <w:ind w:left="1497" w:right="0" w:hanging="434"/>
            <w:jc w:val="left"/>
          </w:pPr>
          <w:r>
            <w:fldChar w:fldCharType="begin"/>
          </w:r>
          <w:r>
            <w:instrText xml:space="preserve"> HYPERLINK \l "_TOC_250003" </w:instrText>
          </w:r>
          <w:r>
            <w:fldChar w:fldCharType="separate"/>
          </w:r>
          <w:r>
            <w:t>Relational</w:t>
          </w:r>
          <w:r>
            <w:rPr>
              <w:spacing w:val="-9"/>
            </w:rPr>
            <w:t xml:space="preserve"> </w:t>
          </w:r>
          <w:r>
            <w:rPr>
              <w:spacing w:val="-2"/>
            </w:rPr>
            <w:t>Queries</w:t>
          </w:r>
          <w:r>
            <w:rPr>
              <w:rFonts w:ascii="Times New Roman"/>
            </w:rPr>
            <w:tab/>
          </w:r>
          <w:r>
            <w:rPr>
              <w:spacing w:val="-5"/>
            </w:rPr>
            <w:t>15-</w:t>
          </w:r>
          <w:r>
            <w:rPr>
              <w:spacing w:val="-2"/>
            </w:rPr>
            <w:t>79</w:t>
          </w:r>
          <w:r>
            <w:rPr>
              <w:spacing w:val="-2"/>
            </w:rPr>
            <w:fldChar w:fldCharType="end"/>
          </w:r>
        </w:p>
        <w:p w14:paraId="61CE7461">
          <w:pPr>
            <w:pStyle w:val="11"/>
            <w:spacing w:before="146"/>
          </w:pPr>
          <w:r>
            <w:fldChar w:fldCharType="begin"/>
          </w:r>
          <w:r>
            <w:instrText xml:space="preserve"> HYPERLINK \l "_TOC_250002" </w:instrText>
          </w:r>
          <w:r>
            <w:fldChar w:fldCharType="separate"/>
          </w:r>
          <w:r>
            <w:t>CHAPTER</w:t>
          </w:r>
          <w:r>
            <w:rPr>
              <w:spacing w:val="-9"/>
            </w:rPr>
            <w:t xml:space="preserve"> </w:t>
          </w:r>
          <w:r>
            <w:t>4.</w:t>
          </w:r>
          <w:r>
            <w:rPr>
              <w:spacing w:val="-6"/>
            </w:rPr>
            <w:t xml:space="preserve"> </w:t>
          </w:r>
          <w:r>
            <w:t>CONCLUSION</w:t>
          </w:r>
          <w:r>
            <w:rPr>
              <w:spacing w:val="-8"/>
            </w:rPr>
            <w:t xml:space="preserve"> </w:t>
          </w:r>
          <w:r>
            <w:t>AND</w:t>
          </w:r>
          <w:r>
            <w:rPr>
              <w:spacing w:val="-7"/>
            </w:rPr>
            <w:t xml:space="preserve"> </w:t>
          </w:r>
          <w:r>
            <w:rPr>
              <w:spacing w:val="-2"/>
            </w:rPr>
            <w:t>FUTUREWORK</w:t>
          </w:r>
          <w:r>
            <w:rPr>
              <w:spacing w:val="-2"/>
            </w:rPr>
            <w:fldChar w:fldCharType="end"/>
          </w:r>
        </w:p>
        <w:p w14:paraId="6EB1AF51">
          <w:pPr>
            <w:pStyle w:val="12"/>
            <w:numPr>
              <w:ilvl w:val="1"/>
              <w:numId w:val="5"/>
            </w:numPr>
            <w:tabs>
              <w:tab w:val="left" w:pos="1497"/>
              <w:tab w:val="right" w:pos="8862"/>
            </w:tabs>
            <w:spacing w:before="150" w:after="0" w:line="240" w:lineRule="auto"/>
            <w:ind w:left="1497" w:right="0" w:hanging="434"/>
            <w:jc w:val="left"/>
          </w:pPr>
          <w:r>
            <w:fldChar w:fldCharType="begin"/>
          </w:r>
          <w:r>
            <w:instrText xml:space="preserve"> HYPERLINK \l "_TOC_250001" </w:instrText>
          </w:r>
          <w:r>
            <w:fldChar w:fldCharType="separate"/>
          </w:r>
          <w:r>
            <w:rPr>
              <w:spacing w:val="-2"/>
            </w:rPr>
            <w:t>Conclusion</w:t>
          </w:r>
          <w:r>
            <w:rPr>
              <w:rFonts w:ascii="Times New Roman"/>
            </w:rPr>
            <w:tab/>
          </w:r>
          <w:r>
            <w:rPr>
              <w:spacing w:val="-5"/>
            </w:rPr>
            <w:t>79-</w:t>
          </w:r>
          <w:r>
            <w:rPr>
              <w:spacing w:val="-2"/>
            </w:rPr>
            <w:t>80</w:t>
          </w:r>
          <w:r>
            <w:rPr>
              <w:spacing w:val="-2"/>
            </w:rPr>
            <w:fldChar w:fldCharType="end"/>
          </w:r>
        </w:p>
        <w:p w14:paraId="38DCF45A">
          <w:pPr>
            <w:pStyle w:val="12"/>
            <w:numPr>
              <w:ilvl w:val="1"/>
              <w:numId w:val="5"/>
            </w:numPr>
            <w:tabs>
              <w:tab w:val="left" w:pos="1497"/>
              <w:tab w:val="right" w:pos="8862"/>
            </w:tabs>
            <w:spacing w:before="148" w:after="0" w:line="240" w:lineRule="auto"/>
            <w:ind w:left="1497" w:right="0" w:hanging="434"/>
            <w:jc w:val="left"/>
          </w:pPr>
          <w:r>
            <w:fldChar w:fldCharType="begin"/>
          </w:r>
          <w:r>
            <w:instrText xml:space="preserve"> HYPERLINK \l "_TOC_250000" </w:instrText>
          </w:r>
          <w:r>
            <w:fldChar w:fldCharType="separate"/>
          </w:r>
          <w:r>
            <w:t>Future</w:t>
          </w:r>
          <w:r>
            <w:rPr>
              <w:spacing w:val="-7"/>
            </w:rPr>
            <w:t xml:space="preserve"> </w:t>
          </w:r>
          <w:r>
            <w:rPr>
              <w:spacing w:val="-4"/>
            </w:rPr>
            <w:t>Work</w:t>
          </w:r>
          <w:r>
            <w:rPr>
              <w:rFonts w:ascii="Times New Roman"/>
            </w:rPr>
            <w:tab/>
          </w:r>
          <w:r>
            <w:rPr>
              <w:spacing w:val="-5"/>
            </w:rPr>
            <w:t>80-</w:t>
          </w:r>
          <w:r>
            <w:rPr>
              <w:spacing w:val="-2"/>
            </w:rPr>
            <w:t>80</w:t>
          </w:r>
          <w:r>
            <w:rPr>
              <w:spacing w:val="-2"/>
            </w:rPr>
            <w:fldChar w:fldCharType="end"/>
          </w:r>
        </w:p>
      </w:sdtContent>
    </w:sdt>
    <w:p w14:paraId="1088A35E">
      <w:pPr>
        <w:pStyle w:val="12"/>
        <w:spacing w:after="0" w:line="240" w:lineRule="auto"/>
        <w:jc w:val="left"/>
        <w:sectPr>
          <w:headerReference r:id="rId8" w:type="default"/>
          <w:footerReference r:id="rId9" w:type="default"/>
          <w:pgSz w:w="11910" w:h="16840"/>
          <w:pgMar w:top="1940" w:right="0" w:bottom="1200" w:left="566" w:header="0" w:footer="1018" w:gutter="0"/>
          <w:cols w:space="720" w:num="1"/>
        </w:sectPr>
      </w:pPr>
    </w:p>
    <w:p w14:paraId="292A54AF">
      <w:pPr>
        <w:pStyle w:val="9"/>
        <w:spacing w:before="243"/>
        <w:ind w:left="0"/>
        <w:rPr>
          <w:rFonts w:ascii="Verdana"/>
          <w:sz w:val="32"/>
        </w:rPr>
      </w:pPr>
    </w:p>
    <w:p w14:paraId="7FDE60E0">
      <w:pPr>
        <w:pStyle w:val="2"/>
        <w:ind w:left="737"/>
      </w:pPr>
      <w:r>
        <w:t>CHAPTER</w:t>
      </w:r>
      <w:r>
        <w:rPr>
          <w:spacing w:val="-8"/>
        </w:rPr>
        <w:t xml:space="preserve"> </w:t>
      </w:r>
      <w:r>
        <w:t>1.</w:t>
      </w:r>
      <w:r>
        <w:rPr>
          <w:spacing w:val="-8"/>
        </w:rPr>
        <w:t xml:space="preserve"> </w:t>
      </w:r>
      <w:r>
        <w:rPr>
          <w:spacing w:val="-2"/>
        </w:rPr>
        <w:t>INTRODUCTION</w:t>
      </w:r>
    </w:p>
    <w:p w14:paraId="7465DD5F">
      <w:pPr>
        <w:pStyle w:val="9"/>
        <w:spacing w:before="138"/>
        <w:ind w:left="0"/>
        <w:rPr>
          <w:rFonts w:ascii="Times New Roman"/>
          <w:b/>
          <w:sz w:val="32"/>
        </w:rPr>
      </w:pPr>
    </w:p>
    <w:p w14:paraId="12964DD4">
      <w:pPr>
        <w:pStyle w:val="6"/>
        <w:numPr>
          <w:ilvl w:val="1"/>
          <w:numId w:val="6"/>
        </w:numPr>
        <w:tabs>
          <w:tab w:val="left" w:pos="1068"/>
        </w:tabs>
        <w:spacing w:before="0" w:after="0" w:line="240" w:lineRule="auto"/>
        <w:ind w:left="1068" w:right="0" w:hanging="326"/>
        <w:jc w:val="left"/>
      </w:pPr>
      <w:bookmarkStart w:id="0" w:name="_TOC_250013"/>
      <w:r>
        <w:t>Introduction</w:t>
      </w:r>
      <w:r>
        <w:rPr>
          <w:spacing w:val="-9"/>
        </w:rPr>
        <w:t xml:space="preserve"> </w:t>
      </w:r>
      <w:r>
        <w:t>to</w:t>
      </w:r>
      <w:r>
        <w:rPr>
          <w:spacing w:val="-6"/>
        </w:rPr>
        <w:t xml:space="preserve"> </w:t>
      </w:r>
      <w:r>
        <w:t>the</w:t>
      </w:r>
      <w:r>
        <w:rPr>
          <w:spacing w:val="-5"/>
        </w:rPr>
        <w:t xml:space="preserve"> </w:t>
      </w:r>
      <w:bookmarkEnd w:id="0"/>
      <w:r>
        <w:rPr>
          <w:spacing w:val="-4"/>
        </w:rPr>
        <w:t>topic</w:t>
      </w:r>
    </w:p>
    <w:p w14:paraId="0DB97C84">
      <w:pPr>
        <w:pStyle w:val="9"/>
        <w:spacing w:before="252"/>
        <w:ind w:left="0"/>
        <w:rPr>
          <w:rFonts w:ascii="Times New Roman"/>
          <w:b/>
          <w:sz w:val="22"/>
        </w:rPr>
      </w:pPr>
    </w:p>
    <w:p w14:paraId="75F6EFBF">
      <w:pPr>
        <w:spacing w:before="0" w:line="360" w:lineRule="auto"/>
        <w:ind w:left="742" w:right="1386" w:firstLine="0"/>
        <w:jc w:val="both"/>
        <w:rPr>
          <w:rFonts w:ascii="Times New Roman"/>
          <w:sz w:val="22"/>
        </w:rPr>
      </w:pPr>
      <w:r>
        <w:rPr>
          <w:rFonts w:ascii="Times New Roman"/>
          <w:sz w:val="22"/>
        </w:rPr>
        <w:t>Fantasy cricket is a popular online game where fans create virtual teams using real cricket players and earn points based on how those players perform in actual matches. In the past, organizing these games was a hassle. People had to manually track player scores, update results using spreadsheets, and calculate points themselves. This process was slow, error-prone, and made it hard to keep players engaged with live updates.</w:t>
      </w:r>
    </w:p>
    <w:p w14:paraId="7CB2FD2A">
      <w:pPr>
        <w:spacing w:before="1" w:line="360" w:lineRule="auto"/>
        <w:ind w:left="742" w:right="1386" w:firstLine="0"/>
        <w:jc w:val="both"/>
        <w:rPr>
          <w:rFonts w:ascii="Times New Roman" w:hAnsi="Times New Roman"/>
          <w:sz w:val="22"/>
        </w:rPr>
      </w:pPr>
      <w:r>
        <w:rPr>
          <w:rFonts w:ascii="Times New Roman" w:hAnsi="Times New Roman"/>
          <w:sz w:val="22"/>
        </w:rPr>
        <w:t>The CricFantasy Database solves these problems by automating everything. Think of it as a smart, online system that handles all the boring work—like updating scores, calculating points, and showing leaderboards—so users can focus on picking their teams and enjoying the game. At the heart of this system is a database (built with SQL Server) that stores all the important information:</w:t>
      </w:r>
    </w:p>
    <w:p w14:paraId="1BF36CF2">
      <w:pPr>
        <w:pStyle w:val="9"/>
        <w:spacing w:before="125"/>
        <w:ind w:left="0"/>
        <w:rPr>
          <w:rFonts w:ascii="Times New Roman"/>
          <w:sz w:val="22"/>
        </w:rPr>
      </w:pPr>
    </w:p>
    <w:p w14:paraId="323D1702">
      <w:pPr>
        <w:spacing w:before="0" w:line="360" w:lineRule="auto"/>
        <w:ind w:left="742" w:right="6229" w:firstLine="0"/>
        <w:jc w:val="left"/>
        <w:rPr>
          <w:rFonts w:ascii="Times New Roman"/>
          <w:sz w:val="22"/>
        </w:rPr>
      </w:pPr>
      <w:r>
        <w:rPr>
          <w:rFonts w:ascii="Times New Roman"/>
          <w:sz w:val="22"/>
        </w:rPr>
        <w:t>User details (like names, teams, and scores). Player</w:t>
      </w:r>
      <w:r>
        <w:rPr>
          <w:rFonts w:ascii="Times New Roman"/>
          <w:spacing w:val="-6"/>
          <w:sz w:val="22"/>
        </w:rPr>
        <w:t xml:space="preserve"> </w:t>
      </w:r>
      <w:r>
        <w:rPr>
          <w:rFonts w:ascii="Times New Roman"/>
          <w:sz w:val="22"/>
        </w:rPr>
        <w:t>stats</w:t>
      </w:r>
      <w:r>
        <w:rPr>
          <w:rFonts w:ascii="Times New Roman"/>
          <w:spacing w:val="-9"/>
          <w:sz w:val="22"/>
        </w:rPr>
        <w:t xml:space="preserve"> </w:t>
      </w:r>
      <w:r>
        <w:rPr>
          <w:rFonts w:ascii="Times New Roman"/>
          <w:sz w:val="22"/>
        </w:rPr>
        <w:t>(runs,</w:t>
      </w:r>
      <w:r>
        <w:rPr>
          <w:rFonts w:ascii="Times New Roman"/>
          <w:spacing w:val="-7"/>
          <w:sz w:val="22"/>
        </w:rPr>
        <w:t xml:space="preserve"> </w:t>
      </w:r>
      <w:r>
        <w:rPr>
          <w:rFonts w:ascii="Times New Roman"/>
          <w:sz w:val="22"/>
        </w:rPr>
        <w:t>wickets,</w:t>
      </w:r>
      <w:r>
        <w:rPr>
          <w:rFonts w:ascii="Times New Roman"/>
          <w:spacing w:val="-10"/>
          <w:sz w:val="22"/>
        </w:rPr>
        <w:t xml:space="preserve"> </w:t>
      </w:r>
      <w:r>
        <w:rPr>
          <w:rFonts w:ascii="Times New Roman"/>
          <w:sz w:val="22"/>
        </w:rPr>
        <w:t>match</w:t>
      </w:r>
      <w:r>
        <w:rPr>
          <w:rFonts w:ascii="Times New Roman"/>
          <w:spacing w:val="-10"/>
          <w:sz w:val="22"/>
        </w:rPr>
        <w:t xml:space="preserve"> </w:t>
      </w:r>
      <w:r>
        <w:rPr>
          <w:rFonts w:ascii="Times New Roman"/>
          <w:sz w:val="22"/>
        </w:rPr>
        <w:t>performances). Match schedules and live updates.</w:t>
      </w:r>
    </w:p>
    <w:p w14:paraId="7A3CB047">
      <w:pPr>
        <w:spacing w:before="2"/>
        <w:ind w:left="742" w:right="0" w:firstLine="0"/>
        <w:jc w:val="left"/>
        <w:rPr>
          <w:rFonts w:ascii="Times New Roman"/>
          <w:sz w:val="22"/>
        </w:rPr>
      </w:pPr>
      <w:r>
        <w:rPr>
          <w:rFonts w:ascii="Times New Roman"/>
          <w:sz w:val="22"/>
        </w:rPr>
        <w:t>Tournament</w:t>
      </w:r>
      <w:r>
        <w:rPr>
          <w:rFonts w:ascii="Times New Roman"/>
          <w:spacing w:val="-7"/>
          <w:sz w:val="22"/>
        </w:rPr>
        <w:t xml:space="preserve"> </w:t>
      </w:r>
      <w:r>
        <w:rPr>
          <w:rFonts w:ascii="Times New Roman"/>
          <w:sz w:val="22"/>
        </w:rPr>
        <w:t>rules</w:t>
      </w:r>
      <w:r>
        <w:rPr>
          <w:rFonts w:ascii="Times New Roman"/>
          <w:spacing w:val="-7"/>
          <w:sz w:val="22"/>
        </w:rPr>
        <w:t xml:space="preserve"> </w:t>
      </w:r>
      <w:r>
        <w:rPr>
          <w:rFonts w:ascii="Times New Roman"/>
          <w:sz w:val="22"/>
        </w:rPr>
        <w:t>and</w:t>
      </w:r>
      <w:r>
        <w:rPr>
          <w:rFonts w:ascii="Times New Roman"/>
          <w:spacing w:val="-5"/>
          <w:sz w:val="22"/>
        </w:rPr>
        <w:t xml:space="preserve"> </w:t>
      </w:r>
      <w:r>
        <w:rPr>
          <w:rFonts w:ascii="Times New Roman"/>
          <w:spacing w:val="-2"/>
          <w:sz w:val="22"/>
        </w:rPr>
        <w:t>leaderboards.</w:t>
      </w:r>
    </w:p>
    <w:p w14:paraId="66E2B521">
      <w:pPr>
        <w:pStyle w:val="9"/>
        <w:spacing w:before="250"/>
        <w:ind w:left="0"/>
        <w:rPr>
          <w:rFonts w:ascii="Times New Roman"/>
          <w:sz w:val="22"/>
        </w:rPr>
      </w:pPr>
    </w:p>
    <w:p w14:paraId="2FCE1ECC">
      <w:pPr>
        <w:spacing w:before="0" w:line="360" w:lineRule="auto"/>
        <w:ind w:left="742" w:right="1351" w:firstLine="0"/>
        <w:jc w:val="left"/>
        <w:rPr>
          <w:rFonts w:ascii="Times New Roman" w:hAnsi="Times New Roman"/>
          <w:sz w:val="22"/>
        </w:rPr>
      </w:pPr>
      <w:r>
        <w:rPr>
          <w:rFonts w:ascii="Times New Roman" w:hAnsi="Times New Roman"/>
          <w:sz w:val="22"/>
        </w:rPr>
        <w:t>Instead of using messy spreadsheets, the database automatically</w:t>
      </w:r>
      <w:r>
        <w:rPr>
          <w:rFonts w:ascii="Times New Roman" w:hAnsi="Times New Roman"/>
          <w:spacing w:val="-1"/>
          <w:sz w:val="22"/>
        </w:rPr>
        <w:t xml:space="preserve"> </w:t>
      </w:r>
      <w:r>
        <w:rPr>
          <w:rFonts w:ascii="Times New Roman" w:hAnsi="Times New Roman"/>
          <w:sz w:val="22"/>
        </w:rPr>
        <w:t>updates scores during live matches, lets users create and manage teams easily, and shows real-time results. The system is built with simple web tools (HTML, CSS, JavaScript) and PHP, making it easy for anyone to use on their phone or computer. With CricFantasy, organizing fantasy leagues becomes quick and error-free. Users get instant updates, fair scoring,</w:t>
      </w:r>
      <w:r>
        <w:rPr>
          <w:rFonts w:ascii="Times New Roman" w:hAnsi="Times New Roman"/>
          <w:spacing w:val="20"/>
          <w:sz w:val="22"/>
        </w:rPr>
        <w:t xml:space="preserve"> </w:t>
      </w:r>
      <w:r>
        <w:rPr>
          <w:rFonts w:ascii="Times New Roman" w:hAnsi="Times New Roman"/>
          <w:sz w:val="22"/>
        </w:rPr>
        <w:t>and a fun way to compete with friends. This chapter explains how the system works and</w:t>
      </w:r>
      <w:r>
        <w:rPr>
          <w:rFonts w:ascii="Times New Roman" w:hAnsi="Times New Roman"/>
          <w:spacing w:val="80"/>
          <w:sz w:val="22"/>
        </w:rPr>
        <w:t xml:space="preserve"> </w:t>
      </w:r>
      <w:r>
        <w:rPr>
          <w:rFonts w:ascii="Times New Roman" w:hAnsi="Times New Roman"/>
          <w:sz w:val="22"/>
        </w:rPr>
        <w:t>why it’s better than the old, manual methods.</w:t>
      </w:r>
    </w:p>
    <w:p w14:paraId="51A8E475">
      <w:pPr>
        <w:pStyle w:val="9"/>
        <w:spacing w:before="129"/>
        <w:ind w:left="0"/>
        <w:rPr>
          <w:rFonts w:ascii="Times New Roman"/>
          <w:sz w:val="22"/>
        </w:rPr>
      </w:pPr>
    </w:p>
    <w:p w14:paraId="5E8BB668">
      <w:pPr>
        <w:pStyle w:val="6"/>
        <w:numPr>
          <w:ilvl w:val="1"/>
          <w:numId w:val="6"/>
        </w:numPr>
        <w:tabs>
          <w:tab w:val="left" w:pos="1068"/>
        </w:tabs>
        <w:spacing w:before="1" w:after="0" w:line="240" w:lineRule="auto"/>
        <w:ind w:left="1068" w:right="0" w:hanging="326"/>
        <w:jc w:val="left"/>
      </w:pPr>
      <w:bookmarkStart w:id="1" w:name="_TOC_250012"/>
      <w:r>
        <w:t>Problem</w:t>
      </w:r>
      <w:r>
        <w:rPr>
          <w:spacing w:val="-7"/>
        </w:rPr>
        <w:t xml:space="preserve"> </w:t>
      </w:r>
      <w:bookmarkEnd w:id="1"/>
      <w:r>
        <w:rPr>
          <w:spacing w:val="-2"/>
        </w:rPr>
        <w:t>Statement</w:t>
      </w:r>
    </w:p>
    <w:p w14:paraId="362D27F7">
      <w:pPr>
        <w:pStyle w:val="9"/>
        <w:spacing w:before="252"/>
        <w:ind w:left="0"/>
        <w:rPr>
          <w:rFonts w:ascii="Times New Roman"/>
          <w:b/>
          <w:sz w:val="22"/>
        </w:rPr>
      </w:pPr>
    </w:p>
    <w:p w14:paraId="7B8C92F1">
      <w:pPr>
        <w:spacing w:before="0" w:line="360" w:lineRule="auto"/>
        <w:ind w:left="742" w:right="1386" w:firstLine="0"/>
        <w:jc w:val="both"/>
        <w:rPr>
          <w:rFonts w:ascii="Times New Roman"/>
          <w:sz w:val="22"/>
        </w:rPr>
      </w:pPr>
      <w:r>
        <w:rPr>
          <w:rFonts w:ascii="Times New Roman"/>
          <w:sz w:val="22"/>
        </w:rPr>
        <w:t>Fantasy cricket platforms require seamless management of dynamic data, such as live player performances, user teams, tournament rules, and real-time scoring. However, organizing these elements manually leads to critical challenges:</w:t>
      </w:r>
    </w:p>
    <w:p w14:paraId="6A2C3A0D">
      <w:pPr>
        <w:pStyle w:val="15"/>
        <w:numPr>
          <w:ilvl w:val="2"/>
          <w:numId w:val="6"/>
        </w:numPr>
        <w:tabs>
          <w:tab w:val="left" w:pos="1253"/>
        </w:tabs>
        <w:spacing w:before="0" w:after="0" w:line="252" w:lineRule="exact"/>
        <w:ind w:left="1253" w:right="0" w:hanging="420"/>
        <w:jc w:val="both"/>
        <w:rPr>
          <w:sz w:val="22"/>
        </w:rPr>
      </w:pPr>
      <w:r>
        <w:rPr>
          <w:sz w:val="22"/>
        </w:rPr>
        <w:t>Organizing</w:t>
      </w:r>
      <w:r>
        <w:rPr>
          <w:spacing w:val="-11"/>
          <w:sz w:val="22"/>
        </w:rPr>
        <w:t xml:space="preserve"> </w:t>
      </w:r>
      <w:r>
        <w:rPr>
          <w:sz w:val="22"/>
        </w:rPr>
        <w:t>fantasy</w:t>
      </w:r>
      <w:r>
        <w:rPr>
          <w:spacing w:val="-5"/>
          <w:sz w:val="22"/>
        </w:rPr>
        <w:t xml:space="preserve"> </w:t>
      </w:r>
      <w:r>
        <w:rPr>
          <w:sz w:val="22"/>
        </w:rPr>
        <w:t>cricket</w:t>
      </w:r>
      <w:r>
        <w:rPr>
          <w:spacing w:val="-7"/>
          <w:sz w:val="22"/>
        </w:rPr>
        <w:t xml:space="preserve"> </w:t>
      </w:r>
      <w:r>
        <w:rPr>
          <w:sz w:val="22"/>
        </w:rPr>
        <w:t>leagues</w:t>
      </w:r>
      <w:r>
        <w:rPr>
          <w:spacing w:val="-6"/>
          <w:sz w:val="22"/>
        </w:rPr>
        <w:t xml:space="preserve"> </w:t>
      </w:r>
      <w:r>
        <w:rPr>
          <w:sz w:val="22"/>
        </w:rPr>
        <w:t>manually</w:t>
      </w:r>
      <w:r>
        <w:rPr>
          <w:spacing w:val="-8"/>
          <w:sz w:val="22"/>
        </w:rPr>
        <w:t xml:space="preserve"> </w:t>
      </w:r>
      <w:r>
        <w:rPr>
          <w:sz w:val="22"/>
        </w:rPr>
        <w:t>is</w:t>
      </w:r>
      <w:r>
        <w:rPr>
          <w:spacing w:val="-7"/>
          <w:sz w:val="22"/>
        </w:rPr>
        <w:t xml:space="preserve"> </w:t>
      </w:r>
      <w:r>
        <w:rPr>
          <w:sz w:val="22"/>
        </w:rPr>
        <w:t>time-consuming</w:t>
      </w:r>
      <w:r>
        <w:rPr>
          <w:spacing w:val="-6"/>
          <w:sz w:val="22"/>
        </w:rPr>
        <w:t xml:space="preserve"> </w:t>
      </w:r>
      <w:r>
        <w:rPr>
          <w:sz w:val="22"/>
        </w:rPr>
        <w:t>and</w:t>
      </w:r>
      <w:r>
        <w:rPr>
          <w:spacing w:val="-8"/>
          <w:sz w:val="22"/>
        </w:rPr>
        <w:t xml:space="preserve"> </w:t>
      </w:r>
      <w:r>
        <w:rPr>
          <w:sz w:val="22"/>
        </w:rPr>
        <w:t>error-prone.</w:t>
      </w:r>
      <w:r>
        <w:rPr>
          <w:spacing w:val="-8"/>
          <w:sz w:val="22"/>
        </w:rPr>
        <w:t xml:space="preserve"> </w:t>
      </w:r>
      <w:r>
        <w:rPr>
          <w:sz w:val="22"/>
        </w:rPr>
        <w:t>Users</w:t>
      </w:r>
      <w:r>
        <w:rPr>
          <w:spacing w:val="-7"/>
          <w:sz w:val="22"/>
        </w:rPr>
        <w:t xml:space="preserve"> </w:t>
      </w:r>
      <w:r>
        <w:rPr>
          <w:spacing w:val="-2"/>
          <w:sz w:val="22"/>
        </w:rPr>
        <w:t>struggle.</w:t>
      </w:r>
    </w:p>
    <w:p w14:paraId="45ED28F0">
      <w:pPr>
        <w:pStyle w:val="15"/>
        <w:numPr>
          <w:ilvl w:val="2"/>
          <w:numId w:val="6"/>
        </w:numPr>
        <w:tabs>
          <w:tab w:val="left" w:pos="1253"/>
        </w:tabs>
        <w:spacing w:before="129" w:after="0" w:line="240" w:lineRule="auto"/>
        <w:ind w:left="1253" w:right="0" w:hanging="420"/>
        <w:jc w:val="left"/>
        <w:rPr>
          <w:sz w:val="22"/>
        </w:rPr>
      </w:pPr>
      <w:r>
        <w:rPr>
          <w:sz w:val="22"/>
        </w:rPr>
        <w:t>Outdated</w:t>
      </w:r>
      <w:r>
        <w:rPr>
          <w:spacing w:val="-7"/>
          <w:sz w:val="22"/>
        </w:rPr>
        <w:t xml:space="preserve"> </w:t>
      </w:r>
      <w:r>
        <w:rPr>
          <w:sz w:val="22"/>
        </w:rPr>
        <w:t>Information:</w:t>
      </w:r>
      <w:r>
        <w:rPr>
          <w:spacing w:val="-5"/>
          <w:sz w:val="22"/>
        </w:rPr>
        <w:t xml:space="preserve"> </w:t>
      </w:r>
      <w:r>
        <w:rPr>
          <w:sz w:val="22"/>
        </w:rPr>
        <w:t>Player</w:t>
      </w:r>
      <w:r>
        <w:rPr>
          <w:spacing w:val="-6"/>
          <w:sz w:val="22"/>
        </w:rPr>
        <w:t xml:space="preserve"> </w:t>
      </w:r>
      <w:r>
        <w:rPr>
          <w:sz w:val="22"/>
        </w:rPr>
        <w:t>stats</w:t>
      </w:r>
      <w:r>
        <w:rPr>
          <w:spacing w:val="-5"/>
          <w:sz w:val="22"/>
        </w:rPr>
        <w:t xml:space="preserve"> </w:t>
      </w:r>
      <w:r>
        <w:rPr>
          <w:sz w:val="22"/>
        </w:rPr>
        <w:t>(runs,</w:t>
      </w:r>
      <w:r>
        <w:rPr>
          <w:spacing w:val="-7"/>
          <w:sz w:val="22"/>
        </w:rPr>
        <w:t xml:space="preserve"> </w:t>
      </w:r>
      <w:r>
        <w:rPr>
          <w:sz w:val="22"/>
        </w:rPr>
        <w:t>wickets)</w:t>
      </w:r>
      <w:r>
        <w:rPr>
          <w:spacing w:val="-5"/>
          <w:sz w:val="22"/>
        </w:rPr>
        <w:t xml:space="preserve"> </w:t>
      </w:r>
      <w:r>
        <w:rPr>
          <w:sz w:val="22"/>
        </w:rPr>
        <w:t>and</w:t>
      </w:r>
      <w:r>
        <w:rPr>
          <w:spacing w:val="-7"/>
          <w:sz w:val="22"/>
        </w:rPr>
        <w:t xml:space="preserve"> </w:t>
      </w:r>
      <w:r>
        <w:rPr>
          <w:sz w:val="22"/>
        </w:rPr>
        <w:t>match</w:t>
      </w:r>
      <w:r>
        <w:rPr>
          <w:spacing w:val="-6"/>
          <w:sz w:val="22"/>
        </w:rPr>
        <w:t xml:space="preserve"> </w:t>
      </w:r>
      <w:r>
        <w:rPr>
          <w:sz w:val="22"/>
        </w:rPr>
        <w:t>updates</w:t>
      </w:r>
      <w:r>
        <w:rPr>
          <w:spacing w:val="-6"/>
          <w:sz w:val="22"/>
        </w:rPr>
        <w:t xml:space="preserve"> </w:t>
      </w:r>
      <w:r>
        <w:rPr>
          <w:sz w:val="22"/>
        </w:rPr>
        <w:t>aren’t</w:t>
      </w:r>
      <w:r>
        <w:rPr>
          <w:spacing w:val="-2"/>
          <w:sz w:val="22"/>
        </w:rPr>
        <w:t xml:space="preserve"> </w:t>
      </w:r>
      <w:r>
        <w:rPr>
          <w:sz w:val="22"/>
        </w:rPr>
        <w:t>synced</w:t>
      </w:r>
      <w:r>
        <w:rPr>
          <w:spacing w:val="-7"/>
          <w:sz w:val="22"/>
        </w:rPr>
        <w:t xml:space="preserve"> </w:t>
      </w:r>
      <w:r>
        <w:rPr>
          <w:sz w:val="22"/>
        </w:rPr>
        <w:t>in</w:t>
      </w:r>
      <w:r>
        <w:rPr>
          <w:spacing w:val="-6"/>
          <w:sz w:val="22"/>
        </w:rPr>
        <w:t xml:space="preserve"> </w:t>
      </w:r>
      <w:r>
        <w:rPr>
          <w:sz w:val="22"/>
        </w:rPr>
        <w:t>real</w:t>
      </w:r>
      <w:r>
        <w:rPr>
          <w:spacing w:val="-5"/>
          <w:sz w:val="22"/>
        </w:rPr>
        <w:t xml:space="preserve"> </w:t>
      </w:r>
      <w:r>
        <w:rPr>
          <w:spacing w:val="-2"/>
          <w:sz w:val="22"/>
        </w:rPr>
        <w:t>time.</w:t>
      </w:r>
    </w:p>
    <w:p w14:paraId="7A802F84">
      <w:pPr>
        <w:pStyle w:val="15"/>
        <w:numPr>
          <w:ilvl w:val="2"/>
          <w:numId w:val="6"/>
        </w:numPr>
        <w:tabs>
          <w:tab w:val="left" w:pos="1253"/>
        </w:tabs>
        <w:spacing w:before="126" w:after="0" w:line="240" w:lineRule="auto"/>
        <w:ind w:left="1253" w:right="0" w:hanging="420"/>
        <w:jc w:val="left"/>
        <w:rPr>
          <w:sz w:val="22"/>
        </w:rPr>
      </w:pPr>
      <w:r>
        <w:rPr>
          <w:sz w:val="22"/>
        </w:rPr>
        <w:t>Manual</w:t>
      </w:r>
      <w:r>
        <w:rPr>
          <w:spacing w:val="-6"/>
          <w:sz w:val="22"/>
        </w:rPr>
        <w:t xml:space="preserve"> </w:t>
      </w:r>
      <w:r>
        <w:rPr>
          <w:sz w:val="22"/>
        </w:rPr>
        <w:t>Calculations:</w:t>
      </w:r>
      <w:r>
        <w:rPr>
          <w:spacing w:val="-8"/>
          <w:sz w:val="22"/>
        </w:rPr>
        <w:t xml:space="preserve"> </w:t>
      </w:r>
      <w:r>
        <w:rPr>
          <w:sz w:val="22"/>
        </w:rPr>
        <w:t>Points</w:t>
      </w:r>
      <w:r>
        <w:rPr>
          <w:spacing w:val="-3"/>
          <w:sz w:val="22"/>
        </w:rPr>
        <w:t xml:space="preserve"> </w:t>
      </w:r>
      <w:r>
        <w:rPr>
          <w:sz w:val="22"/>
        </w:rPr>
        <w:t>for</w:t>
      </w:r>
      <w:r>
        <w:rPr>
          <w:spacing w:val="-6"/>
          <w:sz w:val="22"/>
        </w:rPr>
        <w:t xml:space="preserve"> </w:t>
      </w:r>
      <w:r>
        <w:rPr>
          <w:sz w:val="22"/>
        </w:rPr>
        <w:t>teams</w:t>
      </w:r>
      <w:r>
        <w:rPr>
          <w:spacing w:val="-4"/>
          <w:sz w:val="22"/>
        </w:rPr>
        <w:t xml:space="preserve"> </w:t>
      </w:r>
      <w:r>
        <w:rPr>
          <w:sz w:val="22"/>
        </w:rPr>
        <w:t>are</w:t>
      </w:r>
      <w:r>
        <w:rPr>
          <w:spacing w:val="-5"/>
          <w:sz w:val="22"/>
        </w:rPr>
        <w:t xml:space="preserve"> </w:t>
      </w:r>
      <w:r>
        <w:rPr>
          <w:sz w:val="22"/>
        </w:rPr>
        <w:t>calculated</w:t>
      </w:r>
      <w:r>
        <w:rPr>
          <w:spacing w:val="-7"/>
          <w:sz w:val="22"/>
        </w:rPr>
        <w:t xml:space="preserve"> </w:t>
      </w:r>
      <w:r>
        <w:rPr>
          <w:sz w:val="22"/>
        </w:rPr>
        <w:t>by</w:t>
      </w:r>
      <w:r>
        <w:rPr>
          <w:spacing w:val="-3"/>
          <w:sz w:val="22"/>
        </w:rPr>
        <w:t xml:space="preserve"> </w:t>
      </w:r>
      <w:r>
        <w:rPr>
          <w:sz w:val="22"/>
        </w:rPr>
        <w:t>hand,</w:t>
      </w:r>
      <w:r>
        <w:rPr>
          <w:spacing w:val="-7"/>
          <w:sz w:val="22"/>
        </w:rPr>
        <w:t xml:space="preserve"> </w:t>
      </w:r>
      <w:r>
        <w:rPr>
          <w:sz w:val="22"/>
        </w:rPr>
        <w:t>leading</w:t>
      </w:r>
      <w:r>
        <w:rPr>
          <w:spacing w:val="-4"/>
          <w:sz w:val="22"/>
        </w:rPr>
        <w:t xml:space="preserve"> </w:t>
      </w:r>
      <w:r>
        <w:rPr>
          <w:sz w:val="22"/>
        </w:rPr>
        <w:t>to</w:t>
      </w:r>
      <w:r>
        <w:rPr>
          <w:spacing w:val="-6"/>
          <w:sz w:val="22"/>
        </w:rPr>
        <w:t xml:space="preserve"> </w:t>
      </w:r>
      <w:r>
        <w:rPr>
          <w:sz w:val="22"/>
        </w:rPr>
        <w:t>mistakes</w:t>
      </w:r>
      <w:r>
        <w:rPr>
          <w:spacing w:val="-4"/>
          <w:sz w:val="22"/>
        </w:rPr>
        <w:t xml:space="preserve"> </w:t>
      </w:r>
      <w:r>
        <w:rPr>
          <w:sz w:val="22"/>
        </w:rPr>
        <w:t>and</w:t>
      </w:r>
      <w:r>
        <w:rPr>
          <w:spacing w:val="-6"/>
          <w:sz w:val="22"/>
        </w:rPr>
        <w:t xml:space="preserve"> </w:t>
      </w:r>
      <w:r>
        <w:rPr>
          <w:spacing w:val="-2"/>
          <w:sz w:val="22"/>
        </w:rPr>
        <w:t>disputes.</w:t>
      </w:r>
    </w:p>
    <w:p w14:paraId="01302BB8">
      <w:pPr>
        <w:pStyle w:val="15"/>
        <w:numPr>
          <w:ilvl w:val="2"/>
          <w:numId w:val="6"/>
        </w:numPr>
        <w:tabs>
          <w:tab w:val="left" w:pos="1253"/>
        </w:tabs>
        <w:spacing w:before="126" w:after="0" w:line="240" w:lineRule="auto"/>
        <w:ind w:left="1253" w:right="0" w:hanging="420"/>
        <w:jc w:val="left"/>
        <w:rPr>
          <w:sz w:val="22"/>
        </w:rPr>
      </w:pPr>
      <w:r>
        <w:rPr>
          <w:sz w:val="22"/>
        </w:rPr>
        <w:t>No</w:t>
      </w:r>
      <w:r>
        <w:rPr>
          <w:spacing w:val="-6"/>
          <w:sz w:val="22"/>
        </w:rPr>
        <w:t xml:space="preserve"> </w:t>
      </w:r>
      <w:r>
        <w:rPr>
          <w:sz w:val="22"/>
        </w:rPr>
        <w:t>Central</w:t>
      </w:r>
      <w:r>
        <w:rPr>
          <w:spacing w:val="-6"/>
          <w:sz w:val="22"/>
        </w:rPr>
        <w:t xml:space="preserve"> </w:t>
      </w:r>
      <w:r>
        <w:rPr>
          <w:sz w:val="22"/>
        </w:rPr>
        <w:t>System:</w:t>
      </w:r>
      <w:r>
        <w:rPr>
          <w:spacing w:val="-3"/>
          <w:sz w:val="22"/>
        </w:rPr>
        <w:t xml:space="preserve"> </w:t>
      </w:r>
      <w:r>
        <w:rPr>
          <w:sz w:val="22"/>
        </w:rPr>
        <w:t>Users</w:t>
      </w:r>
      <w:r>
        <w:rPr>
          <w:spacing w:val="-5"/>
          <w:sz w:val="22"/>
        </w:rPr>
        <w:t xml:space="preserve"> </w:t>
      </w:r>
      <w:r>
        <w:rPr>
          <w:sz w:val="22"/>
        </w:rPr>
        <w:t>can’t</w:t>
      </w:r>
      <w:r>
        <w:rPr>
          <w:spacing w:val="-3"/>
          <w:sz w:val="22"/>
        </w:rPr>
        <w:t xml:space="preserve"> </w:t>
      </w:r>
      <w:r>
        <w:rPr>
          <w:sz w:val="22"/>
        </w:rPr>
        <w:t>easily</w:t>
      </w:r>
      <w:r>
        <w:rPr>
          <w:spacing w:val="-4"/>
          <w:sz w:val="22"/>
        </w:rPr>
        <w:t xml:space="preserve"> </w:t>
      </w:r>
      <w:r>
        <w:rPr>
          <w:sz w:val="22"/>
        </w:rPr>
        <w:t>create</w:t>
      </w:r>
      <w:r>
        <w:rPr>
          <w:spacing w:val="-5"/>
          <w:sz w:val="22"/>
        </w:rPr>
        <w:t xml:space="preserve"> </w:t>
      </w:r>
      <w:r>
        <w:rPr>
          <w:sz w:val="22"/>
        </w:rPr>
        <w:t>teams,</w:t>
      </w:r>
      <w:r>
        <w:rPr>
          <w:spacing w:val="-4"/>
          <w:sz w:val="22"/>
        </w:rPr>
        <w:t xml:space="preserve"> </w:t>
      </w:r>
      <w:r>
        <w:rPr>
          <w:sz w:val="22"/>
        </w:rPr>
        <w:t>join</w:t>
      </w:r>
      <w:r>
        <w:rPr>
          <w:spacing w:val="-7"/>
          <w:sz w:val="22"/>
        </w:rPr>
        <w:t xml:space="preserve"> </w:t>
      </w:r>
      <w:r>
        <w:rPr>
          <w:sz w:val="22"/>
        </w:rPr>
        <w:t>tournaments,</w:t>
      </w:r>
      <w:r>
        <w:rPr>
          <w:spacing w:val="-3"/>
          <w:sz w:val="22"/>
        </w:rPr>
        <w:t xml:space="preserve"> </w:t>
      </w:r>
      <w:r>
        <w:rPr>
          <w:sz w:val="22"/>
        </w:rPr>
        <w:t>or</w:t>
      </w:r>
      <w:r>
        <w:rPr>
          <w:spacing w:val="-6"/>
          <w:sz w:val="22"/>
        </w:rPr>
        <w:t xml:space="preserve"> </w:t>
      </w:r>
      <w:r>
        <w:rPr>
          <w:sz w:val="22"/>
        </w:rPr>
        <w:t>track</w:t>
      </w:r>
      <w:r>
        <w:rPr>
          <w:spacing w:val="-6"/>
          <w:sz w:val="22"/>
        </w:rPr>
        <w:t xml:space="preserve"> </w:t>
      </w:r>
      <w:r>
        <w:rPr>
          <w:spacing w:val="-2"/>
          <w:sz w:val="22"/>
        </w:rPr>
        <w:t>rankings.</w:t>
      </w:r>
    </w:p>
    <w:p w14:paraId="6A3141E6">
      <w:pPr>
        <w:pStyle w:val="15"/>
        <w:numPr>
          <w:ilvl w:val="2"/>
          <w:numId w:val="6"/>
        </w:numPr>
        <w:tabs>
          <w:tab w:val="left" w:pos="1253"/>
        </w:tabs>
        <w:spacing w:before="126" w:after="0" w:line="240" w:lineRule="auto"/>
        <w:ind w:left="1253" w:right="0" w:hanging="420"/>
        <w:jc w:val="left"/>
        <w:rPr>
          <w:sz w:val="22"/>
        </w:rPr>
      </w:pPr>
      <w:r>
        <w:rPr>
          <w:sz w:val="22"/>
        </w:rPr>
        <w:t>Payment</w:t>
      </w:r>
      <w:r>
        <w:rPr>
          <w:spacing w:val="-3"/>
          <w:sz w:val="22"/>
        </w:rPr>
        <w:t xml:space="preserve"> </w:t>
      </w:r>
      <w:r>
        <w:rPr>
          <w:sz w:val="22"/>
        </w:rPr>
        <w:t>Hassles:</w:t>
      </w:r>
      <w:r>
        <w:rPr>
          <w:spacing w:val="-5"/>
          <w:sz w:val="22"/>
        </w:rPr>
        <w:t xml:space="preserve"> </w:t>
      </w:r>
      <w:r>
        <w:rPr>
          <w:sz w:val="22"/>
        </w:rPr>
        <w:t>No</w:t>
      </w:r>
      <w:r>
        <w:rPr>
          <w:spacing w:val="-4"/>
          <w:sz w:val="22"/>
        </w:rPr>
        <w:t xml:space="preserve"> </w:t>
      </w:r>
      <w:r>
        <w:rPr>
          <w:sz w:val="22"/>
        </w:rPr>
        <w:t>secure</w:t>
      </w:r>
      <w:r>
        <w:rPr>
          <w:spacing w:val="-5"/>
          <w:sz w:val="22"/>
        </w:rPr>
        <w:t xml:space="preserve"> </w:t>
      </w:r>
      <w:r>
        <w:rPr>
          <w:sz w:val="22"/>
        </w:rPr>
        <w:t>way</w:t>
      </w:r>
      <w:r>
        <w:rPr>
          <w:spacing w:val="-3"/>
          <w:sz w:val="22"/>
        </w:rPr>
        <w:t xml:space="preserve"> </w:t>
      </w:r>
      <w:r>
        <w:rPr>
          <w:sz w:val="22"/>
        </w:rPr>
        <w:t>to</w:t>
      </w:r>
      <w:r>
        <w:rPr>
          <w:spacing w:val="-7"/>
          <w:sz w:val="22"/>
        </w:rPr>
        <w:t xml:space="preserve"> </w:t>
      </w:r>
      <w:r>
        <w:rPr>
          <w:sz w:val="22"/>
        </w:rPr>
        <w:t>manage</w:t>
      </w:r>
      <w:r>
        <w:rPr>
          <w:spacing w:val="-3"/>
          <w:sz w:val="22"/>
        </w:rPr>
        <w:t xml:space="preserve"> </w:t>
      </w:r>
      <w:r>
        <w:rPr>
          <w:sz w:val="22"/>
        </w:rPr>
        <w:t>paid</w:t>
      </w:r>
      <w:r>
        <w:rPr>
          <w:spacing w:val="-4"/>
          <w:sz w:val="22"/>
        </w:rPr>
        <w:t xml:space="preserve"> </w:t>
      </w:r>
      <w:r>
        <w:rPr>
          <w:sz w:val="22"/>
        </w:rPr>
        <w:t>leagues</w:t>
      </w:r>
      <w:r>
        <w:rPr>
          <w:spacing w:val="-3"/>
          <w:sz w:val="22"/>
        </w:rPr>
        <w:t xml:space="preserve"> </w:t>
      </w:r>
      <w:r>
        <w:rPr>
          <w:sz w:val="22"/>
        </w:rPr>
        <w:t>or</w:t>
      </w:r>
      <w:r>
        <w:rPr>
          <w:spacing w:val="-5"/>
          <w:sz w:val="22"/>
        </w:rPr>
        <w:t xml:space="preserve"> </w:t>
      </w:r>
      <w:r>
        <w:rPr>
          <w:sz w:val="22"/>
        </w:rPr>
        <w:t>entry</w:t>
      </w:r>
      <w:r>
        <w:rPr>
          <w:spacing w:val="-6"/>
          <w:sz w:val="22"/>
        </w:rPr>
        <w:t xml:space="preserve"> </w:t>
      </w:r>
      <w:r>
        <w:rPr>
          <w:spacing w:val="-2"/>
          <w:sz w:val="22"/>
        </w:rPr>
        <w:t>fees.</w:t>
      </w:r>
    </w:p>
    <w:p w14:paraId="3FB00FF9">
      <w:pPr>
        <w:pStyle w:val="15"/>
        <w:spacing w:after="0" w:line="240" w:lineRule="auto"/>
        <w:jc w:val="left"/>
        <w:rPr>
          <w:sz w:val="22"/>
        </w:rPr>
        <w:sectPr>
          <w:headerReference r:id="rId10" w:type="default"/>
          <w:footerReference r:id="rId11" w:type="default"/>
          <w:pgSz w:w="11910" w:h="16840"/>
          <w:pgMar w:top="460" w:right="0" w:bottom="1080" w:left="566" w:header="241" w:footer="893" w:gutter="0"/>
          <w:pgNumType w:start="2"/>
          <w:cols w:space="720" w:num="1"/>
        </w:sectPr>
      </w:pPr>
    </w:p>
    <w:p w14:paraId="73E3C4F8">
      <w:pPr>
        <w:pStyle w:val="9"/>
        <w:ind w:left="0"/>
        <w:rPr>
          <w:rFonts w:ascii="Times New Roman"/>
          <w:sz w:val="22"/>
        </w:rPr>
      </w:pPr>
    </w:p>
    <w:p w14:paraId="4DCD42AC">
      <w:pPr>
        <w:pStyle w:val="9"/>
        <w:ind w:left="0"/>
        <w:rPr>
          <w:rFonts w:ascii="Times New Roman"/>
          <w:sz w:val="22"/>
        </w:rPr>
      </w:pPr>
    </w:p>
    <w:p w14:paraId="2C0A6E0F">
      <w:pPr>
        <w:pStyle w:val="9"/>
        <w:spacing w:before="7"/>
        <w:ind w:left="0"/>
        <w:rPr>
          <w:rFonts w:ascii="Times New Roman"/>
          <w:sz w:val="22"/>
        </w:rPr>
      </w:pPr>
    </w:p>
    <w:p w14:paraId="40ECDB87">
      <w:pPr>
        <w:spacing w:before="1" w:line="360" w:lineRule="auto"/>
        <w:ind w:left="742" w:right="1105" w:firstLine="0"/>
        <w:jc w:val="left"/>
        <w:rPr>
          <w:rFonts w:ascii="Times New Roman" w:hAnsi="Times New Roman"/>
          <w:sz w:val="22"/>
        </w:rPr>
      </w:pPr>
      <w:r>
        <w:rPr>
          <w:rFonts w:ascii="Times New Roman" w:hAnsi="Times New Roman"/>
          <w:sz w:val="22"/>
        </w:rPr>
        <w:t>The</w:t>
      </w:r>
      <w:r>
        <w:rPr>
          <w:rFonts w:ascii="Times New Roman" w:hAnsi="Times New Roman"/>
          <w:spacing w:val="40"/>
          <w:sz w:val="22"/>
        </w:rPr>
        <w:t xml:space="preserve"> </w:t>
      </w:r>
      <w:r>
        <w:rPr>
          <w:rFonts w:ascii="Times New Roman" w:hAnsi="Times New Roman"/>
          <w:sz w:val="22"/>
        </w:rPr>
        <w:t>CricFantasy</w:t>
      </w:r>
      <w:r>
        <w:rPr>
          <w:rFonts w:ascii="Times New Roman" w:hAnsi="Times New Roman"/>
          <w:spacing w:val="40"/>
          <w:sz w:val="22"/>
        </w:rPr>
        <w:t xml:space="preserve"> </w:t>
      </w:r>
      <w:r>
        <w:rPr>
          <w:rFonts w:ascii="Times New Roman" w:hAnsi="Times New Roman"/>
          <w:sz w:val="22"/>
        </w:rPr>
        <w:t>Database</w:t>
      </w:r>
      <w:r>
        <w:rPr>
          <w:rFonts w:ascii="Times New Roman" w:hAnsi="Times New Roman"/>
          <w:spacing w:val="40"/>
          <w:sz w:val="22"/>
        </w:rPr>
        <w:t xml:space="preserve"> </w:t>
      </w:r>
      <w:r>
        <w:rPr>
          <w:rFonts w:ascii="Times New Roman" w:hAnsi="Times New Roman"/>
          <w:sz w:val="22"/>
        </w:rPr>
        <w:t>solves</w:t>
      </w:r>
      <w:r>
        <w:rPr>
          <w:rFonts w:ascii="Times New Roman" w:hAnsi="Times New Roman"/>
          <w:spacing w:val="68"/>
          <w:sz w:val="22"/>
        </w:rPr>
        <w:t xml:space="preserve"> </w:t>
      </w:r>
      <w:r>
        <w:rPr>
          <w:rFonts w:ascii="Times New Roman" w:hAnsi="Times New Roman"/>
          <w:sz w:val="22"/>
        </w:rPr>
        <w:t>this</w:t>
      </w:r>
      <w:r>
        <w:rPr>
          <w:rFonts w:ascii="Times New Roman" w:hAnsi="Times New Roman"/>
          <w:spacing w:val="40"/>
          <w:sz w:val="22"/>
        </w:rPr>
        <w:t xml:space="preserve"> </w:t>
      </w:r>
      <w:r>
        <w:rPr>
          <w:rFonts w:ascii="Times New Roman" w:hAnsi="Times New Roman"/>
          <w:sz w:val="22"/>
        </w:rPr>
        <w:t>by</w:t>
      </w:r>
      <w:r>
        <w:rPr>
          <w:rFonts w:ascii="Times New Roman" w:hAnsi="Times New Roman"/>
          <w:spacing w:val="67"/>
          <w:sz w:val="22"/>
        </w:rPr>
        <w:t xml:space="preserve"> </w:t>
      </w:r>
      <w:r>
        <w:rPr>
          <w:rFonts w:ascii="Times New Roman" w:hAnsi="Times New Roman"/>
          <w:sz w:val="22"/>
        </w:rPr>
        <w:t>automating</w:t>
      </w:r>
      <w:r>
        <w:rPr>
          <w:rFonts w:ascii="Times New Roman" w:hAnsi="Times New Roman"/>
          <w:spacing w:val="40"/>
          <w:sz w:val="22"/>
        </w:rPr>
        <w:t xml:space="preserve"> </w:t>
      </w:r>
      <w:r>
        <w:rPr>
          <w:rFonts w:ascii="Times New Roman" w:hAnsi="Times New Roman"/>
          <w:sz w:val="22"/>
        </w:rPr>
        <w:t>team</w:t>
      </w:r>
      <w:r>
        <w:rPr>
          <w:rFonts w:ascii="Times New Roman" w:hAnsi="Times New Roman"/>
          <w:spacing w:val="66"/>
          <w:sz w:val="22"/>
        </w:rPr>
        <w:t xml:space="preserve"> </w:t>
      </w:r>
      <w:r>
        <w:rPr>
          <w:rFonts w:ascii="Times New Roman" w:hAnsi="Times New Roman"/>
          <w:sz w:val="22"/>
        </w:rPr>
        <w:t>creation,</w:t>
      </w:r>
      <w:r>
        <w:rPr>
          <w:rFonts w:ascii="Times New Roman" w:hAnsi="Times New Roman"/>
          <w:spacing w:val="40"/>
          <w:sz w:val="22"/>
        </w:rPr>
        <w:t xml:space="preserve"> </w:t>
      </w:r>
      <w:r>
        <w:rPr>
          <w:rFonts w:ascii="Times New Roman" w:hAnsi="Times New Roman"/>
          <w:sz w:val="22"/>
        </w:rPr>
        <w:t>live</w:t>
      </w:r>
      <w:r>
        <w:rPr>
          <w:rFonts w:ascii="Times New Roman" w:hAnsi="Times New Roman"/>
          <w:spacing w:val="68"/>
          <w:sz w:val="22"/>
        </w:rPr>
        <w:t xml:space="preserve"> </w:t>
      </w:r>
      <w:r>
        <w:rPr>
          <w:rFonts w:ascii="Times New Roman" w:hAnsi="Times New Roman"/>
          <w:sz w:val="22"/>
        </w:rPr>
        <w:t>scoring,</w:t>
      </w:r>
      <w:r>
        <w:rPr>
          <w:rFonts w:ascii="Times New Roman" w:hAnsi="Times New Roman"/>
          <w:spacing w:val="40"/>
          <w:sz w:val="22"/>
        </w:rPr>
        <w:t xml:space="preserve"> </w:t>
      </w:r>
      <w:r>
        <w:rPr>
          <w:rFonts w:ascii="Times New Roman" w:hAnsi="Times New Roman"/>
          <w:sz w:val="22"/>
        </w:rPr>
        <w:t>payments,</w:t>
      </w:r>
      <w:r>
        <w:rPr>
          <w:rFonts w:ascii="Times New Roman" w:hAnsi="Times New Roman"/>
          <w:spacing w:val="40"/>
          <w:sz w:val="22"/>
        </w:rPr>
        <w:t xml:space="preserve"> </w:t>
      </w:r>
      <w:r>
        <w:rPr>
          <w:rFonts w:ascii="Times New Roman" w:hAnsi="Times New Roman"/>
          <w:sz w:val="22"/>
        </w:rPr>
        <w:t>and leaderboards—like a one-stop platform for hassle-free fantasy cricket.</w:t>
      </w:r>
    </w:p>
    <w:p w14:paraId="1C25D549">
      <w:pPr>
        <w:spacing w:before="1" w:line="360" w:lineRule="auto"/>
        <w:ind w:left="742" w:right="1105" w:firstLine="0"/>
        <w:jc w:val="left"/>
        <w:rPr>
          <w:rFonts w:ascii="Times New Roman"/>
          <w:sz w:val="22"/>
        </w:rPr>
      </w:pPr>
      <w:r>
        <w:rPr>
          <w:rFonts w:ascii="Times New Roman"/>
          <w:sz w:val="22"/>
        </w:rPr>
        <w:t>By</w:t>
      </w:r>
      <w:r>
        <w:rPr>
          <w:rFonts w:ascii="Times New Roman"/>
          <w:spacing w:val="80"/>
          <w:sz w:val="22"/>
        </w:rPr>
        <w:t xml:space="preserve"> </w:t>
      </w:r>
      <w:r>
        <w:rPr>
          <w:rFonts w:ascii="Times New Roman"/>
          <w:sz w:val="22"/>
        </w:rPr>
        <w:t>automating</w:t>
      </w:r>
      <w:r>
        <w:rPr>
          <w:rFonts w:ascii="Times New Roman"/>
          <w:spacing w:val="80"/>
          <w:sz w:val="22"/>
        </w:rPr>
        <w:t xml:space="preserve"> </w:t>
      </w:r>
      <w:r>
        <w:rPr>
          <w:rFonts w:ascii="Times New Roman"/>
          <w:sz w:val="22"/>
        </w:rPr>
        <w:t>these</w:t>
      </w:r>
      <w:r>
        <w:rPr>
          <w:rFonts w:ascii="Times New Roman"/>
          <w:spacing w:val="80"/>
          <w:sz w:val="22"/>
        </w:rPr>
        <w:t xml:space="preserve"> </w:t>
      </w:r>
      <w:r>
        <w:rPr>
          <w:rFonts w:ascii="Times New Roman"/>
          <w:sz w:val="22"/>
        </w:rPr>
        <w:t>processes,</w:t>
      </w:r>
      <w:r>
        <w:rPr>
          <w:rFonts w:ascii="Times New Roman"/>
          <w:spacing w:val="80"/>
          <w:sz w:val="22"/>
        </w:rPr>
        <w:t xml:space="preserve"> </w:t>
      </w:r>
      <w:r>
        <w:rPr>
          <w:rFonts w:ascii="Times New Roman"/>
          <w:sz w:val="22"/>
        </w:rPr>
        <w:t>the</w:t>
      </w:r>
      <w:r>
        <w:rPr>
          <w:rFonts w:ascii="Times New Roman"/>
          <w:spacing w:val="80"/>
          <w:sz w:val="22"/>
        </w:rPr>
        <w:t xml:space="preserve"> </w:t>
      </w:r>
      <w:r>
        <w:rPr>
          <w:rFonts w:ascii="Times New Roman"/>
          <w:sz w:val="22"/>
        </w:rPr>
        <w:t>CricFantasy</w:t>
      </w:r>
      <w:r>
        <w:rPr>
          <w:rFonts w:ascii="Times New Roman"/>
          <w:spacing w:val="80"/>
          <w:sz w:val="22"/>
        </w:rPr>
        <w:t xml:space="preserve"> </w:t>
      </w:r>
      <w:r>
        <w:rPr>
          <w:rFonts w:ascii="Times New Roman"/>
          <w:sz w:val="22"/>
        </w:rPr>
        <w:t>Database</w:t>
      </w:r>
      <w:r>
        <w:rPr>
          <w:rFonts w:ascii="Times New Roman"/>
          <w:spacing w:val="80"/>
          <w:sz w:val="22"/>
        </w:rPr>
        <w:t xml:space="preserve"> </w:t>
      </w:r>
      <w:r>
        <w:rPr>
          <w:rFonts w:ascii="Times New Roman"/>
          <w:sz w:val="22"/>
        </w:rPr>
        <w:t>eliminates</w:t>
      </w:r>
      <w:r>
        <w:rPr>
          <w:rFonts w:ascii="Times New Roman"/>
          <w:spacing w:val="80"/>
          <w:sz w:val="22"/>
        </w:rPr>
        <w:t xml:space="preserve"> </w:t>
      </w:r>
      <w:r>
        <w:rPr>
          <w:rFonts w:ascii="Times New Roman"/>
          <w:sz w:val="22"/>
        </w:rPr>
        <w:t>manual</w:t>
      </w:r>
      <w:r>
        <w:rPr>
          <w:rFonts w:ascii="Times New Roman"/>
          <w:spacing w:val="80"/>
          <w:sz w:val="22"/>
        </w:rPr>
        <w:t xml:space="preserve"> </w:t>
      </w:r>
      <w:r>
        <w:rPr>
          <w:rFonts w:ascii="Times New Roman"/>
          <w:sz w:val="22"/>
        </w:rPr>
        <w:t>errors,</w:t>
      </w:r>
      <w:r>
        <w:rPr>
          <w:rFonts w:ascii="Times New Roman"/>
          <w:spacing w:val="80"/>
          <w:sz w:val="22"/>
        </w:rPr>
        <w:t xml:space="preserve"> </w:t>
      </w:r>
      <w:r>
        <w:rPr>
          <w:rFonts w:ascii="Times New Roman"/>
          <w:sz w:val="22"/>
        </w:rPr>
        <w:t>enhances engagement, and delivers a fair, transparent, and enjoyable fantasy cricket experience.</w:t>
      </w:r>
    </w:p>
    <w:p w14:paraId="6F7E6227">
      <w:pPr>
        <w:pStyle w:val="9"/>
        <w:spacing w:before="126"/>
        <w:ind w:left="0"/>
        <w:rPr>
          <w:rFonts w:ascii="Times New Roman"/>
          <w:sz w:val="22"/>
        </w:rPr>
      </w:pPr>
    </w:p>
    <w:p w14:paraId="17D2635D">
      <w:pPr>
        <w:pStyle w:val="6"/>
        <w:numPr>
          <w:ilvl w:val="1"/>
          <w:numId w:val="6"/>
        </w:numPr>
        <w:tabs>
          <w:tab w:val="left" w:pos="1068"/>
        </w:tabs>
        <w:spacing w:before="0" w:after="0" w:line="240" w:lineRule="auto"/>
        <w:ind w:left="1068" w:right="0" w:hanging="326"/>
        <w:jc w:val="left"/>
      </w:pPr>
      <w:bookmarkStart w:id="2" w:name="_TOC_250011"/>
      <w:bookmarkEnd w:id="2"/>
      <w:r>
        <w:rPr>
          <w:spacing w:val="-2"/>
        </w:rPr>
        <w:t>Objectives</w:t>
      </w:r>
    </w:p>
    <w:p w14:paraId="0DC388C3">
      <w:pPr>
        <w:pStyle w:val="9"/>
        <w:ind w:left="0"/>
        <w:rPr>
          <w:rFonts w:ascii="Times New Roman"/>
          <w:b/>
          <w:sz w:val="22"/>
        </w:rPr>
      </w:pPr>
    </w:p>
    <w:p w14:paraId="6A9E6162">
      <w:pPr>
        <w:pStyle w:val="9"/>
        <w:spacing w:before="2"/>
        <w:ind w:left="0"/>
        <w:rPr>
          <w:rFonts w:ascii="Times New Roman"/>
          <w:b/>
          <w:sz w:val="22"/>
        </w:rPr>
      </w:pPr>
    </w:p>
    <w:p w14:paraId="72DF7A10">
      <w:pPr>
        <w:pStyle w:val="15"/>
        <w:numPr>
          <w:ilvl w:val="2"/>
          <w:numId w:val="6"/>
        </w:numPr>
        <w:tabs>
          <w:tab w:val="left" w:pos="1253"/>
        </w:tabs>
        <w:spacing w:before="0" w:after="0" w:line="357" w:lineRule="auto"/>
        <w:ind w:left="1253" w:right="1386" w:hanging="420"/>
        <w:jc w:val="left"/>
        <w:rPr>
          <w:sz w:val="22"/>
        </w:rPr>
      </w:pPr>
      <w:r>
        <w:rPr>
          <w:sz w:val="22"/>
        </w:rPr>
        <w:t>Centralized Database: Create a unified database to store all user profiles, player statistics (runs,</w:t>
      </w:r>
      <w:r>
        <w:rPr>
          <w:spacing w:val="80"/>
          <w:sz w:val="22"/>
        </w:rPr>
        <w:t xml:space="preserve"> </w:t>
      </w:r>
      <w:r>
        <w:rPr>
          <w:sz w:val="22"/>
        </w:rPr>
        <w:t>wickets, match performances), and tournament details (rules, schedules, entry fees).</w:t>
      </w:r>
    </w:p>
    <w:p w14:paraId="7B626AA8">
      <w:pPr>
        <w:pStyle w:val="9"/>
        <w:spacing w:before="130"/>
        <w:ind w:left="0"/>
        <w:rPr>
          <w:rFonts w:ascii="Times New Roman"/>
          <w:sz w:val="22"/>
        </w:rPr>
      </w:pPr>
    </w:p>
    <w:p w14:paraId="0FC6AFAD">
      <w:pPr>
        <w:pStyle w:val="15"/>
        <w:numPr>
          <w:ilvl w:val="2"/>
          <w:numId w:val="6"/>
        </w:numPr>
        <w:tabs>
          <w:tab w:val="left" w:pos="1253"/>
        </w:tabs>
        <w:spacing w:before="1" w:after="0" w:line="360" w:lineRule="auto"/>
        <w:ind w:left="1253" w:right="1384" w:hanging="420"/>
        <w:jc w:val="left"/>
        <w:rPr>
          <w:sz w:val="22"/>
        </w:rPr>
      </w:pPr>
      <w:r>
        <w:rPr>
          <w:sz w:val="22"/>
        </w:rPr>
        <w:t>Automation:</w:t>
      </w:r>
      <w:r>
        <w:rPr>
          <w:spacing w:val="-1"/>
          <w:sz w:val="22"/>
        </w:rPr>
        <w:t xml:space="preserve"> </w:t>
      </w:r>
      <w:r>
        <w:rPr>
          <w:sz w:val="22"/>
        </w:rPr>
        <w:t>Replace</w:t>
      </w:r>
      <w:r>
        <w:rPr>
          <w:spacing w:val="-7"/>
          <w:sz w:val="22"/>
        </w:rPr>
        <w:t xml:space="preserve"> </w:t>
      </w:r>
      <w:r>
        <w:rPr>
          <w:sz w:val="22"/>
        </w:rPr>
        <w:t>manual</w:t>
      </w:r>
      <w:r>
        <w:rPr>
          <w:spacing w:val="-4"/>
          <w:sz w:val="22"/>
        </w:rPr>
        <w:t xml:space="preserve"> </w:t>
      </w:r>
      <w:r>
        <w:rPr>
          <w:sz w:val="22"/>
        </w:rPr>
        <w:t>processes</w:t>
      </w:r>
      <w:r>
        <w:rPr>
          <w:spacing w:val="-2"/>
          <w:sz w:val="22"/>
        </w:rPr>
        <w:t xml:space="preserve"> </w:t>
      </w:r>
      <w:r>
        <w:rPr>
          <w:sz w:val="22"/>
        </w:rPr>
        <w:t>with</w:t>
      </w:r>
      <w:r>
        <w:rPr>
          <w:spacing w:val="-5"/>
          <w:sz w:val="22"/>
        </w:rPr>
        <w:t xml:space="preserve"> </w:t>
      </w:r>
      <w:r>
        <w:rPr>
          <w:sz w:val="22"/>
        </w:rPr>
        <w:t>automated</w:t>
      </w:r>
      <w:r>
        <w:rPr>
          <w:spacing w:val="-2"/>
          <w:sz w:val="22"/>
        </w:rPr>
        <w:t xml:space="preserve"> </w:t>
      </w:r>
      <w:r>
        <w:rPr>
          <w:sz w:val="22"/>
        </w:rPr>
        <w:t>systems</w:t>
      </w:r>
      <w:r>
        <w:rPr>
          <w:spacing w:val="-2"/>
          <w:sz w:val="22"/>
        </w:rPr>
        <w:t xml:space="preserve"> </w:t>
      </w:r>
      <w:r>
        <w:rPr>
          <w:sz w:val="22"/>
        </w:rPr>
        <w:t>for</w:t>
      </w:r>
      <w:r>
        <w:rPr>
          <w:spacing w:val="-4"/>
          <w:sz w:val="22"/>
        </w:rPr>
        <w:t xml:space="preserve"> </w:t>
      </w:r>
      <w:r>
        <w:rPr>
          <w:sz w:val="22"/>
        </w:rPr>
        <w:t>real-time</w:t>
      </w:r>
      <w:r>
        <w:rPr>
          <w:spacing w:val="-2"/>
          <w:sz w:val="22"/>
        </w:rPr>
        <w:t xml:space="preserve"> </w:t>
      </w:r>
      <w:r>
        <w:rPr>
          <w:sz w:val="22"/>
        </w:rPr>
        <w:t>score</w:t>
      </w:r>
      <w:r>
        <w:rPr>
          <w:spacing w:val="-4"/>
          <w:sz w:val="22"/>
        </w:rPr>
        <w:t xml:space="preserve"> </w:t>
      </w:r>
      <w:r>
        <w:rPr>
          <w:sz w:val="22"/>
        </w:rPr>
        <w:t>updates,</w:t>
      </w:r>
      <w:r>
        <w:rPr>
          <w:spacing w:val="-2"/>
          <w:sz w:val="22"/>
        </w:rPr>
        <w:t xml:space="preserve"> </w:t>
      </w:r>
      <w:r>
        <w:rPr>
          <w:sz w:val="22"/>
        </w:rPr>
        <w:t>points calculation, and leaderboard generation during live matches.</w:t>
      </w:r>
    </w:p>
    <w:p w14:paraId="68413ED2">
      <w:pPr>
        <w:pStyle w:val="9"/>
        <w:spacing w:before="125"/>
        <w:ind w:left="0"/>
        <w:rPr>
          <w:rFonts w:ascii="Times New Roman"/>
          <w:sz w:val="22"/>
        </w:rPr>
      </w:pPr>
    </w:p>
    <w:p w14:paraId="7E2AD7B9">
      <w:pPr>
        <w:pStyle w:val="15"/>
        <w:numPr>
          <w:ilvl w:val="2"/>
          <w:numId w:val="6"/>
        </w:numPr>
        <w:tabs>
          <w:tab w:val="left" w:pos="1253"/>
        </w:tabs>
        <w:spacing w:before="0" w:after="0" w:line="360" w:lineRule="auto"/>
        <w:ind w:left="1253" w:right="1386" w:hanging="420"/>
        <w:jc w:val="left"/>
        <w:rPr>
          <w:sz w:val="22"/>
        </w:rPr>
      </w:pPr>
      <w:r>
        <w:rPr>
          <w:sz w:val="22"/>
        </w:rPr>
        <w:t>User Management: Enable seamless registration, team creation, and tournament participation with intuitive interfaces for users of all age groups.</w:t>
      </w:r>
    </w:p>
    <w:p w14:paraId="63143111">
      <w:pPr>
        <w:pStyle w:val="9"/>
        <w:spacing w:before="126"/>
        <w:ind w:left="0"/>
        <w:rPr>
          <w:rFonts w:ascii="Times New Roman"/>
          <w:sz w:val="22"/>
        </w:rPr>
      </w:pPr>
    </w:p>
    <w:p w14:paraId="5017BA93">
      <w:pPr>
        <w:pStyle w:val="15"/>
        <w:numPr>
          <w:ilvl w:val="2"/>
          <w:numId w:val="6"/>
        </w:numPr>
        <w:tabs>
          <w:tab w:val="left" w:pos="1253"/>
        </w:tabs>
        <w:spacing w:before="0" w:after="0" w:line="360" w:lineRule="auto"/>
        <w:ind w:left="1253" w:right="1386" w:hanging="420"/>
        <w:jc w:val="left"/>
        <w:rPr>
          <w:sz w:val="22"/>
        </w:rPr>
      </w:pPr>
      <w:r>
        <w:rPr>
          <w:sz w:val="22"/>
        </w:rPr>
        <w:t>Secure</w:t>
      </w:r>
      <w:r>
        <w:rPr>
          <w:spacing w:val="40"/>
          <w:sz w:val="22"/>
        </w:rPr>
        <w:t xml:space="preserve"> </w:t>
      </w:r>
      <w:r>
        <w:rPr>
          <w:sz w:val="22"/>
        </w:rPr>
        <w:t>Transactions:</w:t>
      </w:r>
      <w:r>
        <w:rPr>
          <w:spacing w:val="37"/>
          <w:sz w:val="22"/>
        </w:rPr>
        <w:t xml:space="preserve"> </w:t>
      </w:r>
      <w:r>
        <w:rPr>
          <w:sz w:val="22"/>
        </w:rPr>
        <w:t>Integrate</w:t>
      </w:r>
      <w:r>
        <w:rPr>
          <w:spacing w:val="39"/>
          <w:sz w:val="22"/>
        </w:rPr>
        <w:t xml:space="preserve"> </w:t>
      </w:r>
      <w:r>
        <w:rPr>
          <w:sz w:val="22"/>
        </w:rPr>
        <w:t>reliable</w:t>
      </w:r>
      <w:r>
        <w:rPr>
          <w:spacing w:val="39"/>
          <w:sz w:val="22"/>
        </w:rPr>
        <w:t xml:space="preserve"> </w:t>
      </w:r>
      <w:r>
        <w:rPr>
          <w:sz w:val="22"/>
        </w:rPr>
        <w:t>payment</w:t>
      </w:r>
      <w:r>
        <w:rPr>
          <w:spacing w:val="40"/>
          <w:sz w:val="22"/>
        </w:rPr>
        <w:t xml:space="preserve"> </w:t>
      </w:r>
      <w:r>
        <w:rPr>
          <w:sz w:val="22"/>
        </w:rPr>
        <w:t>gateways</w:t>
      </w:r>
      <w:r>
        <w:rPr>
          <w:spacing w:val="40"/>
          <w:sz w:val="22"/>
        </w:rPr>
        <w:t xml:space="preserve"> </w:t>
      </w:r>
      <w:r>
        <w:rPr>
          <w:sz w:val="22"/>
        </w:rPr>
        <w:t>(UPI,</w:t>
      </w:r>
      <w:r>
        <w:rPr>
          <w:spacing w:val="40"/>
          <w:sz w:val="22"/>
        </w:rPr>
        <w:t xml:space="preserve"> </w:t>
      </w:r>
      <w:r>
        <w:rPr>
          <w:sz w:val="22"/>
        </w:rPr>
        <w:t>cards)</w:t>
      </w:r>
      <w:r>
        <w:rPr>
          <w:spacing w:val="39"/>
          <w:sz w:val="22"/>
        </w:rPr>
        <w:t xml:space="preserve"> </w:t>
      </w:r>
      <w:r>
        <w:rPr>
          <w:sz w:val="22"/>
        </w:rPr>
        <w:t>to</w:t>
      </w:r>
      <w:r>
        <w:rPr>
          <w:spacing w:val="40"/>
          <w:sz w:val="22"/>
        </w:rPr>
        <w:t xml:space="preserve"> </w:t>
      </w:r>
      <w:r>
        <w:rPr>
          <w:sz w:val="22"/>
        </w:rPr>
        <w:t>handle</w:t>
      </w:r>
      <w:r>
        <w:rPr>
          <w:spacing w:val="39"/>
          <w:sz w:val="22"/>
        </w:rPr>
        <w:t xml:space="preserve"> </w:t>
      </w:r>
      <w:r>
        <w:rPr>
          <w:sz w:val="22"/>
        </w:rPr>
        <w:t>paid</w:t>
      </w:r>
      <w:r>
        <w:rPr>
          <w:spacing w:val="40"/>
          <w:sz w:val="22"/>
        </w:rPr>
        <w:t xml:space="preserve"> </w:t>
      </w:r>
      <w:r>
        <w:rPr>
          <w:sz w:val="22"/>
        </w:rPr>
        <w:t>leagues securely and maintain transaction records.</w:t>
      </w:r>
    </w:p>
    <w:p w14:paraId="60B9CD87">
      <w:pPr>
        <w:pStyle w:val="9"/>
        <w:spacing w:before="128"/>
        <w:ind w:left="0"/>
        <w:rPr>
          <w:rFonts w:ascii="Times New Roman"/>
          <w:sz w:val="22"/>
        </w:rPr>
      </w:pPr>
    </w:p>
    <w:p w14:paraId="7EAE7EC3">
      <w:pPr>
        <w:pStyle w:val="15"/>
        <w:numPr>
          <w:ilvl w:val="2"/>
          <w:numId w:val="6"/>
        </w:numPr>
        <w:tabs>
          <w:tab w:val="left" w:pos="1253"/>
        </w:tabs>
        <w:spacing w:before="0" w:after="0" w:line="360" w:lineRule="auto"/>
        <w:ind w:left="1253" w:right="1386" w:hanging="420"/>
        <w:jc w:val="left"/>
        <w:rPr>
          <w:sz w:val="22"/>
        </w:rPr>
      </w:pPr>
      <w:r>
        <w:rPr>
          <w:sz w:val="22"/>
        </w:rPr>
        <w:t>Dynamic Updates: Alert</w:t>
      </w:r>
      <w:r>
        <w:rPr>
          <w:spacing w:val="-1"/>
          <w:sz w:val="22"/>
        </w:rPr>
        <w:t xml:space="preserve"> </w:t>
      </w:r>
      <w:r>
        <w:rPr>
          <w:sz w:val="22"/>
        </w:rPr>
        <w:t>users about</w:t>
      </w:r>
      <w:r>
        <w:rPr>
          <w:spacing w:val="-1"/>
          <w:sz w:val="22"/>
        </w:rPr>
        <w:t xml:space="preserve"> </w:t>
      </w:r>
      <w:r>
        <w:rPr>
          <w:sz w:val="22"/>
        </w:rPr>
        <w:t>player unavailability (injuries, rest)</w:t>
      </w:r>
      <w:r>
        <w:rPr>
          <w:spacing w:val="-1"/>
          <w:sz w:val="22"/>
        </w:rPr>
        <w:t xml:space="preserve"> </w:t>
      </w:r>
      <w:r>
        <w:rPr>
          <w:sz w:val="22"/>
        </w:rPr>
        <w:t>and</w:t>
      </w:r>
      <w:r>
        <w:rPr>
          <w:spacing w:val="-2"/>
          <w:sz w:val="22"/>
        </w:rPr>
        <w:t xml:space="preserve"> </w:t>
      </w:r>
      <w:r>
        <w:rPr>
          <w:sz w:val="22"/>
        </w:rPr>
        <w:t>suggest replacements to keep teams valid throughout tournaments.</w:t>
      </w:r>
    </w:p>
    <w:p w14:paraId="33149533">
      <w:pPr>
        <w:pStyle w:val="9"/>
        <w:spacing w:before="126"/>
        <w:ind w:left="0"/>
        <w:rPr>
          <w:rFonts w:ascii="Times New Roman"/>
          <w:sz w:val="22"/>
        </w:rPr>
      </w:pPr>
    </w:p>
    <w:p w14:paraId="4BD662E3">
      <w:pPr>
        <w:pStyle w:val="15"/>
        <w:numPr>
          <w:ilvl w:val="2"/>
          <w:numId w:val="6"/>
        </w:numPr>
        <w:tabs>
          <w:tab w:val="left" w:pos="1253"/>
        </w:tabs>
        <w:spacing w:before="0" w:after="0" w:line="360" w:lineRule="auto"/>
        <w:ind w:left="1253" w:right="1386" w:hanging="420"/>
        <w:jc w:val="left"/>
        <w:rPr>
          <w:sz w:val="22"/>
        </w:rPr>
      </w:pPr>
      <w:r>
        <w:rPr>
          <w:sz w:val="22"/>
        </w:rPr>
        <w:t>Admin Control: Provide admins tools to manage tournaments, resolve disputes, generate reports, and monitor user activity.</w:t>
      </w:r>
    </w:p>
    <w:p w14:paraId="270FC361">
      <w:pPr>
        <w:pStyle w:val="9"/>
        <w:spacing w:before="128"/>
        <w:ind w:left="0"/>
        <w:rPr>
          <w:rFonts w:ascii="Times New Roman"/>
          <w:sz w:val="22"/>
        </w:rPr>
      </w:pPr>
    </w:p>
    <w:p w14:paraId="5890E9B8">
      <w:pPr>
        <w:pStyle w:val="15"/>
        <w:numPr>
          <w:ilvl w:val="2"/>
          <w:numId w:val="6"/>
        </w:numPr>
        <w:tabs>
          <w:tab w:val="left" w:pos="1253"/>
        </w:tabs>
        <w:spacing w:before="0" w:after="0" w:line="357" w:lineRule="auto"/>
        <w:ind w:left="1253" w:right="1384" w:hanging="420"/>
        <w:jc w:val="left"/>
        <w:rPr>
          <w:sz w:val="22"/>
        </w:rPr>
      </w:pPr>
      <w:r>
        <w:rPr>
          <w:sz w:val="22"/>
        </w:rPr>
        <w:t>Scalability:</w:t>
      </w:r>
      <w:r>
        <w:rPr>
          <w:spacing w:val="-1"/>
          <w:sz w:val="22"/>
        </w:rPr>
        <w:t xml:space="preserve"> </w:t>
      </w:r>
      <w:r>
        <w:rPr>
          <w:sz w:val="22"/>
        </w:rPr>
        <w:t>Design</w:t>
      </w:r>
      <w:r>
        <w:rPr>
          <w:spacing w:val="-2"/>
          <w:sz w:val="22"/>
        </w:rPr>
        <w:t xml:space="preserve"> </w:t>
      </w:r>
      <w:r>
        <w:rPr>
          <w:sz w:val="22"/>
        </w:rPr>
        <w:t>the</w:t>
      </w:r>
      <w:r>
        <w:rPr>
          <w:spacing w:val="-2"/>
          <w:sz w:val="22"/>
        </w:rPr>
        <w:t xml:space="preserve"> </w:t>
      </w:r>
      <w:r>
        <w:rPr>
          <w:sz w:val="22"/>
        </w:rPr>
        <w:t>system</w:t>
      </w:r>
      <w:r>
        <w:rPr>
          <w:spacing w:val="-1"/>
          <w:sz w:val="22"/>
        </w:rPr>
        <w:t xml:space="preserve"> </w:t>
      </w:r>
      <w:r>
        <w:rPr>
          <w:sz w:val="22"/>
        </w:rPr>
        <w:t>to</w:t>
      </w:r>
      <w:r>
        <w:rPr>
          <w:spacing w:val="-2"/>
          <w:sz w:val="22"/>
        </w:rPr>
        <w:t xml:space="preserve"> </w:t>
      </w:r>
      <w:r>
        <w:rPr>
          <w:sz w:val="22"/>
        </w:rPr>
        <w:t>handle</w:t>
      </w:r>
      <w:r>
        <w:rPr>
          <w:spacing w:val="-2"/>
          <w:sz w:val="22"/>
        </w:rPr>
        <w:t xml:space="preserve"> </w:t>
      </w:r>
      <w:r>
        <w:rPr>
          <w:sz w:val="22"/>
        </w:rPr>
        <w:t>growing</w:t>
      </w:r>
      <w:r>
        <w:rPr>
          <w:spacing w:val="-2"/>
          <w:sz w:val="22"/>
        </w:rPr>
        <w:t xml:space="preserve"> </w:t>
      </w:r>
      <w:r>
        <w:rPr>
          <w:sz w:val="22"/>
        </w:rPr>
        <w:t>user</w:t>
      </w:r>
      <w:r>
        <w:rPr>
          <w:spacing w:val="-1"/>
          <w:sz w:val="22"/>
        </w:rPr>
        <w:t xml:space="preserve"> </w:t>
      </w:r>
      <w:r>
        <w:rPr>
          <w:sz w:val="22"/>
        </w:rPr>
        <w:t>bases</w:t>
      </w:r>
      <w:r>
        <w:rPr>
          <w:spacing w:val="-2"/>
          <w:sz w:val="22"/>
        </w:rPr>
        <w:t xml:space="preserve"> </w:t>
      </w:r>
      <w:r>
        <w:rPr>
          <w:sz w:val="22"/>
        </w:rPr>
        <w:t>and</w:t>
      </w:r>
      <w:r>
        <w:rPr>
          <w:spacing w:val="-2"/>
          <w:sz w:val="22"/>
        </w:rPr>
        <w:t xml:space="preserve"> </w:t>
      </w:r>
      <w:r>
        <w:rPr>
          <w:sz w:val="22"/>
        </w:rPr>
        <w:t>support</w:t>
      </w:r>
      <w:r>
        <w:rPr>
          <w:spacing w:val="-1"/>
          <w:sz w:val="22"/>
        </w:rPr>
        <w:t xml:space="preserve"> </w:t>
      </w:r>
      <w:r>
        <w:rPr>
          <w:sz w:val="22"/>
        </w:rPr>
        <w:t>future</w:t>
      </w:r>
      <w:r>
        <w:rPr>
          <w:spacing w:val="-2"/>
          <w:sz w:val="22"/>
        </w:rPr>
        <w:t xml:space="preserve"> </w:t>
      </w:r>
      <w:r>
        <w:rPr>
          <w:sz w:val="22"/>
        </w:rPr>
        <w:t>features</w:t>
      </w:r>
      <w:r>
        <w:rPr>
          <w:spacing w:val="-2"/>
          <w:sz w:val="22"/>
        </w:rPr>
        <w:t xml:space="preserve"> </w:t>
      </w:r>
      <w:r>
        <w:rPr>
          <w:sz w:val="22"/>
        </w:rPr>
        <w:t>like multi- sport fantasy leagues.</w:t>
      </w:r>
    </w:p>
    <w:p w14:paraId="72B49D6E">
      <w:pPr>
        <w:pStyle w:val="9"/>
        <w:spacing w:before="130"/>
        <w:ind w:left="0"/>
        <w:rPr>
          <w:rFonts w:ascii="Times New Roman"/>
          <w:sz w:val="22"/>
        </w:rPr>
      </w:pPr>
    </w:p>
    <w:p w14:paraId="45D3B17E">
      <w:pPr>
        <w:pStyle w:val="15"/>
        <w:numPr>
          <w:ilvl w:val="2"/>
          <w:numId w:val="6"/>
        </w:numPr>
        <w:tabs>
          <w:tab w:val="left" w:pos="1253"/>
        </w:tabs>
        <w:spacing w:before="1" w:after="0" w:line="360" w:lineRule="auto"/>
        <w:ind w:left="1253" w:right="1386" w:hanging="420"/>
        <w:jc w:val="left"/>
        <w:rPr>
          <w:sz w:val="22"/>
        </w:rPr>
      </w:pPr>
      <w:r>
        <w:rPr>
          <w:sz w:val="22"/>
        </w:rPr>
        <w:t>In essence: Build a hassle-free, automated platform where cricket fans can create teams, compete, and enjoy fantasy leagues without manual errors or delays.</w:t>
      </w:r>
    </w:p>
    <w:p w14:paraId="72EE89A9">
      <w:pPr>
        <w:pStyle w:val="15"/>
        <w:spacing w:after="0" w:line="360" w:lineRule="auto"/>
        <w:jc w:val="left"/>
        <w:rPr>
          <w:sz w:val="22"/>
        </w:rPr>
        <w:sectPr>
          <w:pgSz w:w="11910" w:h="16840"/>
          <w:pgMar w:top="460" w:right="0" w:bottom="1080" w:left="566" w:header="241" w:footer="893" w:gutter="0"/>
          <w:cols w:space="720" w:num="1"/>
        </w:sectPr>
      </w:pPr>
    </w:p>
    <w:p w14:paraId="0A70ADB1">
      <w:pPr>
        <w:pStyle w:val="9"/>
        <w:ind w:left="0"/>
        <w:rPr>
          <w:rFonts w:ascii="Times New Roman"/>
          <w:sz w:val="32"/>
        </w:rPr>
      </w:pPr>
    </w:p>
    <w:p w14:paraId="05C15FB8">
      <w:pPr>
        <w:pStyle w:val="9"/>
        <w:ind w:left="0"/>
        <w:rPr>
          <w:rFonts w:ascii="Times New Roman"/>
          <w:sz w:val="32"/>
        </w:rPr>
      </w:pPr>
    </w:p>
    <w:p w14:paraId="02A492BE">
      <w:pPr>
        <w:pStyle w:val="9"/>
        <w:spacing w:before="44"/>
        <w:ind w:left="0"/>
        <w:rPr>
          <w:rFonts w:ascii="Times New Roman"/>
          <w:sz w:val="32"/>
        </w:rPr>
      </w:pPr>
    </w:p>
    <w:p w14:paraId="7F1D1828">
      <w:pPr>
        <w:pStyle w:val="2"/>
        <w:ind w:left="646"/>
      </w:pPr>
      <w:bookmarkStart w:id="3" w:name="_TOC_250010"/>
      <w:r>
        <w:t>CHAPTER</w:t>
      </w:r>
      <w:r>
        <w:rPr>
          <w:spacing w:val="-10"/>
        </w:rPr>
        <w:t xml:space="preserve"> </w:t>
      </w:r>
      <w:r>
        <w:t>2.</w:t>
      </w:r>
      <w:r>
        <w:rPr>
          <w:spacing w:val="-13"/>
        </w:rPr>
        <w:t xml:space="preserve"> </w:t>
      </w:r>
      <w:r>
        <w:t>DATABASE</w:t>
      </w:r>
      <w:r>
        <w:rPr>
          <w:spacing w:val="-11"/>
        </w:rPr>
        <w:t xml:space="preserve"> </w:t>
      </w:r>
      <w:bookmarkEnd w:id="3"/>
      <w:r>
        <w:rPr>
          <w:spacing w:val="-2"/>
        </w:rPr>
        <w:t>DESIGN</w:t>
      </w:r>
    </w:p>
    <w:p w14:paraId="36E77DA9">
      <w:pPr>
        <w:pStyle w:val="9"/>
        <w:ind w:left="0"/>
        <w:rPr>
          <w:rFonts w:ascii="Times New Roman"/>
          <w:b/>
          <w:sz w:val="32"/>
        </w:rPr>
      </w:pPr>
    </w:p>
    <w:p w14:paraId="35DEDD44">
      <w:pPr>
        <w:pStyle w:val="9"/>
        <w:spacing w:before="22"/>
        <w:ind w:left="0"/>
        <w:rPr>
          <w:rFonts w:ascii="Times New Roman"/>
          <w:b/>
          <w:sz w:val="32"/>
        </w:rPr>
      </w:pPr>
    </w:p>
    <w:p w14:paraId="2BE2F611">
      <w:pPr>
        <w:pStyle w:val="6"/>
        <w:numPr>
          <w:ilvl w:val="1"/>
          <w:numId w:val="7"/>
        </w:numPr>
        <w:tabs>
          <w:tab w:val="left" w:pos="1068"/>
        </w:tabs>
        <w:spacing w:before="0" w:after="0" w:line="240" w:lineRule="auto"/>
        <w:ind w:left="1068" w:right="0" w:hanging="326"/>
        <w:jc w:val="left"/>
      </w:pPr>
      <w:bookmarkStart w:id="4" w:name="_TOC_250009"/>
      <w:r>
        <w:t>List</w:t>
      </w:r>
      <w:r>
        <w:rPr>
          <w:spacing w:val="-8"/>
        </w:rPr>
        <w:t xml:space="preserve"> </w:t>
      </w:r>
      <w:r>
        <w:t>of</w:t>
      </w:r>
      <w:r>
        <w:rPr>
          <w:spacing w:val="-2"/>
        </w:rPr>
        <w:t xml:space="preserve"> </w:t>
      </w:r>
      <w:r>
        <w:t>Attributes,</w:t>
      </w:r>
      <w:r>
        <w:rPr>
          <w:spacing w:val="-7"/>
        </w:rPr>
        <w:t xml:space="preserve"> </w:t>
      </w:r>
      <w:r>
        <w:t>entities</w:t>
      </w:r>
      <w:r>
        <w:rPr>
          <w:spacing w:val="-5"/>
        </w:rPr>
        <w:t xml:space="preserve"> </w:t>
      </w:r>
      <w:r>
        <w:t>and</w:t>
      </w:r>
      <w:r>
        <w:rPr>
          <w:spacing w:val="-4"/>
        </w:rPr>
        <w:t xml:space="preserve"> </w:t>
      </w:r>
      <w:bookmarkEnd w:id="4"/>
      <w:r>
        <w:rPr>
          <w:spacing w:val="-2"/>
        </w:rPr>
        <w:t>relationship</w:t>
      </w:r>
    </w:p>
    <w:p w14:paraId="5CBBF122">
      <w:pPr>
        <w:pStyle w:val="9"/>
        <w:ind w:left="0"/>
        <w:rPr>
          <w:rFonts w:ascii="Times New Roman"/>
          <w:b/>
          <w:sz w:val="22"/>
        </w:rPr>
      </w:pPr>
    </w:p>
    <w:p w14:paraId="6CE67E7B">
      <w:pPr>
        <w:pStyle w:val="9"/>
        <w:ind w:left="0"/>
        <w:rPr>
          <w:rFonts w:ascii="Times New Roman"/>
          <w:b/>
          <w:sz w:val="22"/>
        </w:rPr>
      </w:pPr>
    </w:p>
    <w:p w14:paraId="05CF4B19">
      <w:pPr>
        <w:pStyle w:val="9"/>
        <w:spacing w:before="39"/>
        <w:ind w:left="0"/>
        <w:rPr>
          <w:rFonts w:ascii="Times New Roman"/>
          <w:b/>
          <w:sz w:val="22"/>
        </w:rPr>
      </w:pPr>
    </w:p>
    <w:p w14:paraId="72141E25">
      <w:pPr>
        <w:pStyle w:val="15"/>
        <w:numPr>
          <w:ilvl w:val="0"/>
          <w:numId w:val="8"/>
        </w:numPr>
        <w:tabs>
          <w:tab w:val="left" w:pos="742"/>
        </w:tabs>
        <w:spacing w:before="1"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4"/>
          <w:sz w:val="24"/>
        </w:rPr>
        <w:t>Users</w:t>
      </w:r>
    </w:p>
    <w:p w14:paraId="5D261259">
      <w:pPr>
        <w:pStyle w:val="9"/>
        <w:spacing w:before="137"/>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3"/>
        <w:gridCol w:w="4729"/>
      </w:tblGrid>
      <w:tr w14:paraId="261E7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2403" w:type="dxa"/>
          </w:tcPr>
          <w:p w14:paraId="06D2C886">
            <w:pPr>
              <w:pStyle w:val="16"/>
              <w:spacing w:line="252" w:lineRule="exact"/>
              <w:rPr>
                <w:rFonts w:ascii="Times New Roman"/>
                <w:b/>
                <w:sz w:val="22"/>
              </w:rPr>
            </w:pPr>
            <w:r>
              <w:rPr>
                <w:rFonts w:ascii="Times New Roman"/>
                <w:b/>
                <w:spacing w:val="-2"/>
                <w:sz w:val="22"/>
              </w:rPr>
              <w:t>Attributes</w:t>
            </w:r>
          </w:p>
        </w:tc>
        <w:tc>
          <w:tcPr>
            <w:tcW w:w="4729" w:type="dxa"/>
          </w:tcPr>
          <w:p w14:paraId="62625B7F">
            <w:pPr>
              <w:pStyle w:val="16"/>
              <w:spacing w:line="252" w:lineRule="exact"/>
              <w:rPr>
                <w:rFonts w:ascii="Times New Roman"/>
                <w:b/>
                <w:sz w:val="22"/>
              </w:rPr>
            </w:pPr>
            <w:r>
              <w:rPr>
                <w:rFonts w:ascii="Times New Roman"/>
                <w:b/>
                <w:spacing w:val="-4"/>
                <w:sz w:val="22"/>
              </w:rPr>
              <w:t>Type</w:t>
            </w:r>
          </w:p>
        </w:tc>
      </w:tr>
      <w:tr w14:paraId="1DA40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03" w:type="dxa"/>
          </w:tcPr>
          <w:p w14:paraId="26828F3D">
            <w:pPr>
              <w:pStyle w:val="16"/>
              <w:rPr>
                <w:rFonts w:ascii="Times New Roman"/>
                <w:sz w:val="22"/>
              </w:rPr>
            </w:pPr>
            <w:r>
              <w:rPr>
                <w:rFonts w:ascii="Times New Roman"/>
                <w:spacing w:val="-2"/>
                <w:sz w:val="22"/>
              </w:rPr>
              <w:t>User_ID</w:t>
            </w:r>
          </w:p>
        </w:tc>
        <w:tc>
          <w:tcPr>
            <w:tcW w:w="4729" w:type="dxa"/>
          </w:tcPr>
          <w:p w14:paraId="5B6DC64A">
            <w:pPr>
              <w:pStyle w:val="16"/>
              <w:rPr>
                <w:rFonts w:ascii="Times New Roman"/>
                <w:sz w:val="22"/>
              </w:rPr>
            </w:pPr>
            <w:r>
              <w:rPr>
                <w:rFonts w:ascii="Times New Roman"/>
                <w:spacing w:val="-5"/>
                <w:sz w:val="22"/>
              </w:rPr>
              <w:t>int</w:t>
            </w:r>
          </w:p>
        </w:tc>
      </w:tr>
      <w:tr w14:paraId="7035AB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03" w:type="dxa"/>
          </w:tcPr>
          <w:p w14:paraId="56D62C6A">
            <w:pPr>
              <w:pStyle w:val="16"/>
              <w:rPr>
                <w:rFonts w:ascii="Times New Roman"/>
                <w:sz w:val="22"/>
              </w:rPr>
            </w:pPr>
            <w:r>
              <w:rPr>
                <w:rFonts w:ascii="Times New Roman"/>
                <w:spacing w:val="-2"/>
                <w:sz w:val="22"/>
              </w:rPr>
              <w:t>User_Name</w:t>
            </w:r>
          </w:p>
        </w:tc>
        <w:tc>
          <w:tcPr>
            <w:tcW w:w="4729" w:type="dxa"/>
          </w:tcPr>
          <w:p w14:paraId="03B6F3B8">
            <w:pPr>
              <w:pStyle w:val="16"/>
              <w:rPr>
                <w:rFonts w:ascii="Times New Roman"/>
                <w:sz w:val="22"/>
              </w:rPr>
            </w:pPr>
            <w:r>
              <w:rPr>
                <w:rFonts w:ascii="Times New Roman"/>
                <w:spacing w:val="-2"/>
                <w:sz w:val="22"/>
              </w:rPr>
              <w:t>varchar(50)</w:t>
            </w:r>
          </w:p>
        </w:tc>
      </w:tr>
      <w:tr w14:paraId="053C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03" w:type="dxa"/>
          </w:tcPr>
          <w:p w14:paraId="3FD25152">
            <w:pPr>
              <w:pStyle w:val="16"/>
              <w:rPr>
                <w:rFonts w:ascii="Times New Roman"/>
                <w:sz w:val="22"/>
              </w:rPr>
            </w:pPr>
            <w:r>
              <w:rPr>
                <w:rFonts w:ascii="Times New Roman"/>
                <w:spacing w:val="-2"/>
                <w:sz w:val="22"/>
              </w:rPr>
              <w:t>Email_ID</w:t>
            </w:r>
          </w:p>
        </w:tc>
        <w:tc>
          <w:tcPr>
            <w:tcW w:w="4729" w:type="dxa"/>
          </w:tcPr>
          <w:p w14:paraId="35E6C2BC">
            <w:pPr>
              <w:pStyle w:val="16"/>
              <w:rPr>
                <w:rFonts w:ascii="Times New Roman"/>
                <w:sz w:val="22"/>
              </w:rPr>
            </w:pPr>
            <w:r>
              <w:rPr>
                <w:rFonts w:ascii="Times New Roman"/>
                <w:spacing w:val="-2"/>
                <w:sz w:val="22"/>
              </w:rPr>
              <w:t>varchar(50)</w:t>
            </w:r>
          </w:p>
        </w:tc>
      </w:tr>
      <w:tr w14:paraId="5F4D2E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403" w:type="dxa"/>
          </w:tcPr>
          <w:p w14:paraId="7F547CB1">
            <w:pPr>
              <w:pStyle w:val="16"/>
              <w:rPr>
                <w:rFonts w:ascii="Times New Roman"/>
                <w:sz w:val="22"/>
              </w:rPr>
            </w:pPr>
            <w:r>
              <w:rPr>
                <w:rFonts w:ascii="Times New Roman"/>
                <w:spacing w:val="-2"/>
                <w:sz w:val="22"/>
              </w:rPr>
              <w:t>Password</w:t>
            </w:r>
          </w:p>
        </w:tc>
        <w:tc>
          <w:tcPr>
            <w:tcW w:w="4729" w:type="dxa"/>
          </w:tcPr>
          <w:p w14:paraId="4AC7BFB5">
            <w:pPr>
              <w:pStyle w:val="16"/>
              <w:rPr>
                <w:rFonts w:ascii="Times New Roman"/>
                <w:sz w:val="22"/>
              </w:rPr>
            </w:pPr>
            <w:r>
              <w:rPr>
                <w:rFonts w:ascii="Times New Roman"/>
                <w:spacing w:val="-2"/>
                <w:sz w:val="22"/>
              </w:rPr>
              <w:t>varchar(100)</w:t>
            </w:r>
          </w:p>
        </w:tc>
      </w:tr>
      <w:tr w14:paraId="1C6832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03" w:type="dxa"/>
          </w:tcPr>
          <w:p w14:paraId="15B88AA7">
            <w:pPr>
              <w:pStyle w:val="16"/>
              <w:rPr>
                <w:rFonts w:ascii="Times New Roman"/>
                <w:sz w:val="22"/>
              </w:rPr>
            </w:pPr>
            <w:r>
              <w:rPr>
                <w:rFonts w:ascii="Times New Roman"/>
                <w:spacing w:val="-2"/>
                <w:sz w:val="22"/>
              </w:rPr>
              <w:t>Phone_No</w:t>
            </w:r>
          </w:p>
        </w:tc>
        <w:tc>
          <w:tcPr>
            <w:tcW w:w="4729" w:type="dxa"/>
          </w:tcPr>
          <w:p w14:paraId="4A0EF81E">
            <w:pPr>
              <w:pStyle w:val="16"/>
              <w:rPr>
                <w:rFonts w:ascii="Times New Roman"/>
                <w:sz w:val="22"/>
              </w:rPr>
            </w:pPr>
            <w:r>
              <w:rPr>
                <w:rFonts w:ascii="Times New Roman"/>
                <w:spacing w:val="-2"/>
                <w:sz w:val="22"/>
              </w:rPr>
              <w:t>Varchar(10)</w:t>
            </w:r>
          </w:p>
        </w:tc>
      </w:tr>
    </w:tbl>
    <w:p w14:paraId="40736032">
      <w:pPr>
        <w:pStyle w:val="9"/>
        <w:ind w:left="0"/>
        <w:rPr>
          <w:rFonts w:ascii="Times New Roman"/>
          <w:b/>
          <w:sz w:val="24"/>
        </w:rPr>
      </w:pPr>
    </w:p>
    <w:p w14:paraId="258B3D0A">
      <w:pPr>
        <w:pStyle w:val="9"/>
        <w:spacing w:before="46"/>
        <w:ind w:left="0"/>
        <w:rPr>
          <w:rFonts w:ascii="Times New Roman"/>
          <w:b/>
          <w:sz w:val="24"/>
        </w:rPr>
      </w:pPr>
    </w:p>
    <w:p w14:paraId="31F6680A">
      <w:pPr>
        <w:pStyle w:val="15"/>
        <w:numPr>
          <w:ilvl w:val="0"/>
          <w:numId w:val="8"/>
        </w:numPr>
        <w:tabs>
          <w:tab w:val="left" w:pos="742"/>
        </w:tabs>
        <w:spacing w:before="0"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2"/>
          <w:sz w:val="24"/>
        </w:rPr>
        <w:t>Umpire</w:t>
      </w:r>
    </w:p>
    <w:p w14:paraId="08F21417">
      <w:pPr>
        <w:pStyle w:val="9"/>
        <w:spacing w:before="138"/>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51"/>
        <w:gridCol w:w="5009"/>
      </w:tblGrid>
      <w:tr w14:paraId="2C92F9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3051" w:type="dxa"/>
          </w:tcPr>
          <w:p w14:paraId="1BED3116">
            <w:pPr>
              <w:pStyle w:val="16"/>
              <w:spacing w:line="252" w:lineRule="exact"/>
              <w:rPr>
                <w:rFonts w:ascii="Times New Roman"/>
                <w:b/>
                <w:sz w:val="22"/>
              </w:rPr>
            </w:pPr>
            <w:r>
              <w:rPr>
                <w:rFonts w:ascii="Times New Roman"/>
                <w:b/>
                <w:spacing w:val="-2"/>
                <w:sz w:val="22"/>
              </w:rPr>
              <w:t>Attributes</w:t>
            </w:r>
          </w:p>
        </w:tc>
        <w:tc>
          <w:tcPr>
            <w:tcW w:w="5009" w:type="dxa"/>
          </w:tcPr>
          <w:p w14:paraId="2E342D28">
            <w:pPr>
              <w:pStyle w:val="16"/>
              <w:spacing w:line="252" w:lineRule="exact"/>
              <w:rPr>
                <w:rFonts w:ascii="Times New Roman"/>
                <w:b/>
                <w:sz w:val="22"/>
              </w:rPr>
            </w:pPr>
            <w:r>
              <w:rPr>
                <w:rFonts w:ascii="Times New Roman"/>
                <w:b/>
                <w:spacing w:val="-4"/>
                <w:sz w:val="22"/>
              </w:rPr>
              <w:t>Type</w:t>
            </w:r>
          </w:p>
        </w:tc>
      </w:tr>
      <w:tr w14:paraId="29829F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051" w:type="dxa"/>
          </w:tcPr>
          <w:p w14:paraId="724CD29E">
            <w:pPr>
              <w:pStyle w:val="16"/>
              <w:rPr>
                <w:rFonts w:ascii="Times New Roman"/>
                <w:sz w:val="22"/>
              </w:rPr>
            </w:pPr>
            <w:r>
              <w:rPr>
                <w:rFonts w:ascii="Times New Roman"/>
                <w:spacing w:val="-2"/>
                <w:sz w:val="22"/>
              </w:rPr>
              <w:t>Umpire_ID</w:t>
            </w:r>
          </w:p>
        </w:tc>
        <w:tc>
          <w:tcPr>
            <w:tcW w:w="5009" w:type="dxa"/>
          </w:tcPr>
          <w:p w14:paraId="35BDF64A">
            <w:pPr>
              <w:pStyle w:val="16"/>
              <w:rPr>
                <w:rFonts w:ascii="Times New Roman"/>
                <w:sz w:val="22"/>
              </w:rPr>
            </w:pPr>
            <w:r>
              <w:rPr>
                <w:rFonts w:ascii="Times New Roman"/>
                <w:spacing w:val="-5"/>
                <w:sz w:val="22"/>
              </w:rPr>
              <w:t>int</w:t>
            </w:r>
          </w:p>
        </w:tc>
      </w:tr>
      <w:tr w14:paraId="7DFC35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51" w:type="dxa"/>
          </w:tcPr>
          <w:p w14:paraId="512E9CD2">
            <w:pPr>
              <w:pStyle w:val="16"/>
              <w:rPr>
                <w:rFonts w:ascii="Times New Roman"/>
                <w:sz w:val="22"/>
              </w:rPr>
            </w:pPr>
            <w:r>
              <w:rPr>
                <w:rFonts w:ascii="Times New Roman"/>
                <w:spacing w:val="-2"/>
                <w:sz w:val="22"/>
              </w:rPr>
              <w:t>Umpire_Name</w:t>
            </w:r>
          </w:p>
        </w:tc>
        <w:tc>
          <w:tcPr>
            <w:tcW w:w="5009" w:type="dxa"/>
          </w:tcPr>
          <w:p w14:paraId="7E92A5FC">
            <w:pPr>
              <w:pStyle w:val="16"/>
              <w:rPr>
                <w:rFonts w:ascii="Times New Roman"/>
                <w:sz w:val="22"/>
              </w:rPr>
            </w:pPr>
            <w:r>
              <w:rPr>
                <w:rFonts w:ascii="Times New Roman"/>
                <w:spacing w:val="-2"/>
                <w:sz w:val="22"/>
              </w:rPr>
              <w:t>varchar(50)</w:t>
            </w:r>
          </w:p>
        </w:tc>
      </w:tr>
      <w:tr w14:paraId="1EBB0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51" w:type="dxa"/>
          </w:tcPr>
          <w:p w14:paraId="4C05B37B">
            <w:pPr>
              <w:pStyle w:val="16"/>
              <w:spacing w:line="232" w:lineRule="exact"/>
              <w:rPr>
                <w:rFonts w:ascii="Times New Roman"/>
                <w:sz w:val="22"/>
              </w:rPr>
            </w:pPr>
            <w:r>
              <w:rPr>
                <w:rFonts w:ascii="Times New Roman"/>
                <w:spacing w:val="-2"/>
                <w:sz w:val="22"/>
              </w:rPr>
              <w:t>Country</w:t>
            </w:r>
          </w:p>
        </w:tc>
        <w:tc>
          <w:tcPr>
            <w:tcW w:w="5009" w:type="dxa"/>
          </w:tcPr>
          <w:p w14:paraId="78F6D05C">
            <w:pPr>
              <w:pStyle w:val="16"/>
              <w:spacing w:line="232" w:lineRule="exact"/>
              <w:rPr>
                <w:rFonts w:ascii="Times New Roman"/>
                <w:sz w:val="22"/>
              </w:rPr>
            </w:pPr>
            <w:r>
              <w:rPr>
                <w:rFonts w:ascii="Times New Roman"/>
                <w:spacing w:val="-2"/>
                <w:sz w:val="22"/>
              </w:rPr>
              <w:t>varchar(50)</w:t>
            </w:r>
          </w:p>
        </w:tc>
      </w:tr>
      <w:tr w14:paraId="35F5EF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51" w:type="dxa"/>
          </w:tcPr>
          <w:p w14:paraId="7E5DB98F">
            <w:pPr>
              <w:pStyle w:val="16"/>
              <w:rPr>
                <w:rFonts w:ascii="Times New Roman"/>
                <w:sz w:val="22"/>
              </w:rPr>
            </w:pPr>
            <w:r>
              <w:rPr>
                <w:rFonts w:ascii="Times New Roman"/>
                <w:spacing w:val="-2"/>
                <w:sz w:val="22"/>
              </w:rPr>
              <w:t>Date_of_Birth</w:t>
            </w:r>
          </w:p>
        </w:tc>
        <w:tc>
          <w:tcPr>
            <w:tcW w:w="5009" w:type="dxa"/>
          </w:tcPr>
          <w:p w14:paraId="5E62D848">
            <w:pPr>
              <w:pStyle w:val="16"/>
              <w:rPr>
                <w:rFonts w:ascii="Times New Roman"/>
                <w:sz w:val="22"/>
              </w:rPr>
            </w:pPr>
            <w:r>
              <w:rPr>
                <w:rFonts w:ascii="Times New Roman"/>
                <w:spacing w:val="-4"/>
                <w:sz w:val="22"/>
              </w:rPr>
              <w:t>Date</w:t>
            </w:r>
          </w:p>
        </w:tc>
      </w:tr>
      <w:tr w14:paraId="2E1134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51" w:type="dxa"/>
          </w:tcPr>
          <w:p w14:paraId="45050A7C">
            <w:pPr>
              <w:pStyle w:val="16"/>
              <w:rPr>
                <w:rFonts w:ascii="Times New Roman"/>
                <w:sz w:val="22"/>
              </w:rPr>
            </w:pPr>
            <w:r>
              <w:rPr>
                <w:rFonts w:ascii="Times New Roman"/>
                <w:spacing w:val="-2"/>
                <w:sz w:val="22"/>
              </w:rPr>
              <w:t>Matches_officiated</w:t>
            </w:r>
          </w:p>
        </w:tc>
        <w:tc>
          <w:tcPr>
            <w:tcW w:w="5009" w:type="dxa"/>
          </w:tcPr>
          <w:p w14:paraId="57C11C57">
            <w:pPr>
              <w:pStyle w:val="16"/>
              <w:rPr>
                <w:rFonts w:ascii="Times New Roman"/>
                <w:sz w:val="22"/>
              </w:rPr>
            </w:pPr>
            <w:r>
              <w:rPr>
                <w:rFonts w:ascii="Times New Roman"/>
                <w:spacing w:val="-5"/>
                <w:sz w:val="22"/>
              </w:rPr>
              <w:t>int</w:t>
            </w:r>
          </w:p>
        </w:tc>
      </w:tr>
    </w:tbl>
    <w:p w14:paraId="0D420DAB">
      <w:pPr>
        <w:pStyle w:val="9"/>
        <w:ind w:left="0"/>
        <w:rPr>
          <w:rFonts w:ascii="Times New Roman"/>
          <w:b/>
          <w:sz w:val="24"/>
        </w:rPr>
      </w:pPr>
    </w:p>
    <w:p w14:paraId="4880B23D">
      <w:pPr>
        <w:pStyle w:val="9"/>
        <w:spacing w:before="161"/>
        <w:ind w:left="0"/>
        <w:rPr>
          <w:rFonts w:ascii="Times New Roman"/>
          <w:b/>
          <w:sz w:val="24"/>
        </w:rPr>
      </w:pPr>
    </w:p>
    <w:p w14:paraId="2715A26D">
      <w:pPr>
        <w:pStyle w:val="15"/>
        <w:numPr>
          <w:ilvl w:val="0"/>
          <w:numId w:val="8"/>
        </w:numPr>
        <w:tabs>
          <w:tab w:val="left" w:pos="742"/>
        </w:tabs>
        <w:spacing w:before="0"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2"/>
          <w:sz w:val="24"/>
        </w:rPr>
        <w:t>Venue</w:t>
      </w:r>
    </w:p>
    <w:p w14:paraId="68FB2346">
      <w:pPr>
        <w:pStyle w:val="9"/>
        <w:spacing w:before="136"/>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0"/>
        <w:gridCol w:w="4729"/>
      </w:tblGrid>
      <w:tr w14:paraId="509127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2660" w:type="dxa"/>
          </w:tcPr>
          <w:p w14:paraId="77D5E72F">
            <w:pPr>
              <w:pStyle w:val="16"/>
              <w:spacing w:line="252" w:lineRule="exact"/>
              <w:rPr>
                <w:rFonts w:ascii="Times New Roman"/>
                <w:b/>
                <w:sz w:val="22"/>
              </w:rPr>
            </w:pPr>
            <w:r>
              <w:rPr>
                <w:rFonts w:ascii="Times New Roman"/>
                <w:b/>
                <w:spacing w:val="-2"/>
                <w:sz w:val="22"/>
              </w:rPr>
              <w:t>Attributes</w:t>
            </w:r>
          </w:p>
        </w:tc>
        <w:tc>
          <w:tcPr>
            <w:tcW w:w="4729" w:type="dxa"/>
          </w:tcPr>
          <w:p w14:paraId="56701471">
            <w:pPr>
              <w:pStyle w:val="16"/>
              <w:spacing w:line="252" w:lineRule="exact"/>
              <w:ind w:left="674"/>
              <w:rPr>
                <w:rFonts w:ascii="Times New Roman"/>
                <w:b/>
                <w:sz w:val="22"/>
              </w:rPr>
            </w:pPr>
            <w:r>
              <w:rPr>
                <w:rFonts w:ascii="Times New Roman"/>
                <w:b/>
                <w:spacing w:val="-4"/>
                <w:sz w:val="22"/>
              </w:rPr>
              <w:t>Type</w:t>
            </w:r>
          </w:p>
        </w:tc>
      </w:tr>
      <w:tr w14:paraId="45B6BB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2DBD8D57">
            <w:pPr>
              <w:pStyle w:val="16"/>
              <w:rPr>
                <w:rFonts w:ascii="Times New Roman"/>
                <w:sz w:val="22"/>
              </w:rPr>
            </w:pPr>
            <w:r>
              <w:rPr>
                <w:rFonts w:ascii="Times New Roman"/>
                <w:spacing w:val="-2"/>
                <w:sz w:val="22"/>
              </w:rPr>
              <w:t>Veneue_ID</w:t>
            </w:r>
          </w:p>
        </w:tc>
        <w:tc>
          <w:tcPr>
            <w:tcW w:w="4729" w:type="dxa"/>
          </w:tcPr>
          <w:p w14:paraId="7A83333D">
            <w:pPr>
              <w:pStyle w:val="16"/>
              <w:ind w:left="674"/>
              <w:rPr>
                <w:rFonts w:ascii="Times New Roman"/>
                <w:sz w:val="22"/>
              </w:rPr>
            </w:pPr>
            <w:r>
              <w:rPr>
                <w:rFonts w:ascii="Times New Roman"/>
                <w:spacing w:val="-5"/>
                <w:sz w:val="22"/>
              </w:rPr>
              <w:t>int</w:t>
            </w:r>
          </w:p>
        </w:tc>
      </w:tr>
      <w:tr w14:paraId="3649D0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4AC8D2EB">
            <w:pPr>
              <w:pStyle w:val="16"/>
              <w:rPr>
                <w:rFonts w:ascii="Times New Roman"/>
                <w:sz w:val="22"/>
              </w:rPr>
            </w:pPr>
            <w:r>
              <w:rPr>
                <w:rFonts w:ascii="Times New Roman"/>
                <w:spacing w:val="-2"/>
                <w:sz w:val="22"/>
              </w:rPr>
              <w:t>Veneue_Name</w:t>
            </w:r>
          </w:p>
        </w:tc>
        <w:tc>
          <w:tcPr>
            <w:tcW w:w="4729" w:type="dxa"/>
          </w:tcPr>
          <w:p w14:paraId="6B73A58F">
            <w:pPr>
              <w:pStyle w:val="16"/>
              <w:ind w:left="674"/>
              <w:rPr>
                <w:rFonts w:ascii="Times New Roman"/>
                <w:sz w:val="22"/>
              </w:rPr>
            </w:pPr>
            <w:r>
              <w:rPr>
                <w:rFonts w:ascii="Times New Roman"/>
                <w:spacing w:val="-2"/>
                <w:sz w:val="22"/>
              </w:rPr>
              <w:t>varchar(100)</w:t>
            </w:r>
          </w:p>
        </w:tc>
      </w:tr>
      <w:tr w14:paraId="70DFDB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69EFA288">
            <w:pPr>
              <w:pStyle w:val="16"/>
              <w:rPr>
                <w:rFonts w:ascii="Times New Roman"/>
                <w:sz w:val="22"/>
              </w:rPr>
            </w:pPr>
            <w:r>
              <w:rPr>
                <w:rFonts w:ascii="Times New Roman"/>
                <w:spacing w:val="-4"/>
                <w:sz w:val="22"/>
              </w:rPr>
              <w:t>City</w:t>
            </w:r>
          </w:p>
        </w:tc>
        <w:tc>
          <w:tcPr>
            <w:tcW w:w="4729" w:type="dxa"/>
          </w:tcPr>
          <w:p w14:paraId="140A8488">
            <w:pPr>
              <w:pStyle w:val="16"/>
              <w:ind w:left="674"/>
              <w:rPr>
                <w:rFonts w:ascii="Times New Roman"/>
                <w:sz w:val="22"/>
              </w:rPr>
            </w:pPr>
            <w:r>
              <w:rPr>
                <w:rFonts w:ascii="Times New Roman"/>
                <w:spacing w:val="-2"/>
                <w:sz w:val="22"/>
              </w:rPr>
              <w:t>varchar(100)</w:t>
            </w:r>
          </w:p>
        </w:tc>
      </w:tr>
      <w:tr w14:paraId="10F4DF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60" w:type="dxa"/>
          </w:tcPr>
          <w:p w14:paraId="7DFAE61F">
            <w:pPr>
              <w:pStyle w:val="16"/>
              <w:rPr>
                <w:rFonts w:ascii="Times New Roman"/>
                <w:sz w:val="22"/>
              </w:rPr>
            </w:pPr>
            <w:r>
              <w:rPr>
                <w:rFonts w:ascii="Times New Roman"/>
                <w:spacing w:val="-2"/>
                <w:sz w:val="22"/>
              </w:rPr>
              <w:t>Country</w:t>
            </w:r>
          </w:p>
        </w:tc>
        <w:tc>
          <w:tcPr>
            <w:tcW w:w="4729" w:type="dxa"/>
          </w:tcPr>
          <w:p w14:paraId="57FC071C">
            <w:pPr>
              <w:pStyle w:val="16"/>
              <w:ind w:left="674"/>
              <w:rPr>
                <w:rFonts w:ascii="Times New Roman"/>
                <w:sz w:val="22"/>
              </w:rPr>
            </w:pPr>
            <w:r>
              <w:rPr>
                <w:rFonts w:ascii="Times New Roman"/>
                <w:spacing w:val="-2"/>
                <w:sz w:val="22"/>
              </w:rPr>
              <w:t>varchar(100)</w:t>
            </w:r>
          </w:p>
        </w:tc>
      </w:tr>
      <w:tr w14:paraId="62248D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0A7E4749">
            <w:pPr>
              <w:pStyle w:val="16"/>
              <w:rPr>
                <w:rFonts w:ascii="Times New Roman"/>
                <w:sz w:val="22"/>
              </w:rPr>
            </w:pPr>
            <w:r>
              <w:rPr>
                <w:rFonts w:ascii="Times New Roman"/>
                <w:spacing w:val="-2"/>
                <w:sz w:val="22"/>
              </w:rPr>
              <w:t>Capacity</w:t>
            </w:r>
          </w:p>
        </w:tc>
        <w:tc>
          <w:tcPr>
            <w:tcW w:w="4729" w:type="dxa"/>
          </w:tcPr>
          <w:p w14:paraId="29F69617">
            <w:pPr>
              <w:pStyle w:val="16"/>
              <w:ind w:left="674"/>
              <w:rPr>
                <w:rFonts w:ascii="Times New Roman"/>
                <w:sz w:val="22"/>
              </w:rPr>
            </w:pPr>
            <w:r>
              <w:rPr>
                <w:rFonts w:ascii="Times New Roman"/>
                <w:spacing w:val="-5"/>
                <w:sz w:val="22"/>
              </w:rPr>
              <w:t>int</w:t>
            </w:r>
          </w:p>
        </w:tc>
      </w:tr>
    </w:tbl>
    <w:p w14:paraId="5DE06805">
      <w:pPr>
        <w:pStyle w:val="9"/>
        <w:ind w:left="0"/>
        <w:rPr>
          <w:rFonts w:ascii="Times New Roman"/>
          <w:b/>
          <w:sz w:val="24"/>
        </w:rPr>
      </w:pPr>
    </w:p>
    <w:p w14:paraId="269E8FD2">
      <w:pPr>
        <w:pStyle w:val="9"/>
        <w:spacing w:before="47"/>
        <w:ind w:left="0"/>
        <w:rPr>
          <w:rFonts w:ascii="Times New Roman"/>
          <w:b/>
          <w:sz w:val="24"/>
        </w:rPr>
      </w:pPr>
    </w:p>
    <w:p w14:paraId="2CEE9CBD">
      <w:pPr>
        <w:pStyle w:val="15"/>
        <w:numPr>
          <w:ilvl w:val="0"/>
          <w:numId w:val="8"/>
        </w:numPr>
        <w:tabs>
          <w:tab w:val="left" w:pos="742"/>
        </w:tabs>
        <w:spacing w:before="0"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4"/>
          <w:sz w:val="24"/>
        </w:rPr>
        <w:t>Team</w:t>
      </w:r>
    </w:p>
    <w:p w14:paraId="6F6D59A3">
      <w:pPr>
        <w:pStyle w:val="9"/>
        <w:spacing w:before="137"/>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89"/>
        <w:gridCol w:w="4982"/>
      </w:tblGrid>
      <w:tr w14:paraId="07BBEF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2489" w:type="dxa"/>
          </w:tcPr>
          <w:p w14:paraId="5D3990B8">
            <w:pPr>
              <w:pStyle w:val="16"/>
              <w:spacing w:line="253" w:lineRule="exact"/>
              <w:rPr>
                <w:rFonts w:ascii="Times New Roman"/>
                <w:b/>
                <w:sz w:val="22"/>
              </w:rPr>
            </w:pPr>
            <w:r>
              <w:rPr>
                <w:rFonts w:ascii="Times New Roman"/>
                <w:b/>
                <w:spacing w:val="-2"/>
                <w:sz w:val="22"/>
              </w:rPr>
              <w:t>Attributes</w:t>
            </w:r>
          </w:p>
        </w:tc>
        <w:tc>
          <w:tcPr>
            <w:tcW w:w="4982" w:type="dxa"/>
          </w:tcPr>
          <w:p w14:paraId="3544ED2E">
            <w:pPr>
              <w:pStyle w:val="16"/>
              <w:spacing w:line="253" w:lineRule="exact"/>
              <w:rPr>
                <w:rFonts w:ascii="Times New Roman"/>
                <w:b/>
                <w:sz w:val="22"/>
              </w:rPr>
            </w:pPr>
            <w:r>
              <w:rPr>
                <w:rFonts w:ascii="Times New Roman"/>
                <w:b/>
                <w:spacing w:val="-4"/>
                <w:sz w:val="22"/>
              </w:rPr>
              <w:t>Type</w:t>
            </w:r>
          </w:p>
        </w:tc>
      </w:tr>
      <w:tr w14:paraId="2C422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89" w:type="dxa"/>
          </w:tcPr>
          <w:p w14:paraId="59DCFC10">
            <w:pPr>
              <w:pStyle w:val="16"/>
              <w:rPr>
                <w:rFonts w:ascii="Times New Roman"/>
                <w:sz w:val="22"/>
              </w:rPr>
            </w:pPr>
            <w:r>
              <w:rPr>
                <w:rFonts w:ascii="Times New Roman"/>
                <w:spacing w:val="-2"/>
                <w:sz w:val="22"/>
              </w:rPr>
              <w:t>Team_ID</w:t>
            </w:r>
          </w:p>
        </w:tc>
        <w:tc>
          <w:tcPr>
            <w:tcW w:w="4982" w:type="dxa"/>
          </w:tcPr>
          <w:p w14:paraId="34ABA3FE">
            <w:pPr>
              <w:pStyle w:val="16"/>
              <w:rPr>
                <w:rFonts w:ascii="Times New Roman"/>
                <w:sz w:val="22"/>
              </w:rPr>
            </w:pPr>
            <w:r>
              <w:rPr>
                <w:rFonts w:ascii="Times New Roman"/>
                <w:spacing w:val="-5"/>
                <w:sz w:val="22"/>
              </w:rPr>
              <w:t>int</w:t>
            </w:r>
          </w:p>
        </w:tc>
      </w:tr>
      <w:tr w14:paraId="2A75B8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489" w:type="dxa"/>
          </w:tcPr>
          <w:p w14:paraId="79E88061">
            <w:pPr>
              <w:pStyle w:val="16"/>
              <w:rPr>
                <w:rFonts w:ascii="Times New Roman"/>
                <w:sz w:val="22"/>
              </w:rPr>
            </w:pPr>
            <w:r>
              <w:rPr>
                <w:rFonts w:ascii="Times New Roman"/>
                <w:spacing w:val="-2"/>
                <w:sz w:val="22"/>
              </w:rPr>
              <w:t>Team_Name</w:t>
            </w:r>
          </w:p>
        </w:tc>
        <w:tc>
          <w:tcPr>
            <w:tcW w:w="4982" w:type="dxa"/>
          </w:tcPr>
          <w:p w14:paraId="764C3A88">
            <w:pPr>
              <w:pStyle w:val="16"/>
              <w:rPr>
                <w:rFonts w:ascii="Times New Roman"/>
                <w:sz w:val="22"/>
              </w:rPr>
            </w:pPr>
            <w:r>
              <w:rPr>
                <w:rFonts w:ascii="Times New Roman"/>
                <w:spacing w:val="-2"/>
                <w:sz w:val="22"/>
              </w:rPr>
              <w:t>Varchar(50)</w:t>
            </w:r>
          </w:p>
        </w:tc>
      </w:tr>
      <w:tr w14:paraId="0893FE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89" w:type="dxa"/>
          </w:tcPr>
          <w:p w14:paraId="25E6D776">
            <w:pPr>
              <w:pStyle w:val="16"/>
              <w:spacing w:before="1" w:line="232" w:lineRule="exact"/>
              <w:rPr>
                <w:rFonts w:ascii="Times New Roman"/>
                <w:sz w:val="22"/>
              </w:rPr>
            </w:pPr>
            <w:r>
              <w:rPr>
                <w:rFonts w:ascii="Times New Roman"/>
                <w:spacing w:val="-2"/>
                <w:sz w:val="22"/>
              </w:rPr>
              <w:t>Country</w:t>
            </w:r>
          </w:p>
        </w:tc>
        <w:tc>
          <w:tcPr>
            <w:tcW w:w="4982" w:type="dxa"/>
          </w:tcPr>
          <w:p w14:paraId="686EB45B">
            <w:pPr>
              <w:pStyle w:val="16"/>
              <w:spacing w:before="1" w:line="232" w:lineRule="exact"/>
              <w:rPr>
                <w:rFonts w:ascii="Times New Roman"/>
                <w:sz w:val="22"/>
              </w:rPr>
            </w:pPr>
            <w:r>
              <w:rPr>
                <w:rFonts w:ascii="Times New Roman"/>
                <w:spacing w:val="-2"/>
                <w:sz w:val="22"/>
              </w:rPr>
              <w:t>varchar(50)</w:t>
            </w:r>
          </w:p>
        </w:tc>
      </w:tr>
    </w:tbl>
    <w:p w14:paraId="185A6AEC">
      <w:pPr>
        <w:pStyle w:val="16"/>
        <w:spacing w:after="0" w:line="232" w:lineRule="exact"/>
        <w:rPr>
          <w:rFonts w:ascii="Times New Roman"/>
          <w:sz w:val="22"/>
        </w:rPr>
        <w:sectPr>
          <w:pgSz w:w="11910" w:h="16840"/>
          <w:pgMar w:top="460" w:right="0" w:bottom="1080" w:left="566" w:header="241" w:footer="893" w:gutter="0"/>
          <w:cols w:space="720" w:num="1"/>
        </w:sectPr>
      </w:pPr>
    </w:p>
    <w:p w14:paraId="6561EC0B">
      <w:pPr>
        <w:pStyle w:val="9"/>
        <w:ind w:left="0"/>
        <w:rPr>
          <w:rFonts w:ascii="Times New Roman"/>
          <w:b/>
          <w:sz w:val="24"/>
        </w:rPr>
      </w:pPr>
    </w:p>
    <w:p w14:paraId="59C9F4C6">
      <w:pPr>
        <w:pStyle w:val="9"/>
        <w:spacing w:before="179"/>
        <w:ind w:left="0"/>
        <w:rPr>
          <w:rFonts w:ascii="Times New Roman"/>
          <w:b/>
          <w:sz w:val="24"/>
        </w:rPr>
      </w:pPr>
    </w:p>
    <w:p w14:paraId="7FF40FE7">
      <w:pPr>
        <w:pStyle w:val="15"/>
        <w:numPr>
          <w:ilvl w:val="0"/>
          <w:numId w:val="8"/>
        </w:numPr>
        <w:tabs>
          <w:tab w:val="left" w:pos="742"/>
        </w:tabs>
        <w:spacing w:before="0"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2"/>
          <w:sz w:val="24"/>
        </w:rPr>
        <w:t>Series</w:t>
      </w:r>
    </w:p>
    <w:p w14:paraId="07BB5EC8">
      <w:pPr>
        <w:pStyle w:val="9"/>
        <w:spacing w:before="137"/>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1"/>
        <w:gridCol w:w="4541"/>
      </w:tblGrid>
      <w:tr w14:paraId="47E149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5" w:hRule="atLeast"/>
        </w:trPr>
        <w:tc>
          <w:tcPr>
            <w:tcW w:w="3271" w:type="dxa"/>
          </w:tcPr>
          <w:p w14:paraId="148A84F2">
            <w:pPr>
              <w:pStyle w:val="16"/>
              <w:spacing w:line="252" w:lineRule="exact"/>
              <w:rPr>
                <w:rFonts w:ascii="Times New Roman"/>
                <w:b/>
                <w:sz w:val="22"/>
              </w:rPr>
            </w:pPr>
            <w:r>
              <w:rPr>
                <w:rFonts w:ascii="Times New Roman"/>
                <w:b/>
                <w:spacing w:val="-2"/>
                <w:sz w:val="22"/>
              </w:rPr>
              <w:t>Attributes</w:t>
            </w:r>
          </w:p>
        </w:tc>
        <w:tc>
          <w:tcPr>
            <w:tcW w:w="4541" w:type="dxa"/>
          </w:tcPr>
          <w:p w14:paraId="05D1ECB1">
            <w:pPr>
              <w:pStyle w:val="16"/>
              <w:spacing w:line="252" w:lineRule="exact"/>
              <w:ind w:left="673"/>
              <w:rPr>
                <w:rFonts w:ascii="Times New Roman"/>
                <w:b/>
                <w:sz w:val="22"/>
              </w:rPr>
            </w:pPr>
            <w:r>
              <w:rPr>
                <w:rFonts w:ascii="Times New Roman"/>
                <w:b/>
                <w:spacing w:val="-4"/>
                <w:sz w:val="22"/>
              </w:rPr>
              <w:t>Type</w:t>
            </w:r>
          </w:p>
        </w:tc>
      </w:tr>
      <w:tr w14:paraId="17F62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271" w:type="dxa"/>
          </w:tcPr>
          <w:p w14:paraId="5DBFE67F">
            <w:pPr>
              <w:pStyle w:val="16"/>
              <w:rPr>
                <w:rFonts w:ascii="Times New Roman"/>
                <w:sz w:val="22"/>
              </w:rPr>
            </w:pPr>
            <w:r>
              <w:rPr>
                <w:rFonts w:ascii="Times New Roman"/>
                <w:spacing w:val="-2"/>
                <w:sz w:val="22"/>
              </w:rPr>
              <w:t>Series_Id</w:t>
            </w:r>
          </w:p>
        </w:tc>
        <w:tc>
          <w:tcPr>
            <w:tcW w:w="4541" w:type="dxa"/>
          </w:tcPr>
          <w:p w14:paraId="009829C7">
            <w:pPr>
              <w:pStyle w:val="16"/>
              <w:ind w:left="673"/>
              <w:rPr>
                <w:rFonts w:ascii="Times New Roman"/>
                <w:sz w:val="22"/>
              </w:rPr>
            </w:pPr>
            <w:r>
              <w:rPr>
                <w:rFonts w:ascii="Times New Roman"/>
                <w:spacing w:val="-5"/>
                <w:sz w:val="22"/>
              </w:rPr>
              <w:t>int</w:t>
            </w:r>
          </w:p>
        </w:tc>
      </w:tr>
      <w:tr w14:paraId="452449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271" w:type="dxa"/>
          </w:tcPr>
          <w:p w14:paraId="6538952C">
            <w:pPr>
              <w:pStyle w:val="16"/>
              <w:rPr>
                <w:rFonts w:ascii="Times New Roman"/>
                <w:sz w:val="22"/>
              </w:rPr>
            </w:pPr>
            <w:r>
              <w:rPr>
                <w:rFonts w:ascii="Times New Roman"/>
                <w:spacing w:val="-2"/>
                <w:sz w:val="22"/>
              </w:rPr>
              <w:t>Series_Name</w:t>
            </w:r>
          </w:p>
        </w:tc>
        <w:tc>
          <w:tcPr>
            <w:tcW w:w="4541" w:type="dxa"/>
          </w:tcPr>
          <w:p w14:paraId="3AC16DF9">
            <w:pPr>
              <w:pStyle w:val="16"/>
              <w:ind w:left="673"/>
              <w:rPr>
                <w:rFonts w:ascii="Times New Roman"/>
                <w:sz w:val="22"/>
              </w:rPr>
            </w:pPr>
            <w:r>
              <w:rPr>
                <w:rFonts w:ascii="Times New Roman"/>
                <w:spacing w:val="-2"/>
                <w:sz w:val="22"/>
              </w:rPr>
              <w:t>varchar(50)</w:t>
            </w:r>
          </w:p>
        </w:tc>
      </w:tr>
      <w:tr w14:paraId="7E4B3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271" w:type="dxa"/>
          </w:tcPr>
          <w:p w14:paraId="22BC8676">
            <w:pPr>
              <w:pStyle w:val="16"/>
              <w:rPr>
                <w:rFonts w:ascii="Times New Roman"/>
                <w:sz w:val="22"/>
              </w:rPr>
            </w:pPr>
            <w:r>
              <w:rPr>
                <w:rFonts w:ascii="Times New Roman"/>
                <w:spacing w:val="-2"/>
                <w:sz w:val="22"/>
              </w:rPr>
              <w:t>Host_country</w:t>
            </w:r>
          </w:p>
        </w:tc>
        <w:tc>
          <w:tcPr>
            <w:tcW w:w="4541" w:type="dxa"/>
          </w:tcPr>
          <w:p w14:paraId="4082ABBB">
            <w:pPr>
              <w:pStyle w:val="16"/>
              <w:ind w:left="673"/>
              <w:rPr>
                <w:rFonts w:ascii="Times New Roman"/>
                <w:sz w:val="22"/>
              </w:rPr>
            </w:pPr>
            <w:r>
              <w:rPr>
                <w:rFonts w:ascii="Times New Roman"/>
                <w:spacing w:val="-2"/>
                <w:sz w:val="22"/>
              </w:rPr>
              <w:t>varchar(50)</w:t>
            </w:r>
          </w:p>
        </w:tc>
      </w:tr>
      <w:tr w14:paraId="629B8A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271" w:type="dxa"/>
          </w:tcPr>
          <w:p w14:paraId="64B8A919">
            <w:pPr>
              <w:pStyle w:val="16"/>
              <w:rPr>
                <w:rFonts w:ascii="Times New Roman"/>
                <w:sz w:val="22"/>
              </w:rPr>
            </w:pPr>
            <w:r>
              <w:rPr>
                <w:rFonts w:ascii="Times New Roman"/>
                <w:spacing w:val="-2"/>
                <w:sz w:val="22"/>
              </w:rPr>
              <w:t>Start_Date</w:t>
            </w:r>
          </w:p>
        </w:tc>
        <w:tc>
          <w:tcPr>
            <w:tcW w:w="4541" w:type="dxa"/>
          </w:tcPr>
          <w:p w14:paraId="191E0B23">
            <w:pPr>
              <w:pStyle w:val="16"/>
              <w:ind w:left="673"/>
              <w:rPr>
                <w:rFonts w:ascii="Times New Roman"/>
                <w:sz w:val="22"/>
              </w:rPr>
            </w:pPr>
            <w:r>
              <w:rPr>
                <w:rFonts w:ascii="Times New Roman"/>
                <w:spacing w:val="-4"/>
                <w:sz w:val="22"/>
              </w:rPr>
              <w:t>date</w:t>
            </w:r>
          </w:p>
        </w:tc>
      </w:tr>
      <w:tr w14:paraId="61C40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271" w:type="dxa"/>
          </w:tcPr>
          <w:p w14:paraId="430E32D9">
            <w:pPr>
              <w:pStyle w:val="16"/>
              <w:rPr>
                <w:rFonts w:ascii="Times New Roman"/>
                <w:sz w:val="22"/>
              </w:rPr>
            </w:pPr>
            <w:r>
              <w:rPr>
                <w:rFonts w:ascii="Times New Roman"/>
                <w:spacing w:val="-2"/>
                <w:sz w:val="22"/>
              </w:rPr>
              <w:t>End_Date</w:t>
            </w:r>
          </w:p>
        </w:tc>
        <w:tc>
          <w:tcPr>
            <w:tcW w:w="4541" w:type="dxa"/>
          </w:tcPr>
          <w:p w14:paraId="6469085F">
            <w:pPr>
              <w:pStyle w:val="16"/>
              <w:ind w:left="673"/>
              <w:rPr>
                <w:rFonts w:ascii="Times New Roman"/>
                <w:sz w:val="22"/>
              </w:rPr>
            </w:pPr>
            <w:r>
              <w:rPr>
                <w:rFonts w:ascii="Times New Roman"/>
                <w:spacing w:val="-4"/>
                <w:sz w:val="22"/>
              </w:rPr>
              <w:t>date</w:t>
            </w:r>
          </w:p>
        </w:tc>
      </w:tr>
      <w:tr w14:paraId="1333E0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271" w:type="dxa"/>
          </w:tcPr>
          <w:p w14:paraId="5A692BC0">
            <w:pPr>
              <w:pStyle w:val="16"/>
              <w:rPr>
                <w:rFonts w:ascii="Times New Roman"/>
                <w:sz w:val="22"/>
              </w:rPr>
            </w:pPr>
            <w:r>
              <w:rPr>
                <w:rFonts w:ascii="Times New Roman"/>
                <w:spacing w:val="-2"/>
                <w:sz w:val="22"/>
              </w:rPr>
              <w:t>Format</w:t>
            </w:r>
          </w:p>
        </w:tc>
        <w:tc>
          <w:tcPr>
            <w:tcW w:w="4541" w:type="dxa"/>
          </w:tcPr>
          <w:p w14:paraId="7BB4B350">
            <w:pPr>
              <w:pStyle w:val="16"/>
              <w:ind w:left="673"/>
              <w:rPr>
                <w:rFonts w:ascii="Times New Roman"/>
                <w:sz w:val="22"/>
              </w:rPr>
            </w:pPr>
            <w:r>
              <w:rPr>
                <w:rFonts w:ascii="Times New Roman"/>
                <w:spacing w:val="-2"/>
                <w:sz w:val="22"/>
              </w:rPr>
              <w:t>varchar(50)</w:t>
            </w:r>
          </w:p>
        </w:tc>
      </w:tr>
      <w:tr w14:paraId="7C18D5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271" w:type="dxa"/>
          </w:tcPr>
          <w:p w14:paraId="1FDC49E9">
            <w:pPr>
              <w:pStyle w:val="16"/>
              <w:rPr>
                <w:rFonts w:ascii="Times New Roman"/>
                <w:sz w:val="22"/>
              </w:rPr>
            </w:pPr>
            <w:r>
              <w:rPr>
                <w:rFonts w:ascii="Times New Roman"/>
                <w:spacing w:val="-2"/>
                <w:sz w:val="22"/>
              </w:rPr>
              <w:t>Status</w:t>
            </w:r>
          </w:p>
        </w:tc>
        <w:tc>
          <w:tcPr>
            <w:tcW w:w="4541" w:type="dxa"/>
          </w:tcPr>
          <w:p w14:paraId="7BE76776">
            <w:pPr>
              <w:pStyle w:val="16"/>
              <w:ind w:left="673"/>
              <w:rPr>
                <w:rFonts w:ascii="Times New Roman"/>
                <w:sz w:val="22"/>
              </w:rPr>
            </w:pPr>
            <w:r>
              <w:rPr>
                <w:rFonts w:ascii="Times New Roman"/>
                <w:spacing w:val="-2"/>
                <w:sz w:val="22"/>
              </w:rPr>
              <w:t>varchar(50)</w:t>
            </w:r>
          </w:p>
        </w:tc>
      </w:tr>
      <w:tr w14:paraId="33AFEE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271" w:type="dxa"/>
          </w:tcPr>
          <w:p w14:paraId="68C1B13B">
            <w:pPr>
              <w:pStyle w:val="16"/>
              <w:rPr>
                <w:rFonts w:ascii="Times New Roman"/>
                <w:sz w:val="22"/>
              </w:rPr>
            </w:pPr>
            <w:r>
              <w:rPr>
                <w:rFonts w:ascii="Times New Roman"/>
                <w:spacing w:val="-2"/>
                <w:sz w:val="22"/>
              </w:rPr>
              <w:t>Numver_Of_Matches</w:t>
            </w:r>
          </w:p>
        </w:tc>
        <w:tc>
          <w:tcPr>
            <w:tcW w:w="4541" w:type="dxa"/>
          </w:tcPr>
          <w:p w14:paraId="0C435AA5">
            <w:pPr>
              <w:pStyle w:val="16"/>
              <w:ind w:left="673"/>
              <w:rPr>
                <w:rFonts w:ascii="Times New Roman"/>
                <w:sz w:val="22"/>
              </w:rPr>
            </w:pPr>
            <w:r>
              <w:rPr>
                <w:rFonts w:ascii="Times New Roman"/>
                <w:spacing w:val="-5"/>
                <w:sz w:val="22"/>
              </w:rPr>
              <w:t>int</w:t>
            </w:r>
          </w:p>
        </w:tc>
      </w:tr>
      <w:tr w14:paraId="7A319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271" w:type="dxa"/>
          </w:tcPr>
          <w:p w14:paraId="49D1DF76">
            <w:pPr>
              <w:pStyle w:val="16"/>
              <w:rPr>
                <w:rFonts w:ascii="Times New Roman"/>
                <w:sz w:val="22"/>
              </w:rPr>
            </w:pPr>
            <w:r>
              <w:rPr>
                <w:rFonts w:ascii="Times New Roman"/>
                <w:spacing w:val="-2"/>
                <w:sz w:val="22"/>
              </w:rPr>
              <w:t>Participating_Teams</w:t>
            </w:r>
          </w:p>
        </w:tc>
        <w:tc>
          <w:tcPr>
            <w:tcW w:w="4541" w:type="dxa"/>
          </w:tcPr>
          <w:p w14:paraId="44789D20">
            <w:pPr>
              <w:pStyle w:val="16"/>
              <w:ind w:left="673"/>
              <w:rPr>
                <w:rFonts w:ascii="Times New Roman"/>
                <w:sz w:val="22"/>
              </w:rPr>
            </w:pPr>
            <w:r>
              <w:rPr>
                <w:rFonts w:ascii="Times New Roman"/>
                <w:spacing w:val="-2"/>
                <w:sz w:val="22"/>
              </w:rPr>
              <w:t>varchar(50)</w:t>
            </w:r>
          </w:p>
        </w:tc>
      </w:tr>
    </w:tbl>
    <w:p w14:paraId="3FC90DF6">
      <w:pPr>
        <w:pStyle w:val="9"/>
        <w:ind w:left="0"/>
        <w:rPr>
          <w:rFonts w:ascii="Times New Roman"/>
          <w:b/>
          <w:sz w:val="24"/>
        </w:rPr>
      </w:pPr>
    </w:p>
    <w:p w14:paraId="1C773853">
      <w:pPr>
        <w:pStyle w:val="9"/>
        <w:spacing w:before="49"/>
        <w:ind w:left="0"/>
        <w:rPr>
          <w:rFonts w:ascii="Times New Roman"/>
          <w:b/>
          <w:sz w:val="24"/>
        </w:rPr>
      </w:pPr>
    </w:p>
    <w:p w14:paraId="699922EA">
      <w:pPr>
        <w:pStyle w:val="15"/>
        <w:numPr>
          <w:ilvl w:val="0"/>
          <w:numId w:val="8"/>
        </w:numPr>
        <w:tabs>
          <w:tab w:val="left" w:pos="742"/>
        </w:tabs>
        <w:spacing w:before="1"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2"/>
          <w:sz w:val="24"/>
        </w:rPr>
        <w:t>Matches</w:t>
      </w:r>
    </w:p>
    <w:p w14:paraId="11C259EC">
      <w:pPr>
        <w:pStyle w:val="9"/>
        <w:spacing w:before="2"/>
        <w:ind w:left="0"/>
        <w:rPr>
          <w:rFonts w:ascii="Times New Roman"/>
          <w:b/>
          <w:sz w:val="18"/>
        </w:rPr>
      </w:pPr>
    </w:p>
    <w:tbl>
      <w:tblPr>
        <w:tblStyle w:val="8"/>
        <w:tblW w:w="0" w:type="auto"/>
        <w:tblInd w:w="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93"/>
        <w:gridCol w:w="2973"/>
      </w:tblGrid>
      <w:tr w14:paraId="69EB08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7593" w:type="dxa"/>
          </w:tcPr>
          <w:p w14:paraId="671BFF72">
            <w:pPr>
              <w:pStyle w:val="16"/>
              <w:spacing w:line="252" w:lineRule="exact"/>
              <w:ind w:left="674"/>
              <w:rPr>
                <w:rFonts w:ascii="Times New Roman"/>
                <w:b/>
                <w:sz w:val="22"/>
              </w:rPr>
            </w:pPr>
            <w:r>
              <w:rPr>
                <w:rFonts w:ascii="Times New Roman"/>
                <w:b/>
                <w:spacing w:val="-2"/>
                <w:sz w:val="22"/>
              </w:rPr>
              <w:t>Attributes</w:t>
            </w:r>
          </w:p>
        </w:tc>
        <w:tc>
          <w:tcPr>
            <w:tcW w:w="2973" w:type="dxa"/>
          </w:tcPr>
          <w:p w14:paraId="66198A91">
            <w:pPr>
              <w:pStyle w:val="16"/>
              <w:spacing w:line="252" w:lineRule="exact"/>
              <w:rPr>
                <w:rFonts w:ascii="Times New Roman"/>
                <w:b/>
                <w:sz w:val="22"/>
              </w:rPr>
            </w:pPr>
            <w:r>
              <w:rPr>
                <w:rFonts w:ascii="Times New Roman"/>
                <w:b/>
                <w:spacing w:val="-4"/>
                <w:sz w:val="22"/>
              </w:rPr>
              <w:t>Type</w:t>
            </w:r>
          </w:p>
        </w:tc>
      </w:tr>
      <w:tr w14:paraId="0880B9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1C58A5A0">
            <w:pPr>
              <w:pStyle w:val="16"/>
              <w:ind w:left="674"/>
              <w:rPr>
                <w:rFonts w:ascii="Times New Roman"/>
                <w:sz w:val="22"/>
              </w:rPr>
            </w:pPr>
            <w:r>
              <w:rPr>
                <w:rFonts w:ascii="Times New Roman"/>
                <w:spacing w:val="-2"/>
                <w:sz w:val="22"/>
              </w:rPr>
              <w:t>Match_Id</w:t>
            </w:r>
          </w:p>
        </w:tc>
        <w:tc>
          <w:tcPr>
            <w:tcW w:w="2973" w:type="dxa"/>
          </w:tcPr>
          <w:p w14:paraId="29BCC7DF">
            <w:pPr>
              <w:pStyle w:val="16"/>
              <w:rPr>
                <w:rFonts w:ascii="Times New Roman"/>
                <w:sz w:val="22"/>
              </w:rPr>
            </w:pPr>
            <w:r>
              <w:rPr>
                <w:rFonts w:ascii="Times New Roman"/>
                <w:spacing w:val="-2"/>
                <w:sz w:val="22"/>
              </w:rPr>
              <w:t>Varchar(50)</w:t>
            </w:r>
          </w:p>
        </w:tc>
      </w:tr>
      <w:tr w14:paraId="01B5E0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593" w:type="dxa"/>
          </w:tcPr>
          <w:p w14:paraId="11808960">
            <w:pPr>
              <w:pStyle w:val="16"/>
              <w:ind w:left="674"/>
              <w:rPr>
                <w:rFonts w:ascii="Times New Roman"/>
                <w:sz w:val="22"/>
              </w:rPr>
            </w:pPr>
            <w:r>
              <w:rPr>
                <w:rFonts w:ascii="Times New Roman"/>
                <w:spacing w:val="-2"/>
                <w:sz w:val="22"/>
              </w:rPr>
              <w:t>Match_Date</w:t>
            </w:r>
          </w:p>
        </w:tc>
        <w:tc>
          <w:tcPr>
            <w:tcW w:w="2973" w:type="dxa"/>
          </w:tcPr>
          <w:p w14:paraId="32D55981">
            <w:pPr>
              <w:pStyle w:val="16"/>
              <w:rPr>
                <w:rFonts w:ascii="Times New Roman"/>
                <w:sz w:val="22"/>
              </w:rPr>
            </w:pPr>
            <w:r>
              <w:rPr>
                <w:rFonts w:ascii="Times New Roman"/>
                <w:spacing w:val="-4"/>
                <w:sz w:val="22"/>
              </w:rPr>
              <w:t>Date</w:t>
            </w:r>
          </w:p>
        </w:tc>
      </w:tr>
      <w:tr w14:paraId="617C58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718EDB51">
            <w:pPr>
              <w:pStyle w:val="16"/>
              <w:ind w:left="674"/>
              <w:rPr>
                <w:rFonts w:ascii="Times New Roman"/>
                <w:sz w:val="22"/>
              </w:rPr>
            </w:pPr>
            <w:r>
              <w:rPr>
                <w:rFonts w:ascii="Times New Roman"/>
                <w:spacing w:val="-2"/>
                <w:sz w:val="22"/>
              </w:rPr>
              <w:t>Series_Id</w:t>
            </w:r>
          </w:p>
        </w:tc>
        <w:tc>
          <w:tcPr>
            <w:tcW w:w="2973" w:type="dxa"/>
          </w:tcPr>
          <w:p w14:paraId="5C5524A7">
            <w:pPr>
              <w:pStyle w:val="16"/>
              <w:rPr>
                <w:rFonts w:ascii="Times New Roman"/>
                <w:sz w:val="22"/>
              </w:rPr>
            </w:pPr>
            <w:r>
              <w:rPr>
                <w:rFonts w:ascii="Times New Roman"/>
                <w:spacing w:val="-5"/>
                <w:sz w:val="22"/>
              </w:rPr>
              <w:t>int</w:t>
            </w:r>
          </w:p>
        </w:tc>
      </w:tr>
      <w:tr w14:paraId="20A511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593" w:type="dxa"/>
          </w:tcPr>
          <w:p w14:paraId="1B37E83D">
            <w:pPr>
              <w:pStyle w:val="16"/>
              <w:ind w:left="674"/>
              <w:rPr>
                <w:rFonts w:ascii="Times New Roman"/>
                <w:sz w:val="22"/>
              </w:rPr>
            </w:pPr>
            <w:r>
              <w:rPr>
                <w:rFonts w:ascii="Times New Roman"/>
                <w:spacing w:val="-2"/>
                <w:sz w:val="22"/>
              </w:rPr>
              <w:t>Series_Name</w:t>
            </w:r>
          </w:p>
        </w:tc>
        <w:tc>
          <w:tcPr>
            <w:tcW w:w="2973" w:type="dxa"/>
          </w:tcPr>
          <w:p w14:paraId="59B70C3B">
            <w:pPr>
              <w:pStyle w:val="16"/>
              <w:rPr>
                <w:rFonts w:ascii="Times New Roman"/>
                <w:sz w:val="22"/>
              </w:rPr>
            </w:pPr>
            <w:r>
              <w:rPr>
                <w:rFonts w:ascii="Times New Roman"/>
                <w:spacing w:val="-2"/>
                <w:sz w:val="22"/>
              </w:rPr>
              <w:t>Varchar(50)</w:t>
            </w:r>
          </w:p>
        </w:tc>
      </w:tr>
      <w:tr w14:paraId="693061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60016095">
            <w:pPr>
              <w:pStyle w:val="16"/>
              <w:ind w:left="674"/>
              <w:rPr>
                <w:rFonts w:ascii="Times New Roman"/>
                <w:sz w:val="22"/>
              </w:rPr>
            </w:pPr>
            <w:r>
              <w:rPr>
                <w:rFonts w:ascii="Times New Roman"/>
                <w:spacing w:val="-2"/>
                <w:sz w:val="22"/>
              </w:rPr>
              <w:t>Venue_ID</w:t>
            </w:r>
          </w:p>
        </w:tc>
        <w:tc>
          <w:tcPr>
            <w:tcW w:w="2973" w:type="dxa"/>
          </w:tcPr>
          <w:p w14:paraId="7165BC89">
            <w:pPr>
              <w:pStyle w:val="16"/>
              <w:rPr>
                <w:rFonts w:ascii="Times New Roman"/>
                <w:sz w:val="22"/>
              </w:rPr>
            </w:pPr>
            <w:r>
              <w:rPr>
                <w:rFonts w:ascii="Times New Roman"/>
                <w:spacing w:val="-5"/>
                <w:sz w:val="22"/>
              </w:rPr>
              <w:t>int</w:t>
            </w:r>
          </w:p>
        </w:tc>
      </w:tr>
      <w:tr w14:paraId="6C0737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1D9BC475">
            <w:pPr>
              <w:pStyle w:val="16"/>
              <w:ind w:left="674"/>
              <w:rPr>
                <w:rFonts w:ascii="Times New Roman"/>
                <w:sz w:val="22"/>
              </w:rPr>
            </w:pPr>
            <w:r>
              <w:rPr>
                <w:rFonts w:ascii="Times New Roman"/>
                <w:spacing w:val="-2"/>
                <w:sz w:val="22"/>
              </w:rPr>
              <w:t>Venue_Name</w:t>
            </w:r>
          </w:p>
        </w:tc>
        <w:tc>
          <w:tcPr>
            <w:tcW w:w="2973" w:type="dxa"/>
          </w:tcPr>
          <w:p w14:paraId="385771A0">
            <w:pPr>
              <w:pStyle w:val="16"/>
              <w:rPr>
                <w:rFonts w:ascii="Times New Roman"/>
                <w:sz w:val="22"/>
              </w:rPr>
            </w:pPr>
            <w:r>
              <w:rPr>
                <w:rFonts w:ascii="Times New Roman"/>
                <w:spacing w:val="-2"/>
                <w:sz w:val="22"/>
              </w:rPr>
              <w:t>Varchar(50)</w:t>
            </w:r>
          </w:p>
        </w:tc>
      </w:tr>
      <w:tr w14:paraId="0BB275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593" w:type="dxa"/>
          </w:tcPr>
          <w:p w14:paraId="76EC45DA">
            <w:pPr>
              <w:pStyle w:val="16"/>
              <w:ind w:left="674"/>
              <w:rPr>
                <w:rFonts w:ascii="Times New Roman"/>
                <w:sz w:val="22"/>
              </w:rPr>
            </w:pPr>
            <w:r>
              <w:rPr>
                <w:rFonts w:ascii="Times New Roman"/>
                <w:spacing w:val="-2"/>
                <w:sz w:val="22"/>
              </w:rPr>
              <w:t>Umpire_Id</w:t>
            </w:r>
          </w:p>
        </w:tc>
        <w:tc>
          <w:tcPr>
            <w:tcW w:w="2973" w:type="dxa"/>
          </w:tcPr>
          <w:p w14:paraId="0B5EB1EF">
            <w:pPr>
              <w:pStyle w:val="16"/>
              <w:rPr>
                <w:rFonts w:ascii="Times New Roman"/>
                <w:sz w:val="22"/>
              </w:rPr>
            </w:pPr>
            <w:r>
              <w:rPr>
                <w:rFonts w:ascii="Times New Roman"/>
                <w:spacing w:val="-5"/>
                <w:sz w:val="22"/>
              </w:rPr>
              <w:t>int</w:t>
            </w:r>
          </w:p>
        </w:tc>
      </w:tr>
      <w:tr w14:paraId="3D24A7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349E67B9">
            <w:pPr>
              <w:pStyle w:val="16"/>
              <w:ind w:left="674"/>
              <w:rPr>
                <w:rFonts w:ascii="Times New Roman"/>
                <w:sz w:val="22"/>
              </w:rPr>
            </w:pPr>
            <w:r>
              <w:rPr>
                <w:rFonts w:ascii="Times New Roman"/>
                <w:spacing w:val="-2"/>
                <w:sz w:val="22"/>
              </w:rPr>
              <w:t>Umpire_Name</w:t>
            </w:r>
          </w:p>
        </w:tc>
        <w:tc>
          <w:tcPr>
            <w:tcW w:w="2973" w:type="dxa"/>
          </w:tcPr>
          <w:p w14:paraId="20AE2A62">
            <w:pPr>
              <w:pStyle w:val="16"/>
              <w:rPr>
                <w:rFonts w:ascii="Times New Roman"/>
                <w:sz w:val="22"/>
              </w:rPr>
            </w:pPr>
            <w:r>
              <w:rPr>
                <w:rFonts w:ascii="Times New Roman"/>
                <w:spacing w:val="-2"/>
                <w:sz w:val="22"/>
              </w:rPr>
              <w:t>Varchar(50)</w:t>
            </w:r>
          </w:p>
        </w:tc>
      </w:tr>
      <w:tr w14:paraId="502406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593" w:type="dxa"/>
          </w:tcPr>
          <w:p w14:paraId="354A871D">
            <w:pPr>
              <w:pStyle w:val="16"/>
              <w:ind w:left="674"/>
              <w:rPr>
                <w:rFonts w:ascii="Times New Roman"/>
                <w:sz w:val="22"/>
              </w:rPr>
            </w:pPr>
            <w:r>
              <w:rPr>
                <w:rFonts w:ascii="Times New Roman"/>
                <w:spacing w:val="-2"/>
                <w:sz w:val="22"/>
              </w:rPr>
              <w:t>Status</w:t>
            </w:r>
          </w:p>
        </w:tc>
        <w:tc>
          <w:tcPr>
            <w:tcW w:w="2973" w:type="dxa"/>
          </w:tcPr>
          <w:p w14:paraId="24250FE6">
            <w:pPr>
              <w:pStyle w:val="16"/>
              <w:rPr>
                <w:rFonts w:ascii="Times New Roman"/>
                <w:sz w:val="22"/>
              </w:rPr>
            </w:pPr>
            <w:r>
              <w:rPr>
                <w:rFonts w:ascii="Times New Roman"/>
                <w:spacing w:val="-2"/>
                <w:sz w:val="22"/>
              </w:rPr>
              <w:t>Varchar(50)</w:t>
            </w:r>
          </w:p>
        </w:tc>
      </w:tr>
      <w:tr w14:paraId="2AD9D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0EE81C3D">
            <w:pPr>
              <w:pStyle w:val="16"/>
              <w:ind w:left="674"/>
              <w:rPr>
                <w:rFonts w:ascii="Times New Roman"/>
                <w:sz w:val="22"/>
              </w:rPr>
            </w:pPr>
            <w:r>
              <w:rPr>
                <w:rFonts w:ascii="Times New Roman"/>
                <w:spacing w:val="-2"/>
                <w:sz w:val="22"/>
              </w:rPr>
              <w:t>Result</w:t>
            </w:r>
          </w:p>
        </w:tc>
        <w:tc>
          <w:tcPr>
            <w:tcW w:w="2973" w:type="dxa"/>
          </w:tcPr>
          <w:p w14:paraId="5D9680A2">
            <w:pPr>
              <w:pStyle w:val="16"/>
              <w:rPr>
                <w:rFonts w:ascii="Times New Roman"/>
                <w:sz w:val="22"/>
              </w:rPr>
            </w:pPr>
            <w:r>
              <w:rPr>
                <w:rFonts w:ascii="Times New Roman"/>
                <w:spacing w:val="-2"/>
                <w:sz w:val="22"/>
              </w:rPr>
              <w:t>Varchar(50)</w:t>
            </w:r>
          </w:p>
        </w:tc>
      </w:tr>
      <w:tr w14:paraId="1BEE39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7DDF05E1">
            <w:pPr>
              <w:pStyle w:val="16"/>
              <w:ind w:left="657"/>
              <w:rPr>
                <w:rFonts w:ascii="Times New Roman"/>
                <w:sz w:val="22"/>
              </w:rPr>
            </w:pPr>
            <w:r>
              <w:rPr>
                <w:rFonts w:ascii="Times New Roman"/>
                <w:spacing w:val="-2"/>
                <w:sz w:val="22"/>
              </w:rPr>
              <w:t>Team1_Id</w:t>
            </w:r>
          </w:p>
        </w:tc>
        <w:tc>
          <w:tcPr>
            <w:tcW w:w="2973" w:type="dxa"/>
          </w:tcPr>
          <w:p w14:paraId="37F8A41C">
            <w:pPr>
              <w:pStyle w:val="16"/>
              <w:rPr>
                <w:rFonts w:ascii="Times New Roman"/>
                <w:sz w:val="22"/>
              </w:rPr>
            </w:pPr>
            <w:r>
              <w:rPr>
                <w:rFonts w:ascii="Times New Roman"/>
                <w:spacing w:val="-5"/>
                <w:sz w:val="22"/>
              </w:rPr>
              <w:t>Int</w:t>
            </w:r>
          </w:p>
        </w:tc>
      </w:tr>
      <w:tr w14:paraId="426E8C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593" w:type="dxa"/>
          </w:tcPr>
          <w:p w14:paraId="31EB6839">
            <w:pPr>
              <w:pStyle w:val="16"/>
              <w:ind w:left="657"/>
              <w:rPr>
                <w:rFonts w:ascii="Times New Roman"/>
                <w:sz w:val="22"/>
              </w:rPr>
            </w:pPr>
            <w:r>
              <w:rPr>
                <w:rFonts w:ascii="Times New Roman"/>
                <w:spacing w:val="-2"/>
                <w:sz w:val="22"/>
              </w:rPr>
              <w:t>Team1_Name</w:t>
            </w:r>
          </w:p>
        </w:tc>
        <w:tc>
          <w:tcPr>
            <w:tcW w:w="2973" w:type="dxa"/>
          </w:tcPr>
          <w:p w14:paraId="17D075B7">
            <w:pPr>
              <w:pStyle w:val="16"/>
              <w:rPr>
                <w:rFonts w:ascii="Times New Roman"/>
                <w:sz w:val="22"/>
              </w:rPr>
            </w:pPr>
            <w:r>
              <w:rPr>
                <w:rFonts w:ascii="Times New Roman"/>
                <w:spacing w:val="-2"/>
                <w:sz w:val="22"/>
              </w:rPr>
              <w:t>Varchar(50)</w:t>
            </w:r>
          </w:p>
        </w:tc>
      </w:tr>
      <w:tr w14:paraId="5F5C94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0CB80BB3">
            <w:pPr>
              <w:pStyle w:val="16"/>
              <w:ind w:left="674"/>
              <w:rPr>
                <w:rFonts w:ascii="Times New Roman"/>
                <w:sz w:val="22"/>
              </w:rPr>
            </w:pPr>
            <w:r>
              <w:rPr>
                <w:rFonts w:ascii="Times New Roman"/>
                <w:spacing w:val="-2"/>
                <w:sz w:val="22"/>
              </w:rPr>
              <w:t>Team2_Id</w:t>
            </w:r>
          </w:p>
        </w:tc>
        <w:tc>
          <w:tcPr>
            <w:tcW w:w="2973" w:type="dxa"/>
          </w:tcPr>
          <w:p w14:paraId="67FBD03C">
            <w:pPr>
              <w:pStyle w:val="16"/>
              <w:rPr>
                <w:rFonts w:ascii="Times New Roman"/>
                <w:sz w:val="22"/>
              </w:rPr>
            </w:pPr>
            <w:r>
              <w:rPr>
                <w:rFonts w:ascii="Times New Roman"/>
                <w:spacing w:val="-5"/>
                <w:sz w:val="22"/>
              </w:rPr>
              <w:t>int</w:t>
            </w:r>
          </w:p>
        </w:tc>
      </w:tr>
      <w:tr w14:paraId="728C95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3CD5CF32">
            <w:pPr>
              <w:pStyle w:val="16"/>
              <w:ind w:left="674"/>
              <w:rPr>
                <w:rFonts w:ascii="Times New Roman"/>
                <w:sz w:val="22"/>
              </w:rPr>
            </w:pPr>
            <w:r>
              <w:rPr>
                <w:rFonts w:ascii="Times New Roman"/>
                <w:spacing w:val="-2"/>
                <w:sz w:val="22"/>
              </w:rPr>
              <w:t>Team2_Id</w:t>
            </w:r>
          </w:p>
        </w:tc>
        <w:tc>
          <w:tcPr>
            <w:tcW w:w="2973" w:type="dxa"/>
          </w:tcPr>
          <w:p w14:paraId="02DC6A1E">
            <w:pPr>
              <w:pStyle w:val="16"/>
              <w:rPr>
                <w:rFonts w:ascii="Times New Roman"/>
                <w:sz w:val="22"/>
              </w:rPr>
            </w:pPr>
            <w:r>
              <w:rPr>
                <w:rFonts w:ascii="Times New Roman"/>
                <w:spacing w:val="-2"/>
                <w:sz w:val="22"/>
              </w:rPr>
              <w:t>Varchar(50)</w:t>
            </w:r>
          </w:p>
        </w:tc>
      </w:tr>
      <w:tr w14:paraId="29F8A1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593" w:type="dxa"/>
          </w:tcPr>
          <w:p w14:paraId="7C4FC687">
            <w:pPr>
              <w:pStyle w:val="16"/>
              <w:ind w:left="674"/>
              <w:rPr>
                <w:rFonts w:ascii="Times New Roman"/>
                <w:sz w:val="22"/>
              </w:rPr>
            </w:pPr>
            <w:r>
              <w:rPr>
                <w:rFonts w:ascii="Times New Roman"/>
                <w:spacing w:val="-2"/>
                <w:sz w:val="22"/>
              </w:rPr>
              <w:t>Toss_Winner</w:t>
            </w:r>
          </w:p>
        </w:tc>
        <w:tc>
          <w:tcPr>
            <w:tcW w:w="2973" w:type="dxa"/>
          </w:tcPr>
          <w:p w14:paraId="124C0D4D">
            <w:pPr>
              <w:pStyle w:val="16"/>
              <w:rPr>
                <w:rFonts w:ascii="Times New Roman"/>
                <w:sz w:val="22"/>
              </w:rPr>
            </w:pPr>
            <w:r>
              <w:rPr>
                <w:rFonts w:ascii="Times New Roman"/>
                <w:spacing w:val="-2"/>
                <w:sz w:val="22"/>
              </w:rPr>
              <w:t>Varchar(50)</w:t>
            </w:r>
          </w:p>
        </w:tc>
      </w:tr>
      <w:tr w14:paraId="7983F5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593" w:type="dxa"/>
          </w:tcPr>
          <w:p w14:paraId="77E21377">
            <w:pPr>
              <w:pStyle w:val="16"/>
              <w:ind w:left="674"/>
              <w:rPr>
                <w:rFonts w:ascii="Times New Roman"/>
                <w:sz w:val="22"/>
              </w:rPr>
            </w:pPr>
            <w:r>
              <w:rPr>
                <w:rFonts w:ascii="Times New Roman"/>
                <w:spacing w:val="-2"/>
                <w:sz w:val="22"/>
              </w:rPr>
              <w:t>Toss_Decision</w:t>
            </w:r>
          </w:p>
        </w:tc>
        <w:tc>
          <w:tcPr>
            <w:tcW w:w="2973" w:type="dxa"/>
          </w:tcPr>
          <w:p w14:paraId="0D95426D">
            <w:pPr>
              <w:pStyle w:val="16"/>
              <w:rPr>
                <w:rFonts w:ascii="Times New Roman"/>
                <w:sz w:val="22"/>
              </w:rPr>
            </w:pPr>
            <w:r>
              <w:rPr>
                <w:rFonts w:ascii="Times New Roman"/>
                <w:spacing w:val="-2"/>
                <w:sz w:val="22"/>
              </w:rPr>
              <w:t>Varchar(50)</w:t>
            </w:r>
          </w:p>
        </w:tc>
      </w:tr>
    </w:tbl>
    <w:p w14:paraId="0ED83F65">
      <w:pPr>
        <w:pStyle w:val="9"/>
        <w:ind w:left="0"/>
        <w:rPr>
          <w:rFonts w:ascii="Times New Roman"/>
          <w:b/>
          <w:sz w:val="24"/>
        </w:rPr>
      </w:pPr>
    </w:p>
    <w:p w14:paraId="5F2FAE0B">
      <w:pPr>
        <w:pStyle w:val="9"/>
        <w:spacing w:before="114"/>
        <w:ind w:left="0"/>
        <w:rPr>
          <w:rFonts w:ascii="Times New Roman"/>
          <w:b/>
          <w:sz w:val="24"/>
        </w:rPr>
      </w:pPr>
    </w:p>
    <w:p w14:paraId="55826425">
      <w:pPr>
        <w:pStyle w:val="15"/>
        <w:numPr>
          <w:ilvl w:val="0"/>
          <w:numId w:val="8"/>
        </w:numPr>
        <w:tabs>
          <w:tab w:val="left" w:pos="742"/>
        </w:tabs>
        <w:spacing w:before="1"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2"/>
          <w:sz w:val="24"/>
        </w:rPr>
        <w:t>Player</w:t>
      </w:r>
    </w:p>
    <w:p w14:paraId="66129174">
      <w:pPr>
        <w:pStyle w:val="9"/>
        <w:spacing w:before="225"/>
        <w:ind w:left="0"/>
        <w:rPr>
          <w:rFonts w:ascii="Times New Roman"/>
          <w:b/>
          <w:sz w:val="20"/>
        </w:rPr>
      </w:pPr>
    </w:p>
    <w:tbl>
      <w:tblPr>
        <w:tblStyle w:val="8"/>
        <w:tblW w:w="0" w:type="auto"/>
        <w:tblInd w:w="8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25"/>
        <w:gridCol w:w="4442"/>
      </w:tblGrid>
      <w:tr w14:paraId="1C89F8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2" w:hRule="atLeast"/>
        </w:trPr>
        <w:tc>
          <w:tcPr>
            <w:tcW w:w="2925" w:type="dxa"/>
          </w:tcPr>
          <w:p w14:paraId="6A3AE26B">
            <w:pPr>
              <w:pStyle w:val="16"/>
              <w:spacing w:line="240" w:lineRule="auto"/>
              <w:rPr>
                <w:rFonts w:ascii="Times New Roman"/>
                <w:b/>
                <w:sz w:val="22"/>
              </w:rPr>
            </w:pPr>
            <w:r>
              <w:rPr>
                <w:rFonts w:ascii="Times New Roman"/>
                <w:b/>
                <w:spacing w:val="-2"/>
                <w:sz w:val="22"/>
              </w:rPr>
              <w:t>Attributes</w:t>
            </w:r>
          </w:p>
        </w:tc>
        <w:tc>
          <w:tcPr>
            <w:tcW w:w="4442" w:type="dxa"/>
          </w:tcPr>
          <w:p w14:paraId="3D4F2FF4">
            <w:pPr>
              <w:pStyle w:val="16"/>
              <w:spacing w:line="240" w:lineRule="auto"/>
              <w:ind w:left="673"/>
              <w:rPr>
                <w:rFonts w:ascii="Times New Roman"/>
                <w:b/>
                <w:sz w:val="22"/>
              </w:rPr>
            </w:pPr>
            <w:r>
              <w:rPr>
                <w:rFonts w:ascii="Times New Roman"/>
                <w:b/>
                <w:spacing w:val="-4"/>
                <w:sz w:val="22"/>
              </w:rPr>
              <w:t>Type</w:t>
            </w:r>
          </w:p>
        </w:tc>
      </w:tr>
      <w:tr w14:paraId="17D4E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925" w:type="dxa"/>
          </w:tcPr>
          <w:p w14:paraId="07084179">
            <w:pPr>
              <w:pStyle w:val="16"/>
              <w:rPr>
                <w:rFonts w:ascii="Times New Roman"/>
                <w:sz w:val="22"/>
              </w:rPr>
            </w:pPr>
            <w:r>
              <w:rPr>
                <w:rFonts w:ascii="Times New Roman"/>
                <w:spacing w:val="-2"/>
                <w:sz w:val="22"/>
              </w:rPr>
              <w:t>Player_Id</w:t>
            </w:r>
          </w:p>
        </w:tc>
        <w:tc>
          <w:tcPr>
            <w:tcW w:w="4442" w:type="dxa"/>
          </w:tcPr>
          <w:p w14:paraId="3161AA03">
            <w:pPr>
              <w:pStyle w:val="16"/>
              <w:ind w:left="673"/>
              <w:rPr>
                <w:rFonts w:ascii="Times New Roman"/>
                <w:sz w:val="22"/>
              </w:rPr>
            </w:pPr>
            <w:r>
              <w:rPr>
                <w:rFonts w:ascii="Times New Roman"/>
                <w:spacing w:val="-5"/>
                <w:sz w:val="22"/>
              </w:rPr>
              <w:t>int</w:t>
            </w:r>
          </w:p>
        </w:tc>
      </w:tr>
      <w:tr w14:paraId="0F8ED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925" w:type="dxa"/>
          </w:tcPr>
          <w:p w14:paraId="0D0096B1">
            <w:pPr>
              <w:pStyle w:val="16"/>
              <w:rPr>
                <w:rFonts w:ascii="Times New Roman"/>
                <w:sz w:val="22"/>
              </w:rPr>
            </w:pPr>
            <w:r>
              <w:rPr>
                <w:rFonts w:ascii="Times New Roman"/>
                <w:spacing w:val="-2"/>
                <w:sz w:val="22"/>
              </w:rPr>
              <w:t>Player_Name</w:t>
            </w:r>
          </w:p>
        </w:tc>
        <w:tc>
          <w:tcPr>
            <w:tcW w:w="4442" w:type="dxa"/>
          </w:tcPr>
          <w:p w14:paraId="45F6B044">
            <w:pPr>
              <w:pStyle w:val="16"/>
              <w:ind w:left="673"/>
              <w:rPr>
                <w:rFonts w:ascii="Times New Roman"/>
                <w:sz w:val="22"/>
              </w:rPr>
            </w:pPr>
            <w:r>
              <w:rPr>
                <w:rFonts w:ascii="Times New Roman"/>
                <w:spacing w:val="-2"/>
                <w:sz w:val="22"/>
              </w:rPr>
              <w:t>varchar(100)</w:t>
            </w:r>
          </w:p>
        </w:tc>
      </w:tr>
      <w:tr w14:paraId="4559CA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925" w:type="dxa"/>
          </w:tcPr>
          <w:p w14:paraId="7A979A43">
            <w:pPr>
              <w:pStyle w:val="16"/>
              <w:rPr>
                <w:rFonts w:ascii="Times New Roman"/>
                <w:sz w:val="22"/>
              </w:rPr>
            </w:pPr>
            <w:r>
              <w:rPr>
                <w:rFonts w:ascii="Times New Roman"/>
                <w:spacing w:val="-5"/>
                <w:sz w:val="22"/>
              </w:rPr>
              <w:t>DOB</w:t>
            </w:r>
          </w:p>
        </w:tc>
        <w:tc>
          <w:tcPr>
            <w:tcW w:w="4442" w:type="dxa"/>
          </w:tcPr>
          <w:p w14:paraId="5D416C7C">
            <w:pPr>
              <w:pStyle w:val="16"/>
              <w:ind w:left="673"/>
              <w:rPr>
                <w:rFonts w:ascii="Times New Roman"/>
                <w:sz w:val="22"/>
              </w:rPr>
            </w:pPr>
            <w:r>
              <w:rPr>
                <w:rFonts w:ascii="Times New Roman"/>
                <w:spacing w:val="-4"/>
                <w:sz w:val="22"/>
              </w:rPr>
              <w:t>Date</w:t>
            </w:r>
          </w:p>
        </w:tc>
      </w:tr>
      <w:tr w14:paraId="59240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925" w:type="dxa"/>
          </w:tcPr>
          <w:p w14:paraId="199C341A">
            <w:pPr>
              <w:pStyle w:val="16"/>
              <w:rPr>
                <w:rFonts w:ascii="Times New Roman"/>
                <w:sz w:val="22"/>
              </w:rPr>
            </w:pPr>
            <w:r>
              <w:rPr>
                <w:rFonts w:ascii="Times New Roman"/>
                <w:spacing w:val="-2"/>
                <w:sz w:val="22"/>
              </w:rPr>
              <w:t>Player_type</w:t>
            </w:r>
          </w:p>
        </w:tc>
        <w:tc>
          <w:tcPr>
            <w:tcW w:w="4442" w:type="dxa"/>
          </w:tcPr>
          <w:p w14:paraId="69B6EEF7">
            <w:pPr>
              <w:pStyle w:val="16"/>
              <w:ind w:left="673"/>
              <w:rPr>
                <w:rFonts w:ascii="Times New Roman"/>
                <w:sz w:val="22"/>
              </w:rPr>
            </w:pPr>
            <w:r>
              <w:rPr>
                <w:rFonts w:ascii="Times New Roman"/>
                <w:spacing w:val="-2"/>
                <w:sz w:val="22"/>
              </w:rPr>
              <w:t>varchar(50)</w:t>
            </w:r>
          </w:p>
        </w:tc>
      </w:tr>
      <w:tr w14:paraId="72F18B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2925" w:type="dxa"/>
          </w:tcPr>
          <w:p w14:paraId="1DBA35E9">
            <w:pPr>
              <w:pStyle w:val="16"/>
              <w:spacing w:line="241" w:lineRule="exact"/>
              <w:rPr>
                <w:rFonts w:ascii="Times New Roman"/>
                <w:sz w:val="22"/>
              </w:rPr>
            </w:pPr>
            <w:r>
              <w:rPr>
                <w:rFonts w:ascii="Times New Roman"/>
                <w:spacing w:val="-2"/>
                <w:sz w:val="22"/>
              </w:rPr>
              <w:t>Batting_Style</w:t>
            </w:r>
          </w:p>
        </w:tc>
        <w:tc>
          <w:tcPr>
            <w:tcW w:w="4442" w:type="dxa"/>
          </w:tcPr>
          <w:p w14:paraId="725F6BCA">
            <w:pPr>
              <w:pStyle w:val="16"/>
              <w:spacing w:line="241" w:lineRule="exact"/>
              <w:ind w:left="673"/>
              <w:rPr>
                <w:sz w:val="22"/>
              </w:rPr>
            </w:pPr>
            <w:r>
              <w:rPr>
                <w:rFonts w:ascii="Times New Roman"/>
                <w:spacing w:val="-2"/>
                <w:sz w:val="22"/>
              </w:rPr>
              <w:t>varchar</w:t>
            </w:r>
            <w:r>
              <w:rPr>
                <w:spacing w:val="-2"/>
                <w:sz w:val="22"/>
              </w:rPr>
              <w:t>(50)</w:t>
            </w:r>
          </w:p>
        </w:tc>
      </w:tr>
      <w:tr w14:paraId="5E6768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2925" w:type="dxa"/>
          </w:tcPr>
          <w:p w14:paraId="09C5F404">
            <w:pPr>
              <w:pStyle w:val="16"/>
              <w:spacing w:line="240" w:lineRule="exact"/>
              <w:rPr>
                <w:sz w:val="22"/>
              </w:rPr>
            </w:pPr>
            <w:r>
              <w:rPr>
                <w:spacing w:val="-2"/>
                <w:sz w:val="22"/>
              </w:rPr>
              <w:t>Bowling_Style</w:t>
            </w:r>
          </w:p>
        </w:tc>
        <w:tc>
          <w:tcPr>
            <w:tcW w:w="4442" w:type="dxa"/>
          </w:tcPr>
          <w:p w14:paraId="61FDF8DA">
            <w:pPr>
              <w:pStyle w:val="16"/>
              <w:spacing w:line="240" w:lineRule="exact"/>
              <w:ind w:left="673"/>
              <w:rPr>
                <w:sz w:val="22"/>
              </w:rPr>
            </w:pPr>
            <w:r>
              <w:rPr>
                <w:rFonts w:ascii="Times New Roman"/>
                <w:spacing w:val="-2"/>
                <w:sz w:val="22"/>
              </w:rPr>
              <w:t>varchar</w:t>
            </w:r>
            <w:r>
              <w:rPr>
                <w:spacing w:val="-2"/>
                <w:sz w:val="22"/>
              </w:rPr>
              <w:t>(50)</w:t>
            </w:r>
          </w:p>
        </w:tc>
      </w:tr>
      <w:tr w14:paraId="4C11D4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2925" w:type="dxa"/>
          </w:tcPr>
          <w:p w14:paraId="7AC6D39D">
            <w:pPr>
              <w:pStyle w:val="16"/>
              <w:spacing w:before="1" w:line="237" w:lineRule="exact"/>
              <w:rPr>
                <w:sz w:val="22"/>
              </w:rPr>
            </w:pPr>
            <w:r>
              <w:rPr>
                <w:spacing w:val="-2"/>
                <w:sz w:val="22"/>
              </w:rPr>
              <w:t>Team_Id</w:t>
            </w:r>
          </w:p>
        </w:tc>
        <w:tc>
          <w:tcPr>
            <w:tcW w:w="4442" w:type="dxa"/>
          </w:tcPr>
          <w:p w14:paraId="36E30BF1">
            <w:pPr>
              <w:pStyle w:val="16"/>
              <w:spacing w:before="1" w:line="237" w:lineRule="exact"/>
              <w:ind w:left="673"/>
              <w:rPr>
                <w:rFonts w:ascii="Times New Roman"/>
                <w:sz w:val="22"/>
              </w:rPr>
            </w:pPr>
            <w:r>
              <w:rPr>
                <w:rFonts w:ascii="Times New Roman"/>
                <w:spacing w:val="-5"/>
                <w:sz w:val="22"/>
              </w:rPr>
              <w:t>int</w:t>
            </w:r>
          </w:p>
        </w:tc>
      </w:tr>
      <w:tr w14:paraId="4C41C0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2925" w:type="dxa"/>
          </w:tcPr>
          <w:p w14:paraId="1DE7AABF">
            <w:pPr>
              <w:pStyle w:val="16"/>
              <w:spacing w:line="237" w:lineRule="exact"/>
              <w:rPr>
                <w:sz w:val="22"/>
              </w:rPr>
            </w:pPr>
            <w:r>
              <w:rPr>
                <w:spacing w:val="-2"/>
                <w:sz w:val="22"/>
              </w:rPr>
              <w:t>Team_Name</w:t>
            </w:r>
          </w:p>
        </w:tc>
        <w:tc>
          <w:tcPr>
            <w:tcW w:w="4442" w:type="dxa"/>
          </w:tcPr>
          <w:p w14:paraId="65490A3E">
            <w:pPr>
              <w:pStyle w:val="16"/>
              <w:spacing w:line="237" w:lineRule="exact"/>
              <w:ind w:left="673"/>
              <w:rPr>
                <w:rFonts w:ascii="Times New Roman"/>
                <w:sz w:val="22"/>
              </w:rPr>
            </w:pPr>
            <w:r>
              <w:rPr>
                <w:rFonts w:ascii="Times New Roman"/>
                <w:spacing w:val="-2"/>
                <w:sz w:val="22"/>
              </w:rPr>
              <w:t>varchar(50)</w:t>
            </w:r>
          </w:p>
        </w:tc>
      </w:tr>
    </w:tbl>
    <w:p w14:paraId="008BBE9D">
      <w:pPr>
        <w:pStyle w:val="16"/>
        <w:spacing w:after="0" w:line="237" w:lineRule="exact"/>
        <w:rPr>
          <w:rFonts w:ascii="Times New Roman"/>
          <w:sz w:val="22"/>
        </w:rPr>
        <w:sectPr>
          <w:pgSz w:w="11910" w:h="16840"/>
          <w:pgMar w:top="460" w:right="0" w:bottom="1080" w:left="566" w:header="241" w:footer="893" w:gutter="0"/>
          <w:cols w:space="720" w:num="1"/>
        </w:sectPr>
      </w:pPr>
    </w:p>
    <w:p w14:paraId="6B647EDD">
      <w:pPr>
        <w:pStyle w:val="9"/>
        <w:ind w:left="0"/>
        <w:rPr>
          <w:rFonts w:ascii="Times New Roman"/>
          <w:b/>
          <w:sz w:val="24"/>
        </w:rPr>
      </w:pPr>
    </w:p>
    <w:p w14:paraId="49330E25">
      <w:pPr>
        <w:pStyle w:val="9"/>
        <w:ind w:left="0"/>
        <w:rPr>
          <w:rFonts w:ascii="Times New Roman"/>
          <w:b/>
          <w:sz w:val="24"/>
        </w:rPr>
      </w:pPr>
    </w:p>
    <w:p w14:paraId="1E80EFCA">
      <w:pPr>
        <w:pStyle w:val="9"/>
        <w:spacing w:before="155"/>
        <w:ind w:left="0"/>
        <w:rPr>
          <w:rFonts w:ascii="Times New Roman"/>
          <w:b/>
          <w:sz w:val="24"/>
        </w:rPr>
      </w:pPr>
    </w:p>
    <w:p w14:paraId="38EEC2EF">
      <w:pPr>
        <w:pStyle w:val="15"/>
        <w:numPr>
          <w:ilvl w:val="0"/>
          <w:numId w:val="8"/>
        </w:numPr>
        <w:tabs>
          <w:tab w:val="left" w:pos="742"/>
        </w:tabs>
        <w:spacing w:before="0"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2"/>
          <w:sz w:val="24"/>
        </w:rPr>
        <w:t>LiveScores</w:t>
      </w:r>
    </w:p>
    <w:p w14:paraId="34A32ED3">
      <w:pPr>
        <w:pStyle w:val="9"/>
        <w:spacing w:before="138"/>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56"/>
        <w:gridCol w:w="4662"/>
      </w:tblGrid>
      <w:tr w14:paraId="59D6F3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3356" w:type="dxa"/>
          </w:tcPr>
          <w:p w14:paraId="20C0258B">
            <w:pPr>
              <w:pStyle w:val="16"/>
              <w:spacing w:line="251" w:lineRule="exact"/>
              <w:rPr>
                <w:rFonts w:ascii="Times New Roman"/>
                <w:b/>
                <w:sz w:val="22"/>
              </w:rPr>
            </w:pPr>
            <w:r>
              <w:rPr>
                <w:rFonts w:ascii="Times New Roman"/>
                <w:b/>
                <w:spacing w:val="-2"/>
                <w:sz w:val="22"/>
              </w:rPr>
              <w:t>Attributes</w:t>
            </w:r>
          </w:p>
        </w:tc>
        <w:tc>
          <w:tcPr>
            <w:tcW w:w="4662" w:type="dxa"/>
          </w:tcPr>
          <w:p w14:paraId="0F90B91B">
            <w:pPr>
              <w:pStyle w:val="16"/>
              <w:spacing w:line="251" w:lineRule="exact"/>
              <w:ind w:left="674"/>
              <w:rPr>
                <w:rFonts w:ascii="Times New Roman"/>
                <w:b/>
                <w:sz w:val="22"/>
              </w:rPr>
            </w:pPr>
            <w:r>
              <w:rPr>
                <w:rFonts w:ascii="Times New Roman"/>
                <w:b/>
                <w:spacing w:val="-4"/>
                <w:sz w:val="22"/>
              </w:rPr>
              <w:t>Type</w:t>
            </w:r>
          </w:p>
        </w:tc>
      </w:tr>
      <w:tr w14:paraId="506F4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3FA84DFF">
            <w:pPr>
              <w:pStyle w:val="16"/>
              <w:rPr>
                <w:rFonts w:ascii="Times New Roman"/>
                <w:sz w:val="22"/>
              </w:rPr>
            </w:pPr>
            <w:r>
              <w:rPr>
                <w:rFonts w:ascii="Times New Roman"/>
                <w:spacing w:val="-2"/>
                <w:sz w:val="22"/>
              </w:rPr>
              <w:t>Match_Id</w:t>
            </w:r>
          </w:p>
        </w:tc>
        <w:tc>
          <w:tcPr>
            <w:tcW w:w="4662" w:type="dxa"/>
          </w:tcPr>
          <w:p w14:paraId="44D395FB">
            <w:pPr>
              <w:pStyle w:val="16"/>
              <w:ind w:left="674"/>
              <w:rPr>
                <w:rFonts w:ascii="Times New Roman"/>
                <w:sz w:val="22"/>
              </w:rPr>
            </w:pPr>
            <w:r>
              <w:rPr>
                <w:rFonts w:ascii="Times New Roman"/>
                <w:spacing w:val="-2"/>
                <w:sz w:val="22"/>
              </w:rPr>
              <w:t>Varchar(50)</w:t>
            </w:r>
          </w:p>
        </w:tc>
      </w:tr>
      <w:tr w14:paraId="0764DD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0D7C3DB8">
            <w:pPr>
              <w:pStyle w:val="16"/>
              <w:rPr>
                <w:rFonts w:ascii="Times New Roman"/>
                <w:sz w:val="22"/>
              </w:rPr>
            </w:pPr>
            <w:r>
              <w:rPr>
                <w:rFonts w:ascii="Times New Roman"/>
                <w:spacing w:val="-2"/>
                <w:sz w:val="22"/>
              </w:rPr>
              <w:t>Umpure_Id</w:t>
            </w:r>
          </w:p>
        </w:tc>
        <w:tc>
          <w:tcPr>
            <w:tcW w:w="4662" w:type="dxa"/>
          </w:tcPr>
          <w:p w14:paraId="06B209F9">
            <w:pPr>
              <w:pStyle w:val="16"/>
              <w:ind w:left="674"/>
              <w:rPr>
                <w:rFonts w:ascii="Times New Roman"/>
                <w:sz w:val="22"/>
              </w:rPr>
            </w:pPr>
            <w:r>
              <w:rPr>
                <w:rFonts w:ascii="Times New Roman"/>
                <w:spacing w:val="-2"/>
                <w:sz w:val="22"/>
              </w:rPr>
              <w:t>int(10)</w:t>
            </w:r>
          </w:p>
        </w:tc>
      </w:tr>
      <w:tr w14:paraId="2251E4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124F688D">
            <w:pPr>
              <w:pStyle w:val="16"/>
              <w:rPr>
                <w:rFonts w:ascii="Times New Roman"/>
                <w:sz w:val="22"/>
              </w:rPr>
            </w:pPr>
            <w:r>
              <w:rPr>
                <w:rFonts w:ascii="Times New Roman"/>
                <w:spacing w:val="-2"/>
                <w:sz w:val="22"/>
              </w:rPr>
              <w:t>Umpure_Name</w:t>
            </w:r>
          </w:p>
        </w:tc>
        <w:tc>
          <w:tcPr>
            <w:tcW w:w="4662" w:type="dxa"/>
          </w:tcPr>
          <w:p w14:paraId="5941BF8E">
            <w:pPr>
              <w:pStyle w:val="16"/>
              <w:ind w:left="674"/>
              <w:rPr>
                <w:rFonts w:ascii="Times New Roman"/>
                <w:sz w:val="22"/>
              </w:rPr>
            </w:pPr>
            <w:r>
              <w:rPr>
                <w:rFonts w:ascii="Times New Roman"/>
                <w:spacing w:val="-2"/>
                <w:sz w:val="22"/>
              </w:rPr>
              <w:t>Varchar(50)</w:t>
            </w:r>
          </w:p>
        </w:tc>
      </w:tr>
      <w:tr w14:paraId="0E3B4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1E3ED39B">
            <w:pPr>
              <w:pStyle w:val="16"/>
              <w:rPr>
                <w:rFonts w:ascii="Times New Roman"/>
                <w:sz w:val="22"/>
              </w:rPr>
            </w:pPr>
            <w:r>
              <w:rPr>
                <w:rFonts w:ascii="Times New Roman"/>
                <w:spacing w:val="-2"/>
                <w:sz w:val="22"/>
              </w:rPr>
              <w:t>Venue_Id</w:t>
            </w:r>
          </w:p>
        </w:tc>
        <w:tc>
          <w:tcPr>
            <w:tcW w:w="4662" w:type="dxa"/>
          </w:tcPr>
          <w:p w14:paraId="3E3BA648">
            <w:pPr>
              <w:pStyle w:val="16"/>
              <w:ind w:left="674"/>
              <w:rPr>
                <w:rFonts w:ascii="Times New Roman"/>
                <w:sz w:val="22"/>
              </w:rPr>
            </w:pPr>
            <w:r>
              <w:rPr>
                <w:rFonts w:ascii="Times New Roman"/>
                <w:spacing w:val="-2"/>
                <w:sz w:val="22"/>
              </w:rPr>
              <w:t>int(10)</w:t>
            </w:r>
          </w:p>
        </w:tc>
      </w:tr>
      <w:tr w14:paraId="60D91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356" w:type="dxa"/>
          </w:tcPr>
          <w:p w14:paraId="5861728F">
            <w:pPr>
              <w:pStyle w:val="16"/>
              <w:rPr>
                <w:rFonts w:ascii="Times New Roman"/>
                <w:sz w:val="22"/>
              </w:rPr>
            </w:pPr>
            <w:r>
              <w:rPr>
                <w:rFonts w:ascii="Times New Roman"/>
                <w:spacing w:val="-2"/>
                <w:sz w:val="22"/>
              </w:rPr>
              <w:t>Venue_Name</w:t>
            </w:r>
          </w:p>
        </w:tc>
        <w:tc>
          <w:tcPr>
            <w:tcW w:w="4662" w:type="dxa"/>
          </w:tcPr>
          <w:p w14:paraId="659A09B8">
            <w:pPr>
              <w:pStyle w:val="16"/>
              <w:ind w:left="674"/>
              <w:rPr>
                <w:rFonts w:ascii="Times New Roman"/>
                <w:sz w:val="22"/>
              </w:rPr>
            </w:pPr>
            <w:r>
              <w:rPr>
                <w:rFonts w:ascii="Times New Roman"/>
                <w:spacing w:val="-2"/>
                <w:sz w:val="22"/>
              </w:rPr>
              <w:t>varchar(25)</w:t>
            </w:r>
          </w:p>
        </w:tc>
      </w:tr>
      <w:tr w14:paraId="230AA4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1E9FB076">
            <w:pPr>
              <w:pStyle w:val="16"/>
              <w:rPr>
                <w:rFonts w:ascii="Times New Roman"/>
                <w:sz w:val="22"/>
              </w:rPr>
            </w:pPr>
            <w:r>
              <w:rPr>
                <w:rFonts w:ascii="Times New Roman"/>
                <w:spacing w:val="-2"/>
                <w:sz w:val="22"/>
              </w:rPr>
              <w:t>Batting_Team_Id</w:t>
            </w:r>
          </w:p>
        </w:tc>
        <w:tc>
          <w:tcPr>
            <w:tcW w:w="4662" w:type="dxa"/>
          </w:tcPr>
          <w:p w14:paraId="5A673202">
            <w:pPr>
              <w:pStyle w:val="16"/>
              <w:ind w:left="674"/>
              <w:rPr>
                <w:rFonts w:ascii="Times New Roman"/>
                <w:sz w:val="22"/>
              </w:rPr>
            </w:pPr>
            <w:r>
              <w:rPr>
                <w:rFonts w:ascii="Times New Roman"/>
                <w:spacing w:val="-5"/>
                <w:sz w:val="22"/>
              </w:rPr>
              <w:t>int</w:t>
            </w:r>
          </w:p>
        </w:tc>
      </w:tr>
      <w:tr w14:paraId="206841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7FF9687A">
            <w:pPr>
              <w:pStyle w:val="16"/>
              <w:rPr>
                <w:rFonts w:ascii="Times New Roman"/>
                <w:sz w:val="22"/>
              </w:rPr>
            </w:pPr>
            <w:r>
              <w:rPr>
                <w:rFonts w:ascii="Times New Roman"/>
                <w:spacing w:val="-2"/>
                <w:sz w:val="22"/>
              </w:rPr>
              <w:t>Batting_Team_Name</w:t>
            </w:r>
          </w:p>
        </w:tc>
        <w:tc>
          <w:tcPr>
            <w:tcW w:w="4662" w:type="dxa"/>
          </w:tcPr>
          <w:p w14:paraId="4E48AABB">
            <w:pPr>
              <w:pStyle w:val="16"/>
              <w:ind w:left="674"/>
              <w:rPr>
                <w:rFonts w:ascii="Times New Roman"/>
                <w:sz w:val="22"/>
              </w:rPr>
            </w:pPr>
            <w:r>
              <w:rPr>
                <w:rFonts w:ascii="Times New Roman"/>
                <w:spacing w:val="-2"/>
                <w:sz w:val="22"/>
              </w:rPr>
              <w:t>Varchar(50)</w:t>
            </w:r>
          </w:p>
        </w:tc>
      </w:tr>
      <w:tr w14:paraId="6177E6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49940F60">
            <w:pPr>
              <w:pStyle w:val="16"/>
              <w:rPr>
                <w:rFonts w:ascii="Times New Roman"/>
                <w:sz w:val="22"/>
              </w:rPr>
            </w:pPr>
            <w:r>
              <w:rPr>
                <w:rFonts w:ascii="Times New Roman"/>
                <w:spacing w:val="-2"/>
                <w:sz w:val="22"/>
              </w:rPr>
              <w:t>Bowling_Team_Id</w:t>
            </w:r>
          </w:p>
        </w:tc>
        <w:tc>
          <w:tcPr>
            <w:tcW w:w="4662" w:type="dxa"/>
          </w:tcPr>
          <w:p w14:paraId="7AB32AAE">
            <w:pPr>
              <w:pStyle w:val="16"/>
              <w:ind w:left="674"/>
              <w:rPr>
                <w:rFonts w:ascii="Times New Roman"/>
                <w:sz w:val="22"/>
              </w:rPr>
            </w:pPr>
            <w:r>
              <w:rPr>
                <w:rFonts w:ascii="Times New Roman"/>
                <w:spacing w:val="-5"/>
                <w:sz w:val="22"/>
              </w:rPr>
              <w:t>int</w:t>
            </w:r>
          </w:p>
        </w:tc>
      </w:tr>
      <w:tr w14:paraId="19DF36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5E836E1B">
            <w:pPr>
              <w:pStyle w:val="16"/>
              <w:rPr>
                <w:rFonts w:ascii="Times New Roman"/>
                <w:sz w:val="22"/>
              </w:rPr>
            </w:pPr>
            <w:r>
              <w:rPr>
                <w:rFonts w:ascii="Times New Roman"/>
                <w:spacing w:val="-2"/>
                <w:sz w:val="22"/>
              </w:rPr>
              <w:t>Bowling_Team_Name</w:t>
            </w:r>
          </w:p>
        </w:tc>
        <w:tc>
          <w:tcPr>
            <w:tcW w:w="4662" w:type="dxa"/>
          </w:tcPr>
          <w:p w14:paraId="5988AACD">
            <w:pPr>
              <w:pStyle w:val="16"/>
              <w:ind w:left="674"/>
              <w:rPr>
                <w:rFonts w:ascii="Times New Roman"/>
                <w:sz w:val="22"/>
              </w:rPr>
            </w:pPr>
            <w:r>
              <w:rPr>
                <w:rFonts w:ascii="Times New Roman"/>
                <w:spacing w:val="-2"/>
                <w:sz w:val="22"/>
              </w:rPr>
              <w:t>varchar(50)</w:t>
            </w:r>
          </w:p>
        </w:tc>
      </w:tr>
      <w:tr w14:paraId="5D645A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356" w:type="dxa"/>
          </w:tcPr>
          <w:p w14:paraId="1BDC6E6B">
            <w:pPr>
              <w:pStyle w:val="16"/>
              <w:rPr>
                <w:rFonts w:ascii="Times New Roman"/>
                <w:sz w:val="22"/>
              </w:rPr>
            </w:pPr>
            <w:r>
              <w:rPr>
                <w:rFonts w:ascii="Times New Roman"/>
                <w:spacing w:val="-2"/>
                <w:sz w:val="22"/>
              </w:rPr>
              <w:t>Batsman1_Id</w:t>
            </w:r>
          </w:p>
        </w:tc>
        <w:tc>
          <w:tcPr>
            <w:tcW w:w="4662" w:type="dxa"/>
          </w:tcPr>
          <w:p w14:paraId="2B57B6A5">
            <w:pPr>
              <w:pStyle w:val="16"/>
              <w:ind w:left="674"/>
              <w:rPr>
                <w:rFonts w:ascii="Times New Roman"/>
                <w:sz w:val="22"/>
              </w:rPr>
            </w:pPr>
            <w:r>
              <w:rPr>
                <w:rFonts w:ascii="Times New Roman"/>
                <w:spacing w:val="-5"/>
                <w:sz w:val="22"/>
              </w:rPr>
              <w:t>int</w:t>
            </w:r>
          </w:p>
        </w:tc>
      </w:tr>
      <w:tr w14:paraId="6FD5D2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1BB86A2E">
            <w:pPr>
              <w:pStyle w:val="16"/>
              <w:rPr>
                <w:rFonts w:ascii="Times New Roman"/>
                <w:sz w:val="22"/>
              </w:rPr>
            </w:pPr>
            <w:r>
              <w:rPr>
                <w:rFonts w:ascii="Times New Roman"/>
                <w:spacing w:val="-2"/>
                <w:sz w:val="22"/>
              </w:rPr>
              <w:t>Batsman1_Name</w:t>
            </w:r>
          </w:p>
        </w:tc>
        <w:tc>
          <w:tcPr>
            <w:tcW w:w="4662" w:type="dxa"/>
          </w:tcPr>
          <w:p w14:paraId="0CD17FF5">
            <w:pPr>
              <w:pStyle w:val="16"/>
              <w:ind w:left="674"/>
              <w:rPr>
                <w:rFonts w:ascii="Times New Roman"/>
                <w:sz w:val="22"/>
              </w:rPr>
            </w:pPr>
            <w:r>
              <w:rPr>
                <w:rFonts w:ascii="Times New Roman"/>
                <w:spacing w:val="-2"/>
                <w:sz w:val="22"/>
              </w:rPr>
              <w:t>Varchar(50)</w:t>
            </w:r>
          </w:p>
        </w:tc>
      </w:tr>
      <w:tr w14:paraId="1C61AA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356" w:type="dxa"/>
          </w:tcPr>
          <w:p w14:paraId="30C7399D">
            <w:pPr>
              <w:pStyle w:val="16"/>
              <w:rPr>
                <w:rFonts w:ascii="Times New Roman"/>
                <w:sz w:val="22"/>
              </w:rPr>
            </w:pPr>
            <w:r>
              <w:rPr>
                <w:rFonts w:ascii="Times New Roman"/>
                <w:spacing w:val="-2"/>
                <w:sz w:val="22"/>
              </w:rPr>
              <w:t>Batsman2_Id</w:t>
            </w:r>
          </w:p>
        </w:tc>
        <w:tc>
          <w:tcPr>
            <w:tcW w:w="4662" w:type="dxa"/>
          </w:tcPr>
          <w:p w14:paraId="13056975">
            <w:pPr>
              <w:pStyle w:val="16"/>
              <w:ind w:left="674"/>
              <w:rPr>
                <w:rFonts w:ascii="Times New Roman"/>
                <w:sz w:val="22"/>
              </w:rPr>
            </w:pPr>
            <w:r>
              <w:rPr>
                <w:rFonts w:ascii="Times New Roman"/>
                <w:spacing w:val="-5"/>
                <w:sz w:val="22"/>
              </w:rPr>
              <w:t>int</w:t>
            </w:r>
          </w:p>
        </w:tc>
      </w:tr>
      <w:tr w14:paraId="26373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15FCD8DB">
            <w:pPr>
              <w:pStyle w:val="16"/>
              <w:rPr>
                <w:rFonts w:ascii="Times New Roman"/>
                <w:sz w:val="22"/>
              </w:rPr>
            </w:pPr>
            <w:r>
              <w:rPr>
                <w:rFonts w:ascii="Times New Roman"/>
                <w:spacing w:val="-2"/>
                <w:sz w:val="22"/>
              </w:rPr>
              <w:t>Batsman2_Name</w:t>
            </w:r>
          </w:p>
        </w:tc>
        <w:tc>
          <w:tcPr>
            <w:tcW w:w="4662" w:type="dxa"/>
          </w:tcPr>
          <w:p w14:paraId="6E95B95B">
            <w:pPr>
              <w:pStyle w:val="16"/>
              <w:ind w:left="674"/>
              <w:rPr>
                <w:rFonts w:ascii="Times New Roman"/>
                <w:sz w:val="22"/>
              </w:rPr>
            </w:pPr>
            <w:r>
              <w:rPr>
                <w:rFonts w:ascii="Times New Roman"/>
                <w:spacing w:val="-2"/>
                <w:sz w:val="22"/>
              </w:rPr>
              <w:t>Varchar(50)</w:t>
            </w:r>
          </w:p>
        </w:tc>
      </w:tr>
      <w:tr w14:paraId="5BF80A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04933C0B">
            <w:pPr>
              <w:pStyle w:val="16"/>
              <w:rPr>
                <w:rFonts w:ascii="Times New Roman"/>
                <w:sz w:val="22"/>
              </w:rPr>
            </w:pPr>
            <w:r>
              <w:rPr>
                <w:rFonts w:ascii="Times New Roman"/>
                <w:spacing w:val="-2"/>
                <w:sz w:val="22"/>
              </w:rPr>
              <w:t>Bowler_Id</w:t>
            </w:r>
          </w:p>
        </w:tc>
        <w:tc>
          <w:tcPr>
            <w:tcW w:w="4662" w:type="dxa"/>
          </w:tcPr>
          <w:p w14:paraId="643FB85D">
            <w:pPr>
              <w:pStyle w:val="16"/>
              <w:ind w:left="674"/>
              <w:rPr>
                <w:rFonts w:ascii="Times New Roman"/>
                <w:sz w:val="22"/>
              </w:rPr>
            </w:pPr>
            <w:r>
              <w:rPr>
                <w:rFonts w:ascii="Times New Roman"/>
                <w:spacing w:val="-5"/>
                <w:sz w:val="22"/>
              </w:rPr>
              <w:t>int</w:t>
            </w:r>
          </w:p>
        </w:tc>
      </w:tr>
      <w:tr w14:paraId="0DA9E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356" w:type="dxa"/>
          </w:tcPr>
          <w:p w14:paraId="4AAFDCFB">
            <w:pPr>
              <w:pStyle w:val="16"/>
              <w:rPr>
                <w:rFonts w:ascii="Times New Roman"/>
                <w:sz w:val="22"/>
              </w:rPr>
            </w:pPr>
            <w:r>
              <w:rPr>
                <w:rFonts w:ascii="Times New Roman"/>
                <w:spacing w:val="-2"/>
                <w:sz w:val="22"/>
              </w:rPr>
              <w:t>Bowler_Name</w:t>
            </w:r>
          </w:p>
        </w:tc>
        <w:tc>
          <w:tcPr>
            <w:tcW w:w="4662" w:type="dxa"/>
          </w:tcPr>
          <w:p w14:paraId="3D81620F">
            <w:pPr>
              <w:pStyle w:val="16"/>
              <w:ind w:left="674"/>
              <w:rPr>
                <w:rFonts w:ascii="Times New Roman"/>
                <w:sz w:val="22"/>
              </w:rPr>
            </w:pPr>
            <w:r>
              <w:rPr>
                <w:rFonts w:ascii="Times New Roman"/>
                <w:spacing w:val="-2"/>
                <w:sz w:val="22"/>
              </w:rPr>
              <w:t>Varchar(50)</w:t>
            </w:r>
          </w:p>
        </w:tc>
      </w:tr>
      <w:tr w14:paraId="332612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7B653001">
            <w:pPr>
              <w:pStyle w:val="16"/>
              <w:rPr>
                <w:rFonts w:ascii="Times New Roman"/>
                <w:sz w:val="22"/>
              </w:rPr>
            </w:pPr>
            <w:r>
              <w:rPr>
                <w:rFonts w:ascii="Times New Roman"/>
                <w:spacing w:val="-2"/>
                <w:sz w:val="22"/>
              </w:rPr>
              <w:t>Total_Runs</w:t>
            </w:r>
          </w:p>
        </w:tc>
        <w:tc>
          <w:tcPr>
            <w:tcW w:w="4662" w:type="dxa"/>
          </w:tcPr>
          <w:p w14:paraId="6131199D">
            <w:pPr>
              <w:pStyle w:val="16"/>
              <w:ind w:left="674"/>
              <w:rPr>
                <w:rFonts w:ascii="Times New Roman"/>
                <w:sz w:val="22"/>
              </w:rPr>
            </w:pPr>
            <w:r>
              <w:rPr>
                <w:rFonts w:ascii="Times New Roman"/>
                <w:spacing w:val="-5"/>
                <w:sz w:val="22"/>
              </w:rPr>
              <w:t>int</w:t>
            </w:r>
          </w:p>
        </w:tc>
      </w:tr>
      <w:tr w14:paraId="41BA9B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356" w:type="dxa"/>
          </w:tcPr>
          <w:p w14:paraId="6FCF1567">
            <w:pPr>
              <w:pStyle w:val="16"/>
              <w:rPr>
                <w:rFonts w:ascii="Times New Roman"/>
                <w:sz w:val="22"/>
              </w:rPr>
            </w:pPr>
            <w:r>
              <w:rPr>
                <w:rFonts w:ascii="Times New Roman"/>
                <w:spacing w:val="-2"/>
                <w:sz w:val="22"/>
              </w:rPr>
              <w:t>Wickets</w:t>
            </w:r>
          </w:p>
        </w:tc>
        <w:tc>
          <w:tcPr>
            <w:tcW w:w="4662" w:type="dxa"/>
          </w:tcPr>
          <w:p w14:paraId="68D777B6">
            <w:pPr>
              <w:pStyle w:val="16"/>
              <w:ind w:left="674"/>
              <w:rPr>
                <w:rFonts w:ascii="Times New Roman"/>
                <w:sz w:val="22"/>
              </w:rPr>
            </w:pPr>
            <w:r>
              <w:rPr>
                <w:rFonts w:ascii="Times New Roman"/>
                <w:spacing w:val="-5"/>
                <w:sz w:val="22"/>
              </w:rPr>
              <w:t>int</w:t>
            </w:r>
          </w:p>
        </w:tc>
      </w:tr>
      <w:tr w14:paraId="690A1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356" w:type="dxa"/>
          </w:tcPr>
          <w:p w14:paraId="3D85E633">
            <w:pPr>
              <w:pStyle w:val="16"/>
              <w:rPr>
                <w:rFonts w:ascii="Times New Roman"/>
                <w:sz w:val="22"/>
              </w:rPr>
            </w:pPr>
            <w:r>
              <w:rPr>
                <w:rFonts w:ascii="Times New Roman"/>
                <w:spacing w:val="-2"/>
                <w:sz w:val="22"/>
              </w:rPr>
              <w:t>Overs</w:t>
            </w:r>
          </w:p>
        </w:tc>
        <w:tc>
          <w:tcPr>
            <w:tcW w:w="4662" w:type="dxa"/>
          </w:tcPr>
          <w:p w14:paraId="2187D281">
            <w:pPr>
              <w:pStyle w:val="16"/>
              <w:ind w:left="674"/>
              <w:rPr>
                <w:rFonts w:ascii="Times New Roman"/>
                <w:sz w:val="22"/>
              </w:rPr>
            </w:pPr>
            <w:r>
              <w:rPr>
                <w:rFonts w:ascii="Times New Roman"/>
                <w:spacing w:val="-2"/>
                <w:sz w:val="22"/>
              </w:rPr>
              <w:t>Decimal(3,1)</w:t>
            </w:r>
          </w:p>
        </w:tc>
      </w:tr>
      <w:tr w14:paraId="626F97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356" w:type="dxa"/>
          </w:tcPr>
          <w:p w14:paraId="3E97BDFF">
            <w:pPr>
              <w:pStyle w:val="16"/>
              <w:rPr>
                <w:rFonts w:ascii="Times New Roman"/>
                <w:sz w:val="22"/>
              </w:rPr>
            </w:pPr>
            <w:r>
              <w:rPr>
                <w:rFonts w:ascii="Times New Roman"/>
                <w:spacing w:val="-2"/>
                <w:sz w:val="22"/>
              </w:rPr>
              <w:t>Ball_Number</w:t>
            </w:r>
          </w:p>
        </w:tc>
        <w:tc>
          <w:tcPr>
            <w:tcW w:w="4662" w:type="dxa"/>
          </w:tcPr>
          <w:p w14:paraId="239A2AD9">
            <w:pPr>
              <w:pStyle w:val="16"/>
              <w:ind w:left="674"/>
              <w:rPr>
                <w:rFonts w:ascii="Times New Roman"/>
                <w:sz w:val="22"/>
              </w:rPr>
            </w:pPr>
            <w:r>
              <w:rPr>
                <w:rFonts w:ascii="Times New Roman"/>
                <w:spacing w:val="-5"/>
                <w:sz w:val="22"/>
              </w:rPr>
              <w:t>int</w:t>
            </w:r>
          </w:p>
        </w:tc>
      </w:tr>
      <w:tr w14:paraId="31D57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3356" w:type="dxa"/>
          </w:tcPr>
          <w:p w14:paraId="45D5BB88">
            <w:pPr>
              <w:pStyle w:val="16"/>
              <w:spacing w:line="232" w:lineRule="exact"/>
              <w:rPr>
                <w:rFonts w:ascii="Times New Roman"/>
                <w:sz w:val="22"/>
              </w:rPr>
            </w:pPr>
            <w:r>
              <w:rPr>
                <w:rFonts w:ascii="Times New Roman"/>
                <w:spacing w:val="-2"/>
                <w:sz w:val="22"/>
              </w:rPr>
              <w:t>Match_Date</w:t>
            </w:r>
          </w:p>
        </w:tc>
        <w:tc>
          <w:tcPr>
            <w:tcW w:w="4662" w:type="dxa"/>
          </w:tcPr>
          <w:p w14:paraId="326D841E">
            <w:pPr>
              <w:pStyle w:val="16"/>
              <w:spacing w:line="232" w:lineRule="exact"/>
              <w:ind w:left="674"/>
              <w:rPr>
                <w:rFonts w:ascii="Times New Roman"/>
                <w:sz w:val="22"/>
              </w:rPr>
            </w:pPr>
            <w:r>
              <w:rPr>
                <w:rFonts w:ascii="Times New Roman"/>
                <w:spacing w:val="-4"/>
                <w:sz w:val="22"/>
              </w:rPr>
              <w:t>Date</w:t>
            </w:r>
          </w:p>
        </w:tc>
      </w:tr>
    </w:tbl>
    <w:p w14:paraId="1D4F4C26">
      <w:pPr>
        <w:pStyle w:val="9"/>
        <w:ind w:left="0"/>
        <w:rPr>
          <w:rFonts w:ascii="Times New Roman"/>
          <w:b/>
          <w:sz w:val="24"/>
        </w:rPr>
      </w:pPr>
    </w:p>
    <w:p w14:paraId="733EB852">
      <w:pPr>
        <w:pStyle w:val="9"/>
        <w:spacing w:before="58"/>
        <w:ind w:left="0"/>
        <w:rPr>
          <w:rFonts w:ascii="Times New Roman"/>
          <w:b/>
          <w:sz w:val="24"/>
        </w:rPr>
      </w:pPr>
    </w:p>
    <w:p w14:paraId="701BB8CC">
      <w:pPr>
        <w:pStyle w:val="15"/>
        <w:numPr>
          <w:ilvl w:val="0"/>
          <w:numId w:val="8"/>
        </w:numPr>
        <w:tabs>
          <w:tab w:val="left" w:pos="742"/>
        </w:tabs>
        <w:spacing w:before="0" w:after="0" w:line="240" w:lineRule="auto"/>
        <w:ind w:left="742" w:right="0" w:hanging="204"/>
        <w:jc w:val="left"/>
        <w:rPr>
          <w:b/>
          <w:sz w:val="24"/>
        </w:rPr>
      </w:pPr>
      <w:r>
        <w:rPr>
          <w:b/>
          <w:sz w:val="24"/>
        </w:rPr>
        <w:t>Entity</w:t>
      </w:r>
      <w:r>
        <w:rPr>
          <w:b/>
          <w:spacing w:val="-3"/>
          <w:sz w:val="24"/>
        </w:rPr>
        <w:t xml:space="preserve"> </w:t>
      </w:r>
      <w:r>
        <w:rPr>
          <w:b/>
          <w:sz w:val="24"/>
        </w:rPr>
        <w:t>Name:</w:t>
      </w:r>
      <w:r>
        <w:rPr>
          <w:b/>
          <w:spacing w:val="57"/>
          <w:sz w:val="24"/>
        </w:rPr>
        <w:t xml:space="preserve"> </w:t>
      </w:r>
      <w:r>
        <w:rPr>
          <w:b/>
          <w:spacing w:val="-2"/>
          <w:sz w:val="24"/>
        </w:rPr>
        <w:t>PlayerStats</w:t>
      </w:r>
    </w:p>
    <w:p w14:paraId="2C47FD18">
      <w:pPr>
        <w:pStyle w:val="9"/>
        <w:spacing w:before="136"/>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95"/>
        <w:gridCol w:w="4769"/>
      </w:tblGrid>
      <w:tr w14:paraId="217B59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95" w:type="dxa"/>
          </w:tcPr>
          <w:p w14:paraId="3967D66B">
            <w:pPr>
              <w:pStyle w:val="16"/>
              <w:spacing w:line="252" w:lineRule="exact"/>
              <w:rPr>
                <w:rFonts w:ascii="Times New Roman"/>
                <w:b/>
                <w:sz w:val="22"/>
              </w:rPr>
            </w:pPr>
            <w:r>
              <w:rPr>
                <w:rFonts w:ascii="Times New Roman"/>
                <w:b/>
                <w:spacing w:val="-2"/>
                <w:sz w:val="22"/>
              </w:rPr>
              <w:t>Attributes</w:t>
            </w:r>
          </w:p>
        </w:tc>
        <w:tc>
          <w:tcPr>
            <w:tcW w:w="4769" w:type="dxa"/>
          </w:tcPr>
          <w:p w14:paraId="2017DBCF">
            <w:pPr>
              <w:pStyle w:val="16"/>
              <w:spacing w:line="252" w:lineRule="exact"/>
              <w:ind w:left="674"/>
              <w:rPr>
                <w:rFonts w:ascii="Times New Roman"/>
                <w:b/>
                <w:sz w:val="22"/>
              </w:rPr>
            </w:pPr>
            <w:r>
              <w:rPr>
                <w:rFonts w:ascii="Times New Roman"/>
                <w:b/>
                <w:spacing w:val="-4"/>
                <w:sz w:val="22"/>
              </w:rPr>
              <w:t>Type</w:t>
            </w:r>
          </w:p>
        </w:tc>
      </w:tr>
      <w:tr w14:paraId="7B6C70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0E8DAFDF">
            <w:pPr>
              <w:pStyle w:val="16"/>
              <w:spacing w:line="232" w:lineRule="exact"/>
              <w:rPr>
                <w:rFonts w:ascii="Times New Roman"/>
                <w:sz w:val="22"/>
              </w:rPr>
            </w:pPr>
            <w:r>
              <w:rPr>
                <w:rFonts w:ascii="Times New Roman"/>
                <w:spacing w:val="-2"/>
                <w:sz w:val="22"/>
              </w:rPr>
              <w:t>Match_Id</w:t>
            </w:r>
          </w:p>
        </w:tc>
        <w:tc>
          <w:tcPr>
            <w:tcW w:w="4769" w:type="dxa"/>
          </w:tcPr>
          <w:p w14:paraId="3963ADDE">
            <w:pPr>
              <w:pStyle w:val="16"/>
              <w:spacing w:line="232" w:lineRule="exact"/>
              <w:ind w:left="674"/>
              <w:rPr>
                <w:rFonts w:ascii="Times New Roman"/>
                <w:sz w:val="22"/>
              </w:rPr>
            </w:pPr>
            <w:r>
              <w:rPr>
                <w:rFonts w:ascii="Times New Roman"/>
                <w:spacing w:val="-2"/>
                <w:sz w:val="22"/>
              </w:rPr>
              <w:t>Varchar(50)</w:t>
            </w:r>
          </w:p>
        </w:tc>
      </w:tr>
      <w:tr w14:paraId="37FA61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15B81040">
            <w:pPr>
              <w:pStyle w:val="16"/>
              <w:rPr>
                <w:rFonts w:ascii="Times New Roman"/>
                <w:sz w:val="22"/>
              </w:rPr>
            </w:pPr>
            <w:r>
              <w:rPr>
                <w:rFonts w:ascii="Times New Roman"/>
                <w:spacing w:val="-2"/>
                <w:sz w:val="22"/>
              </w:rPr>
              <w:t>Player_Id</w:t>
            </w:r>
          </w:p>
        </w:tc>
        <w:tc>
          <w:tcPr>
            <w:tcW w:w="4769" w:type="dxa"/>
          </w:tcPr>
          <w:p w14:paraId="69242725">
            <w:pPr>
              <w:pStyle w:val="16"/>
              <w:ind w:left="674"/>
              <w:rPr>
                <w:rFonts w:ascii="Times New Roman"/>
                <w:sz w:val="22"/>
              </w:rPr>
            </w:pPr>
            <w:r>
              <w:rPr>
                <w:rFonts w:ascii="Times New Roman"/>
                <w:spacing w:val="-5"/>
                <w:sz w:val="22"/>
              </w:rPr>
              <w:t>int</w:t>
            </w:r>
          </w:p>
        </w:tc>
      </w:tr>
      <w:tr w14:paraId="5FEB0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795" w:type="dxa"/>
          </w:tcPr>
          <w:p w14:paraId="59FE4F68">
            <w:pPr>
              <w:pStyle w:val="16"/>
              <w:rPr>
                <w:rFonts w:ascii="Times New Roman"/>
                <w:sz w:val="22"/>
              </w:rPr>
            </w:pPr>
            <w:r>
              <w:rPr>
                <w:rFonts w:ascii="Times New Roman"/>
                <w:spacing w:val="-2"/>
                <w:sz w:val="22"/>
              </w:rPr>
              <w:t>Player_Name</w:t>
            </w:r>
          </w:p>
        </w:tc>
        <w:tc>
          <w:tcPr>
            <w:tcW w:w="4769" w:type="dxa"/>
          </w:tcPr>
          <w:p w14:paraId="499B7EFB">
            <w:pPr>
              <w:pStyle w:val="16"/>
              <w:ind w:left="674"/>
              <w:rPr>
                <w:rFonts w:ascii="Times New Roman"/>
                <w:sz w:val="22"/>
              </w:rPr>
            </w:pPr>
            <w:r>
              <w:rPr>
                <w:rFonts w:ascii="Times New Roman"/>
                <w:spacing w:val="-2"/>
                <w:sz w:val="22"/>
              </w:rPr>
              <w:t>Varchar(50)</w:t>
            </w:r>
          </w:p>
        </w:tc>
      </w:tr>
      <w:tr w14:paraId="563C8C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5BC0B172">
            <w:pPr>
              <w:pStyle w:val="16"/>
              <w:rPr>
                <w:rFonts w:ascii="Times New Roman"/>
                <w:sz w:val="22"/>
              </w:rPr>
            </w:pPr>
            <w:r>
              <w:rPr>
                <w:rFonts w:ascii="Times New Roman"/>
                <w:spacing w:val="-2"/>
                <w:sz w:val="22"/>
              </w:rPr>
              <w:t>Team_Id</w:t>
            </w:r>
          </w:p>
        </w:tc>
        <w:tc>
          <w:tcPr>
            <w:tcW w:w="4769" w:type="dxa"/>
          </w:tcPr>
          <w:p w14:paraId="5E1A050D">
            <w:pPr>
              <w:pStyle w:val="16"/>
              <w:ind w:left="674"/>
              <w:rPr>
                <w:rFonts w:ascii="Times New Roman"/>
                <w:sz w:val="22"/>
              </w:rPr>
            </w:pPr>
            <w:r>
              <w:rPr>
                <w:rFonts w:ascii="Times New Roman"/>
                <w:spacing w:val="-5"/>
                <w:sz w:val="22"/>
              </w:rPr>
              <w:t>int</w:t>
            </w:r>
          </w:p>
        </w:tc>
      </w:tr>
      <w:tr w14:paraId="13B95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470CF41A">
            <w:pPr>
              <w:pStyle w:val="16"/>
              <w:rPr>
                <w:rFonts w:ascii="Times New Roman"/>
                <w:sz w:val="22"/>
              </w:rPr>
            </w:pPr>
            <w:r>
              <w:rPr>
                <w:rFonts w:ascii="Times New Roman"/>
                <w:spacing w:val="-2"/>
                <w:sz w:val="22"/>
              </w:rPr>
              <w:t>Team_Name</w:t>
            </w:r>
          </w:p>
        </w:tc>
        <w:tc>
          <w:tcPr>
            <w:tcW w:w="4769" w:type="dxa"/>
          </w:tcPr>
          <w:p w14:paraId="0FC019EF">
            <w:pPr>
              <w:pStyle w:val="16"/>
              <w:ind w:left="674"/>
              <w:rPr>
                <w:rFonts w:ascii="Times New Roman"/>
                <w:sz w:val="22"/>
              </w:rPr>
            </w:pPr>
            <w:r>
              <w:rPr>
                <w:rFonts w:ascii="Times New Roman"/>
                <w:spacing w:val="-2"/>
                <w:sz w:val="22"/>
              </w:rPr>
              <w:t>Varchar(50)</w:t>
            </w:r>
          </w:p>
        </w:tc>
      </w:tr>
      <w:tr w14:paraId="4D509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170B3CA9">
            <w:pPr>
              <w:pStyle w:val="16"/>
              <w:spacing w:before="1" w:line="232" w:lineRule="exact"/>
              <w:rPr>
                <w:rFonts w:ascii="Times New Roman"/>
                <w:sz w:val="22"/>
              </w:rPr>
            </w:pPr>
            <w:r>
              <w:rPr>
                <w:rFonts w:ascii="Times New Roman"/>
                <w:spacing w:val="-2"/>
                <w:sz w:val="22"/>
              </w:rPr>
              <w:t>Runs_scored</w:t>
            </w:r>
          </w:p>
        </w:tc>
        <w:tc>
          <w:tcPr>
            <w:tcW w:w="4769" w:type="dxa"/>
          </w:tcPr>
          <w:p w14:paraId="320B78E1">
            <w:pPr>
              <w:pStyle w:val="16"/>
              <w:spacing w:before="1" w:line="232" w:lineRule="exact"/>
              <w:ind w:left="674"/>
              <w:rPr>
                <w:rFonts w:ascii="Times New Roman"/>
                <w:sz w:val="22"/>
              </w:rPr>
            </w:pPr>
            <w:r>
              <w:rPr>
                <w:rFonts w:ascii="Times New Roman"/>
                <w:spacing w:val="-5"/>
                <w:sz w:val="22"/>
              </w:rPr>
              <w:t>int</w:t>
            </w:r>
          </w:p>
        </w:tc>
      </w:tr>
      <w:tr w14:paraId="53EA35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2795" w:type="dxa"/>
          </w:tcPr>
          <w:p w14:paraId="122C74A4">
            <w:pPr>
              <w:pStyle w:val="16"/>
              <w:spacing w:line="252" w:lineRule="exact"/>
              <w:rPr>
                <w:rFonts w:ascii="Times New Roman"/>
                <w:sz w:val="22"/>
              </w:rPr>
            </w:pPr>
            <w:r>
              <w:rPr>
                <w:rFonts w:ascii="Times New Roman"/>
                <w:spacing w:val="-2"/>
                <w:sz w:val="22"/>
              </w:rPr>
              <w:t>Balls_faced</w:t>
            </w:r>
          </w:p>
        </w:tc>
        <w:tc>
          <w:tcPr>
            <w:tcW w:w="4769" w:type="dxa"/>
          </w:tcPr>
          <w:p w14:paraId="56293C88">
            <w:pPr>
              <w:pStyle w:val="16"/>
              <w:spacing w:line="252" w:lineRule="exact"/>
              <w:ind w:left="674"/>
              <w:rPr>
                <w:rFonts w:ascii="Times New Roman"/>
                <w:sz w:val="22"/>
              </w:rPr>
            </w:pPr>
            <w:r>
              <w:rPr>
                <w:rFonts w:ascii="Times New Roman"/>
                <w:spacing w:val="-5"/>
                <w:sz w:val="22"/>
              </w:rPr>
              <w:t>int</w:t>
            </w:r>
          </w:p>
        </w:tc>
      </w:tr>
      <w:tr w14:paraId="38639A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2D600E9E">
            <w:pPr>
              <w:pStyle w:val="16"/>
              <w:rPr>
                <w:rFonts w:ascii="Times New Roman"/>
                <w:sz w:val="22"/>
              </w:rPr>
            </w:pPr>
            <w:r>
              <w:rPr>
                <w:rFonts w:ascii="Times New Roman"/>
                <w:spacing w:val="-2"/>
                <w:sz w:val="22"/>
              </w:rPr>
              <w:t>Fours</w:t>
            </w:r>
          </w:p>
        </w:tc>
        <w:tc>
          <w:tcPr>
            <w:tcW w:w="4769" w:type="dxa"/>
          </w:tcPr>
          <w:p w14:paraId="1825C625">
            <w:pPr>
              <w:pStyle w:val="16"/>
              <w:ind w:left="674"/>
              <w:rPr>
                <w:rFonts w:ascii="Times New Roman"/>
                <w:sz w:val="22"/>
              </w:rPr>
            </w:pPr>
            <w:r>
              <w:rPr>
                <w:rFonts w:ascii="Times New Roman"/>
                <w:spacing w:val="-5"/>
                <w:sz w:val="22"/>
              </w:rPr>
              <w:t>int</w:t>
            </w:r>
          </w:p>
        </w:tc>
      </w:tr>
      <w:tr w14:paraId="40791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57FAC876">
            <w:pPr>
              <w:pStyle w:val="16"/>
              <w:spacing w:line="222" w:lineRule="exact"/>
              <w:rPr>
                <w:sz w:val="19"/>
              </w:rPr>
            </w:pPr>
            <w:r>
              <w:rPr>
                <w:spacing w:val="-2"/>
                <w:sz w:val="19"/>
              </w:rPr>
              <w:t>Sixes</w:t>
            </w:r>
          </w:p>
        </w:tc>
        <w:tc>
          <w:tcPr>
            <w:tcW w:w="4769" w:type="dxa"/>
          </w:tcPr>
          <w:p w14:paraId="05B0D502">
            <w:pPr>
              <w:pStyle w:val="16"/>
              <w:ind w:left="674"/>
              <w:rPr>
                <w:rFonts w:ascii="Times New Roman"/>
                <w:sz w:val="22"/>
              </w:rPr>
            </w:pPr>
            <w:r>
              <w:rPr>
                <w:rFonts w:ascii="Times New Roman"/>
                <w:spacing w:val="-5"/>
                <w:sz w:val="22"/>
              </w:rPr>
              <w:t>int</w:t>
            </w:r>
          </w:p>
        </w:tc>
      </w:tr>
      <w:tr w14:paraId="666342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528976BC">
            <w:pPr>
              <w:pStyle w:val="16"/>
              <w:spacing w:before="1" w:line="232" w:lineRule="exact"/>
              <w:rPr>
                <w:rFonts w:ascii="Times New Roman"/>
                <w:sz w:val="22"/>
              </w:rPr>
            </w:pPr>
            <w:r>
              <w:rPr>
                <w:rFonts w:ascii="Times New Roman"/>
                <w:spacing w:val="-2"/>
                <w:sz w:val="22"/>
              </w:rPr>
              <w:t>Wickets_Taken</w:t>
            </w:r>
          </w:p>
        </w:tc>
        <w:tc>
          <w:tcPr>
            <w:tcW w:w="4769" w:type="dxa"/>
          </w:tcPr>
          <w:p w14:paraId="7CF72230">
            <w:pPr>
              <w:pStyle w:val="16"/>
              <w:spacing w:before="1" w:line="232" w:lineRule="exact"/>
              <w:ind w:left="674"/>
              <w:rPr>
                <w:rFonts w:ascii="Times New Roman"/>
                <w:sz w:val="22"/>
              </w:rPr>
            </w:pPr>
            <w:r>
              <w:rPr>
                <w:rFonts w:ascii="Times New Roman"/>
                <w:spacing w:val="-5"/>
                <w:sz w:val="22"/>
              </w:rPr>
              <w:t>int</w:t>
            </w:r>
          </w:p>
        </w:tc>
      </w:tr>
      <w:tr w14:paraId="6914BF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2C1AD15A">
            <w:pPr>
              <w:pStyle w:val="16"/>
              <w:rPr>
                <w:rFonts w:ascii="Times New Roman"/>
                <w:sz w:val="22"/>
              </w:rPr>
            </w:pPr>
            <w:r>
              <w:rPr>
                <w:rFonts w:ascii="Times New Roman"/>
                <w:spacing w:val="-2"/>
                <w:sz w:val="22"/>
              </w:rPr>
              <w:t>Balls_Bowled</w:t>
            </w:r>
          </w:p>
        </w:tc>
        <w:tc>
          <w:tcPr>
            <w:tcW w:w="4769" w:type="dxa"/>
          </w:tcPr>
          <w:p w14:paraId="6CE5FCBC">
            <w:pPr>
              <w:pStyle w:val="16"/>
              <w:ind w:left="674"/>
              <w:rPr>
                <w:rFonts w:ascii="Times New Roman"/>
                <w:sz w:val="22"/>
              </w:rPr>
            </w:pPr>
            <w:r>
              <w:rPr>
                <w:rFonts w:ascii="Times New Roman"/>
                <w:spacing w:val="-5"/>
                <w:sz w:val="22"/>
              </w:rPr>
              <w:t>int</w:t>
            </w:r>
          </w:p>
        </w:tc>
      </w:tr>
      <w:tr w14:paraId="05E93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795" w:type="dxa"/>
          </w:tcPr>
          <w:p w14:paraId="7A99E33B">
            <w:pPr>
              <w:pStyle w:val="16"/>
              <w:rPr>
                <w:rFonts w:ascii="Times New Roman"/>
                <w:sz w:val="22"/>
              </w:rPr>
            </w:pPr>
            <w:r>
              <w:rPr>
                <w:rFonts w:ascii="Times New Roman"/>
                <w:spacing w:val="-2"/>
                <w:sz w:val="22"/>
              </w:rPr>
              <w:t>Runs_Conceded</w:t>
            </w:r>
          </w:p>
        </w:tc>
        <w:tc>
          <w:tcPr>
            <w:tcW w:w="4769" w:type="dxa"/>
          </w:tcPr>
          <w:p w14:paraId="1FD44075">
            <w:pPr>
              <w:pStyle w:val="16"/>
              <w:ind w:left="674"/>
              <w:rPr>
                <w:rFonts w:ascii="Times New Roman"/>
                <w:sz w:val="22"/>
              </w:rPr>
            </w:pPr>
            <w:r>
              <w:rPr>
                <w:rFonts w:ascii="Times New Roman"/>
                <w:spacing w:val="-5"/>
                <w:sz w:val="22"/>
              </w:rPr>
              <w:t>int</w:t>
            </w:r>
          </w:p>
        </w:tc>
      </w:tr>
      <w:tr w14:paraId="13F1D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2422552B">
            <w:pPr>
              <w:pStyle w:val="16"/>
              <w:rPr>
                <w:rFonts w:ascii="Times New Roman"/>
                <w:sz w:val="22"/>
              </w:rPr>
            </w:pPr>
            <w:r>
              <w:rPr>
                <w:rFonts w:ascii="Times New Roman"/>
                <w:spacing w:val="-2"/>
                <w:sz w:val="22"/>
              </w:rPr>
              <w:t>Maidens</w:t>
            </w:r>
          </w:p>
        </w:tc>
        <w:tc>
          <w:tcPr>
            <w:tcW w:w="4769" w:type="dxa"/>
          </w:tcPr>
          <w:p w14:paraId="0262CB25">
            <w:pPr>
              <w:pStyle w:val="16"/>
              <w:ind w:left="674"/>
              <w:rPr>
                <w:rFonts w:ascii="Times New Roman"/>
                <w:sz w:val="22"/>
              </w:rPr>
            </w:pPr>
            <w:r>
              <w:rPr>
                <w:rFonts w:ascii="Times New Roman"/>
                <w:spacing w:val="-5"/>
                <w:sz w:val="22"/>
              </w:rPr>
              <w:t>int</w:t>
            </w:r>
          </w:p>
        </w:tc>
      </w:tr>
      <w:tr w14:paraId="4835E1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358C3837">
            <w:pPr>
              <w:pStyle w:val="16"/>
              <w:rPr>
                <w:rFonts w:ascii="Times New Roman"/>
                <w:sz w:val="22"/>
              </w:rPr>
            </w:pPr>
            <w:r>
              <w:rPr>
                <w:rFonts w:ascii="Times New Roman"/>
                <w:spacing w:val="-2"/>
                <w:sz w:val="22"/>
              </w:rPr>
              <w:t>Catches</w:t>
            </w:r>
          </w:p>
        </w:tc>
        <w:tc>
          <w:tcPr>
            <w:tcW w:w="4769" w:type="dxa"/>
          </w:tcPr>
          <w:p w14:paraId="05246BEB">
            <w:pPr>
              <w:pStyle w:val="16"/>
              <w:ind w:left="674"/>
              <w:rPr>
                <w:rFonts w:ascii="Times New Roman"/>
                <w:sz w:val="22"/>
              </w:rPr>
            </w:pPr>
            <w:r>
              <w:rPr>
                <w:rFonts w:ascii="Times New Roman"/>
                <w:spacing w:val="-5"/>
                <w:sz w:val="22"/>
              </w:rPr>
              <w:t>int</w:t>
            </w:r>
          </w:p>
        </w:tc>
      </w:tr>
      <w:tr w14:paraId="42278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95" w:type="dxa"/>
          </w:tcPr>
          <w:p w14:paraId="5BE133B1">
            <w:pPr>
              <w:pStyle w:val="16"/>
              <w:rPr>
                <w:rFonts w:ascii="Times New Roman"/>
                <w:sz w:val="22"/>
              </w:rPr>
            </w:pPr>
            <w:r>
              <w:rPr>
                <w:rFonts w:ascii="Times New Roman"/>
                <w:spacing w:val="-2"/>
                <w:sz w:val="22"/>
              </w:rPr>
              <w:t>Stumpings</w:t>
            </w:r>
          </w:p>
        </w:tc>
        <w:tc>
          <w:tcPr>
            <w:tcW w:w="4769" w:type="dxa"/>
          </w:tcPr>
          <w:p w14:paraId="70F57189">
            <w:pPr>
              <w:pStyle w:val="16"/>
              <w:ind w:left="674"/>
              <w:rPr>
                <w:rFonts w:ascii="Times New Roman"/>
                <w:sz w:val="22"/>
              </w:rPr>
            </w:pPr>
            <w:r>
              <w:rPr>
                <w:rFonts w:ascii="Times New Roman"/>
                <w:spacing w:val="-5"/>
                <w:sz w:val="22"/>
              </w:rPr>
              <w:t>int</w:t>
            </w:r>
          </w:p>
        </w:tc>
      </w:tr>
    </w:tbl>
    <w:p w14:paraId="35C6C520">
      <w:pPr>
        <w:pStyle w:val="16"/>
        <w:spacing w:after="0"/>
        <w:rPr>
          <w:rFonts w:ascii="Times New Roman"/>
          <w:sz w:val="22"/>
        </w:rPr>
        <w:sectPr>
          <w:pgSz w:w="11910" w:h="16840"/>
          <w:pgMar w:top="460" w:right="0" w:bottom="1080" w:left="566" w:header="241" w:footer="893" w:gutter="0"/>
          <w:cols w:space="720" w:num="1"/>
        </w:sectPr>
      </w:pPr>
    </w:p>
    <w:p w14:paraId="51DE97D1">
      <w:pPr>
        <w:pStyle w:val="9"/>
        <w:ind w:left="0"/>
        <w:rPr>
          <w:rFonts w:ascii="Times New Roman"/>
          <w:b/>
          <w:sz w:val="24"/>
        </w:rPr>
      </w:pPr>
    </w:p>
    <w:p w14:paraId="4C08E9AF">
      <w:pPr>
        <w:pStyle w:val="9"/>
        <w:ind w:left="0"/>
        <w:rPr>
          <w:rFonts w:ascii="Times New Roman"/>
          <w:b/>
          <w:sz w:val="24"/>
        </w:rPr>
      </w:pPr>
    </w:p>
    <w:p w14:paraId="47C49828">
      <w:pPr>
        <w:pStyle w:val="9"/>
        <w:ind w:left="0"/>
        <w:rPr>
          <w:rFonts w:ascii="Times New Roman"/>
          <w:b/>
          <w:sz w:val="24"/>
        </w:rPr>
      </w:pPr>
    </w:p>
    <w:p w14:paraId="22E0E3C1">
      <w:pPr>
        <w:pStyle w:val="9"/>
        <w:spacing w:before="16"/>
        <w:ind w:left="0"/>
        <w:rPr>
          <w:rFonts w:ascii="Times New Roman"/>
          <w:b/>
          <w:sz w:val="24"/>
        </w:rPr>
      </w:pPr>
    </w:p>
    <w:p w14:paraId="66DF7329">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4"/>
          <w:sz w:val="24"/>
        </w:rPr>
        <w:t xml:space="preserve"> </w:t>
      </w:r>
      <w:r>
        <w:rPr>
          <w:b/>
          <w:sz w:val="24"/>
        </w:rPr>
        <w:t>Name:</w:t>
      </w:r>
      <w:r>
        <w:rPr>
          <w:b/>
          <w:spacing w:val="58"/>
          <w:sz w:val="24"/>
        </w:rPr>
        <w:t xml:space="preserve"> </w:t>
      </w:r>
      <w:r>
        <w:rPr>
          <w:b/>
          <w:spacing w:val="-2"/>
          <w:sz w:val="24"/>
        </w:rPr>
        <w:t>Rankings</w:t>
      </w:r>
    </w:p>
    <w:p w14:paraId="22F9B2FF">
      <w:pPr>
        <w:pStyle w:val="9"/>
        <w:spacing w:before="137"/>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58"/>
        <w:gridCol w:w="4569"/>
      </w:tblGrid>
      <w:tr w14:paraId="404D9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2758" w:type="dxa"/>
          </w:tcPr>
          <w:p w14:paraId="176E52D1">
            <w:pPr>
              <w:pStyle w:val="16"/>
              <w:spacing w:line="252" w:lineRule="exact"/>
              <w:rPr>
                <w:rFonts w:ascii="Times New Roman"/>
                <w:b/>
                <w:sz w:val="22"/>
              </w:rPr>
            </w:pPr>
            <w:r>
              <w:rPr>
                <w:rFonts w:ascii="Times New Roman"/>
                <w:b/>
                <w:spacing w:val="-2"/>
                <w:sz w:val="22"/>
              </w:rPr>
              <w:t>Attributes</w:t>
            </w:r>
          </w:p>
        </w:tc>
        <w:tc>
          <w:tcPr>
            <w:tcW w:w="4569" w:type="dxa"/>
          </w:tcPr>
          <w:p w14:paraId="604451A8">
            <w:pPr>
              <w:pStyle w:val="16"/>
              <w:spacing w:line="252" w:lineRule="exact"/>
              <w:rPr>
                <w:rFonts w:ascii="Times New Roman"/>
                <w:b/>
                <w:sz w:val="22"/>
              </w:rPr>
            </w:pPr>
            <w:r>
              <w:rPr>
                <w:rFonts w:ascii="Times New Roman"/>
                <w:b/>
                <w:spacing w:val="-4"/>
                <w:sz w:val="22"/>
              </w:rPr>
              <w:t>Type</w:t>
            </w:r>
          </w:p>
        </w:tc>
      </w:tr>
      <w:tr w14:paraId="29179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58" w:type="dxa"/>
          </w:tcPr>
          <w:p w14:paraId="54300807">
            <w:pPr>
              <w:pStyle w:val="16"/>
              <w:rPr>
                <w:rFonts w:ascii="Times New Roman"/>
                <w:sz w:val="22"/>
              </w:rPr>
            </w:pPr>
            <w:r>
              <w:rPr>
                <w:rFonts w:ascii="Times New Roman"/>
                <w:spacing w:val="-2"/>
                <w:sz w:val="22"/>
              </w:rPr>
              <w:t>Format</w:t>
            </w:r>
          </w:p>
        </w:tc>
        <w:tc>
          <w:tcPr>
            <w:tcW w:w="4569" w:type="dxa"/>
          </w:tcPr>
          <w:p w14:paraId="27CBC37F">
            <w:pPr>
              <w:pStyle w:val="16"/>
              <w:rPr>
                <w:rFonts w:ascii="Times New Roman"/>
                <w:sz w:val="22"/>
              </w:rPr>
            </w:pPr>
            <w:r>
              <w:rPr>
                <w:rFonts w:ascii="Times New Roman"/>
                <w:spacing w:val="-2"/>
                <w:sz w:val="22"/>
              </w:rPr>
              <w:t>Varchar(50)</w:t>
            </w:r>
          </w:p>
        </w:tc>
      </w:tr>
      <w:tr w14:paraId="4FBF87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758" w:type="dxa"/>
          </w:tcPr>
          <w:p w14:paraId="743518AD">
            <w:pPr>
              <w:pStyle w:val="16"/>
              <w:rPr>
                <w:rFonts w:ascii="Times New Roman"/>
                <w:sz w:val="22"/>
              </w:rPr>
            </w:pPr>
            <w:r>
              <w:rPr>
                <w:rFonts w:ascii="Times New Roman"/>
                <w:spacing w:val="-2"/>
                <w:sz w:val="22"/>
              </w:rPr>
              <w:t>Player_Role</w:t>
            </w:r>
          </w:p>
        </w:tc>
        <w:tc>
          <w:tcPr>
            <w:tcW w:w="4569" w:type="dxa"/>
          </w:tcPr>
          <w:p w14:paraId="6C77445F">
            <w:pPr>
              <w:pStyle w:val="16"/>
              <w:rPr>
                <w:rFonts w:ascii="Times New Roman"/>
                <w:sz w:val="22"/>
              </w:rPr>
            </w:pPr>
            <w:r>
              <w:rPr>
                <w:rFonts w:ascii="Times New Roman"/>
                <w:spacing w:val="-2"/>
                <w:sz w:val="22"/>
              </w:rPr>
              <w:t>Varchar(50)</w:t>
            </w:r>
          </w:p>
        </w:tc>
      </w:tr>
      <w:tr w14:paraId="755F58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58" w:type="dxa"/>
          </w:tcPr>
          <w:p w14:paraId="01F53802">
            <w:pPr>
              <w:pStyle w:val="16"/>
              <w:rPr>
                <w:rFonts w:ascii="Times New Roman"/>
                <w:sz w:val="22"/>
              </w:rPr>
            </w:pPr>
            <w:r>
              <w:rPr>
                <w:rFonts w:ascii="Times New Roman"/>
                <w:spacing w:val="-2"/>
                <w:sz w:val="22"/>
              </w:rPr>
              <w:t>Current_Rank</w:t>
            </w:r>
          </w:p>
        </w:tc>
        <w:tc>
          <w:tcPr>
            <w:tcW w:w="4569" w:type="dxa"/>
          </w:tcPr>
          <w:p w14:paraId="29A24692">
            <w:pPr>
              <w:pStyle w:val="16"/>
              <w:rPr>
                <w:rFonts w:ascii="Times New Roman"/>
                <w:sz w:val="22"/>
              </w:rPr>
            </w:pPr>
            <w:r>
              <w:rPr>
                <w:rFonts w:ascii="Times New Roman"/>
                <w:spacing w:val="-5"/>
                <w:sz w:val="22"/>
              </w:rPr>
              <w:t>int</w:t>
            </w:r>
          </w:p>
        </w:tc>
      </w:tr>
      <w:tr w14:paraId="491960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58" w:type="dxa"/>
          </w:tcPr>
          <w:p w14:paraId="34691B16">
            <w:pPr>
              <w:pStyle w:val="16"/>
              <w:rPr>
                <w:rFonts w:ascii="Times New Roman"/>
                <w:sz w:val="22"/>
              </w:rPr>
            </w:pPr>
            <w:r>
              <w:rPr>
                <w:rFonts w:ascii="Times New Roman"/>
                <w:spacing w:val="-2"/>
                <w:sz w:val="22"/>
              </w:rPr>
              <w:t>Playe_Id</w:t>
            </w:r>
          </w:p>
        </w:tc>
        <w:tc>
          <w:tcPr>
            <w:tcW w:w="4569" w:type="dxa"/>
          </w:tcPr>
          <w:p w14:paraId="44D56078">
            <w:pPr>
              <w:pStyle w:val="16"/>
              <w:rPr>
                <w:rFonts w:ascii="Times New Roman"/>
                <w:sz w:val="22"/>
              </w:rPr>
            </w:pPr>
            <w:r>
              <w:rPr>
                <w:rFonts w:ascii="Times New Roman"/>
                <w:spacing w:val="-5"/>
                <w:sz w:val="22"/>
              </w:rPr>
              <w:t>int</w:t>
            </w:r>
          </w:p>
        </w:tc>
      </w:tr>
      <w:tr w14:paraId="685BA6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58" w:type="dxa"/>
          </w:tcPr>
          <w:p w14:paraId="5C63E02B">
            <w:pPr>
              <w:pStyle w:val="16"/>
              <w:rPr>
                <w:rFonts w:ascii="Times New Roman"/>
                <w:sz w:val="22"/>
              </w:rPr>
            </w:pPr>
            <w:r>
              <w:rPr>
                <w:rFonts w:ascii="Times New Roman"/>
                <w:spacing w:val="-2"/>
                <w:sz w:val="22"/>
              </w:rPr>
              <w:t>Player_Name</w:t>
            </w:r>
          </w:p>
        </w:tc>
        <w:tc>
          <w:tcPr>
            <w:tcW w:w="4569" w:type="dxa"/>
          </w:tcPr>
          <w:p w14:paraId="4FFB1A31">
            <w:pPr>
              <w:pStyle w:val="16"/>
              <w:rPr>
                <w:rFonts w:ascii="Times New Roman"/>
                <w:sz w:val="22"/>
              </w:rPr>
            </w:pPr>
            <w:r>
              <w:rPr>
                <w:rFonts w:ascii="Times New Roman"/>
                <w:spacing w:val="-2"/>
                <w:sz w:val="22"/>
              </w:rPr>
              <w:t>Varchar(50)</w:t>
            </w:r>
          </w:p>
        </w:tc>
      </w:tr>
      <w:tr w14:paraId="12D317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58" w:type="dxa"/>
          </w:tcPr>
          <w:p w14:paraId="0EEABB80">
            <w:pPr>
              <w:pStyle w:val="16"/>
              <w:rPr>
                <w:rFonts w:ascii="Times New Roman"/>
                <w:sz w:val="22"/>
              </w:rPr>
            </w:pPr>
            <w:r>
              <w:rPr>
                <w:rFonts w:ascii="Times New Roman"/>
                <w:spacing w:val="-2"/>
                <w:sz w:val="22"/>
              </w:rPr>
              <w:t>Team_Id</w:t>
            </w:r>
          </w:p>
        </w:tc>
        <w:tc>
          <w:tcPr>
            <w:tcW w:w="4569" w:type="dxa"/>
          </w:tcPr>
          <w:p w14:paraId="04C7825F">
            <w:pPr>
              <w:pStyle w:val="16"/>
              <w:rPr>
                <w:rFonts w:ascii="Times New Roman"/>
                <w:sz w:val="22"/>
              </w:rPr>
            </w:pPr>
            <w:r>
              <w:rPr>
                <w:rFonts w:ascii="Times New Roman"/>
                <w:spacing w:val="-5"/>
                <w:sz w:val="22"/>
              </w:rPr>
              <w:t>int</w:t>
            </w:r>
          </w:p>
        </w:tc>
      </w:tr>
      <w:tr w14:paraId="66A51E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758" w:type="dxa"/>
          </w:tcPr>
          <w:p w14:paraId="4C01952E">
            <w:pPr>
              <w:pStyle w:val="16"/>
              <w:rPr>
                <w:rFonts w:ascii="Times New Roman"/>
                <w:sz w:val="22"/>
              </w:rPr>
            </w:pPr>
            <w:r>
              <w:rPr>
                <w:rFonts w:ascii="Times New Roman"/>
                <w:spacing w:val="-2"/>
                <w:sz w:val="22"/>
              </w:rPr>
              <w:t>Team_Name</w:t>
            </w:r>
          </w:p>
        </w:tc>
        <w:tc>
          <w:tcPr>
            <w:tcW w:w="4569" w:type="dxa"/>
          </w:tcPr>
          <w:p w14:paraId="2157E425">
            <w:pPr>
              <w:pStyle w:val="16"/>
              <w:rPr>
                <w:rFonts w:ascii="Times New Roman"/>
                <w:sz w:val="22"/>
              </w:rPr>
            </w:pPr>
            <w:r>
              <w:rPr>
                <w:rFonts w:ascii="Times New Roman"/>
                <w:spacing w:val="-2"/>
                <w:sz w:val="22"/>
              </w:rPr>
              <w:t>Varchar(50)</w:t>
            </w:r>
          </w:p>
        </w:tc>
      </w:tr>
      <w:tr w14:paraId="7CFE06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758" w:type="dxa"/>
          </w:tcPr>
          <w:p w14:paraId="1E093D78">
            <w:pPr>
              <w:pStyle w:val="16"/>
              <w:rPr>
                <w:rFonts w:ascii="Times New Roman"/>
                <w:sz w:val="22"/>
              </w:rPr>
            </w:pPr>
            <w:r>
              <w:rPr>
                <w:rFonts w:ascii="Times New Roman"/>
                <w:spacing w:val="-2"/>
                <w:sz w:val="22"/>
              </w:rPr>
              <w:t>Ranking_Points</w:t>
            </w:r>
          </w:p>
        </w:tc>
        <w:tc>
          <w:tcPr>
            <w:tcW w:w="4569" w:type="dxa"/>
          </w:tcPr>
          <w:p w14:paraId="2B863A40">
            <w:pPr>
              <w:pStyle w:val="16"/>
              <w:rPr>
                <w:rFonts w:ascii="Times New Roman"/>
                <w:sz w:val="22"/>
              </w:rPr>
            </w:pPr>
            <w:r>
              <w:rPr>
                <w:rFonts w:ascii="Times New Roman"/>
                <w:spacing w:val="-5"/>
                <w:sz w:val="22"/>
              </w:rPr>
              <w:t>int</w:t>
            </w:r>
          </w:p>
        </w:tc>
      </w:tr>
    </w:tbl>
    <w:p w14:paraId="5631244A">
      <w:pPr>
        <w:pStyle w:val="9"/>
        <w:ind w:left="0"/>
        <w:rPr>
          <w:rFonts w:ascii="Times New Roman"/>
          <w:b/>
          <w:sz w:val="24"/>
        </w:rPr>
      </w:pPr>
    </w:p>
    <w:p w14:paraId="7AFBE5FB">
      <w:pPr>
        <w:pStyle w:val="9"/>
        <w:spacing w:before="231"/>
        <w:ind w:left="0"/>
        <w:rPr>
          <w:rFonts w:ascii="Times New Roman"/>
          <w:b/>
          <w:sz w:val="24"/>
        </w:rPr>
      </w:pPr>
    </w:p>
    <w:p w14:paraId="3F9A3791">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2"/>
          <w:sz w:val="24"/>
        </w:rPr>
        <w:t xml:space="preserve"> </w:t>
      </w:r>
      <w:r>
        <w:rPr>
          <w:b/>
          <w:sz w:val="24"/>
        </w:rPr>
        <w:t>Name:</w:t>
      </w:r>
      <w:r>
        <w:rPr>
          <w:b/>
          <w:spacing w:val="58"/>
          <w:sz w:val="24"/>
        </w:rPr>
        <w:t xml:space="preserve"> </w:t>
      </w:r>
      <w:r>
        <w:rPr>
          <w:b/>
          <w:spacing w:val="-2"/>
          <w:sz w:val="24"/>
        </w:rPr>
        <w:t>UserTeam</w:t>
      </w:r>
    </w:p>
    <w:p w14:paraId="3894C68E">
      <w:pPr>
        <w:pStyle w:val="9"/>
        <w:spacing w:before="138"/>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7"/>
        <w:gridCol w:w="4884"/>
      </w:tblGrid>
      <w:tr w14:paraId="2CEFE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3197" w:type="dxa"/>
          </w:tcPr>
          <w:p w14:paraId="533EB0E5">
            <w:pPr>
              <w:pStyle w:val="16"/>
              <w:spacing w:line="252" w:lineRule="exact"/>
              <w:rPr>
                <w:rFonts w:ascii="Times New Roman"/>
                <w:b/>
                <w:sz w:val="22"/>
              </w:rPr>
            </w:pPr>
            <w:r>
              <w:rPr>
                <w:rFonts w:ascii="Times New Roman"/>
                <w:b/>
                <w:spacing w:val="-2"/>
                <w:sz w:val="22"/>
              </w:rPr>
              <w:t>Attributes</w:t>
            </w:r>
          </w:p>
        </w:tc>
        <w:tc>
          <w:tcPr>
            <w:tcW w:w="4884" w:type="dxa"/>
          </w:tcPr>
          <w:p w14:paraId="779D8856">
            <w:pPr>
              <w:pStyle w:val="16"/>
              <w:spacing w:line="252" w:lineRule="exact"/>
              <w:rPr>
                <w:rFonts w:ascii="Times New Roman"/>
                <w:b/>
                <w:sz w:val="22"/>
              </w:rPr>
            </w:pPr>
            <w:r>
              <w:rPr>
                <w:rFonts w:ascii="Times New Roman"/>
                <w:b/>
                <w:spacing w:val="-4"/>
                <w:sz w:val="22"/>
              </w:rPr>
              <w:t>Type</w:t>
            </w:r>
          </w:p>
        </w:tc>
      </w:tr>
      <w:tr w14:paraId="172944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627058B2">
            <w:pPr>
              <w:pStyle w:val="16"/>
              <w:rPr>
                <w:rFonts w:ascii="Times New Roman"/>
                <w:sz w:val="22"/>
              </w:rPr>
            </w:pPr>
            <w:r>
              <w:rPr>
                <w:rFonts w:ascii="Times New Roman"/>
                <w:spacing w:val="-2"/>
                <w:sz w:val="22"/>
              </w:rPr>
              <w:t>Team_Id</w:t>
            </w:r>
          </w:p>
        </w:tc>
        <w:tc>
          <w:tcPr>
            <w:tcW w:w="4884" w:type="dxa"/>
          </w:tcPr>
          <w:p w14:paraId="657C773C">
            <w:pPr>
              <w:pStyle w:val="16"/>
              <w:rPr>
                <w:rFonts w:ascii="Times New Roman"/>
                <w:sz w:val="22"/>
              </w:rPr>
            </w:pPr>
            <w:r>
              <w:rPr>
                <w:rFonts w:ascii="Times New Roman"/>
                <w:spacing w:val="-5"/>
                <w:sz w:val="22"/>
              </w:rPr>
              <w:t>int</w:t>
            </w:r>
          </w:p>
        </w:tc>
      </w:tr>
      <w:tr w14:paraId="63E4C6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5591CA49">
            <w:pPr>
              <w:pStyle w:val="16"/>
              <w:rPr>
                <w:rFonts w:ascii="Times New Roman"/>
                <w:sz w:val="22"/>
              </w:rPr>
            </w:pPr>
            <w:r>
              <w:rPr>
                <w:rFonts w:ascii="Times New Roman"/>
                <w:spacing w:val="-2"/>
                <w:sz w:val="22"/>
              </w:rPr>
              <w:t>User_Id</w:t>
            </w:r>
          </w:p>
        </w:tc>
        <w:tc>
          <w:tcPr>
            <w:tcW w:w="4884" w:type="dxa"/>
          </w:tcPr>
          <w:p w14:paraId="697E06F0">
            <w:pPr>
              <w:pStyle w:val="16"/>
              <w:rPr>
                <w:rFonts w:ascii="Times New Roman"/>
                <w:sz w:val="22"/>
              </w:rPr>
            </w:pPr>
            <w:r>
              <w:rPr>
                <w:rFonts w:ascii="Times New Roman"/>
                <w:spacing w:val="-5"/>
                <w:sz w:val="22"/>
              </w:rPr>
              <w:t>int</w:t>
            </w:r>
          </w:p>
        </w:tc>
      </w:tr>
      <w:tr w14:paraId="7F7292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197" w:type="dxa"/>
          </w:tcPr>
          <w:p w14:paraId="5AA85098">
            <w:pPr>
              <w:pStyle w:val="16"/>
              <w:rPr>
                <w:rFonts w:ascii="Times New Roman"/>
                <w:sz w:val="22"/>
              </w:rPr>
            </w:pPr>
            <w:r>
              <w:rPr>
                <w:rFonts w:ascii="Times New Roman"/>
                <w:spacing w:val="-2"/>
                <w:sz w:val="22"/>
              </w:rPr>
              <w:t>User_Name</w:t>
            </w:r>
          </w:p>
        </w:tc>
        <w:tc>
          <w:tcPr>
            <w:tcW w:w="4884" w:type="dxa"/>
          </w:tcPr>
          <w:p w14:paraId="4A7A4B86">
            <w:pPr>
              <w:pStyle w:val="16"/>
              <w:rPr>
                <w:rFonts w:ascii="Times New Roman"/>
                <w:sz w:val="22"/>
              </w:rPr>
            </w:pPr>
            <w:r>
              <w:rPr>
                <w:rFonts w:ascii="Times New Roman"/>
                <w:spacing w:val="-2"/>
                <w:sz w:val="22"/>
              </w:rPr>
              <w:t>Varchar(50)</w:t>
            </w:r>
          </w:p>
        </w:tc>
      </w:tr>
      <w:tr w14:paraId="2DE77C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50F082DE">
            <w:pPr>
              <w:pStyle w:val="16"/>
              <w:rPr>
                <w:rFonts w:ascii="Times New Roman"/>
                <w:sz w:val="22"/>
              </w:rPr>
            </w:pPr>
            <w:r>
              <w:rPr>
                <w:rFonts w:ascii="Times New Roman"/>
                <w:spacing w:val="-2"/>
                <w:sz w:val="22"/>
              </w:rPr>
              <w:t>Match_Id</w:t>
            </w:r>
          </w:p>
        </w:tc>
        <w:tc>
          <w:tcPr>
            <w:tcW w:w="4884" w:type="dxa"/>
          </w:tcPr>
          <w:p w14:paraId="20D3E70B">
            <w:pPr>
              <w:pStyle w:val="16"/>
              <w:rPr>
                <w:rFonts w:ascii="Times New Roman"/>
                <w:sz w:val="22"/>
              </w:rPr>
            </w:pPr>
            <w:r>
              <w:rPr>
                <w:rFonts w:ascii="Times New Roman"/>
                <w:spacing w:val="-2"/>
                <w:sz w:val="22"/>
              </w:rPr>
              <w:t>Varchar(50)</w:t>
            </w:r>
          </w:p>
        </w:tc>
      </w:tr>
      <w:tr w14:paraId="0E24D1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197" w:type="dxa"/>
          </w:tcPr>
          <w:p w14:paraId="7D95CCEE">
            <w:pPr>
              <w:pStyle w:val="16"/>
              <w:rPr>
                <w:rFonts w:ascii="Times New Roman"/>
                <w:sz w:val="22"/>
              </w:rPr>
            </w:pPr>
            <w:r>
              <w:rPr>
                <w:rFonts w:ascii="Times New Roman"/>
                <w:spacing w:val="-2"/>
                <w:sz w:val="22"/>
              </w:rPr>
              <w:t>Match_Name</w:t>
            </w:r>
          </w:p>
        </w:tc>
        <w:tc>
          <w:tcPr>
            <w:tcW w:w="4884" w:type="dxa"/>
          </w:tcPr>
          <w:p w14:paraId="20C3DD3C">
            <w:pPr>
              <w:pStyle w:val="16"/>
              <w:rPr>
                <w:rFonts w:ascii="Times New Roman"/>
                <w:sz w:val="22"/>
              </w:rPr>
            </w:pPr>
            <w:r>
              <w:rPr>
                <w:rFonts w:ascii="Times New Roman"/>
                <w:spacing w:val="-2"/>
                <w:sz w:val="22"/>
              </w:rPr>
              <w:t>Varchar(50)</w:t>
            </w:r>
          </w:p>
        </w:tc>
      </w:tr>
      <w:tr w14:paraId="23BF26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7F85EEBD">
            <w:pPr>
              <w:pStyle w:val="16"/>
              <w:rPr>
                <w:rFonts w:ascii="Times New Roman"/>
                <w:sz w:val="22"/>
              </w:rPr>
            </w:pPr>
            <w:r>
              <w:rPr>
                <w:rFonts w:ascii="Times New Roman"/>
                <w:spacing w:val="-2"/>
                <w:sz w:val="22"/>
              </w:rPr>
              <w:t>Captain_Id</w:t>
            </w:r>
          </w:p>
        </w:tc>
        <w:tc>
          <w:tcPr>
            <w:tcW w:w="4884" w:type="dxa"/>
          </w:tcPr>
          <w:p w14:paraId="22C3D9BF">
            <w:pPr>
              <w:pStyle w:val="16"/>
              <w:rPr>
                <w:rFonts w:ascii="Times New Roman"/>
                <w:sz w:val="22"/>
              </w:rPr>
            </w:pPr>
            <w:r>
              <w:rPr>
                <w:rFonts w:ascii="Times New Roman"/>
                <w:spacing w:val="-5"/>
                <w:sz w:val="22"/>
              </w:rPr>
              <w:t>int</w:t>
            </w:r>
          </w:p>
        </w:tc>
      </w:tr>
      <w:tr w14:paraId="2A41D1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3197" w:type="dxa"/>
          </w:tcPr>
          <w:p w14:paraId="57B8565C">
            <w:pPr>
              <w:pStyle w:val="16"/>
              <w:spacing w:line="253" w:lineRule="exact"/>
              <w:rPr>
                <w:rFonts w:ascii="Times New Roman"/>
                <w:sz w:val="22"/>
              </w:rPr>
            </w:pPr>
            <w:r>
              <w:rPr>
                <w:rFonts w:ascii="Times New Roman"/>
                <w:spacing w:val="-2"/>
                <w:sz w:val="22"/>
              </w:rPr>
              <w:t>Captain_Name</w:t>
            </w:r>
          </w:p>
        </w:tc>
        <w:tc>
          <w:tcPr>
            <w:tcW w:w="4884" w:type="dxa"/>
          </w:tcPr>
          <w:p w14:paraId="6B272CFB">
            <w:pPr>
              <w:pStyle w:val="16"/>
              <w:spacing w:line="253" w:lineRule="exact"/>
              <w:rPr>
                <w:rFonts w:ascii="Times New Roman"/>
                <w:sz w:val="22"/>
              </w:rPr>
            </w:pPr>
            <w:r>
              <w:rPr>
                <w:rFonts w:ascii="Times New Roman"/>
                <w:spacing w:val="-2"/>
                <w:sz w:val="22"/>
              </w:rPr>
              <w:t>Varchar(50)</w:t>
            </w:r>
          </w:p>
        </w:tc>
      </w:tr>
      <w:tr w14:paraId="6A9152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4D9302BA">
            <w:pPr>
              <w:pStyle w:val="16"/>
              <w:spacing w:line="232" w:lineRule="exact"/>
              <w:rPr>
                <w:rFonts w:ascii="Times New Roman"/>
                <w:sz w:val="22"/>
              </w:rPr>
            </w:pPr>
            <w:r>
              <w:rPr>
                <w:rFonts w:ascii="Times New Roman"/>
                <w:spacing w:val="-2"/>
                <w:sz w:val="22"/>
              </w:rPr>
              <w:t>Vice_Captain_Id</w:t>
            </w:r>
          </w:p>
        </w:tc>
        <w:tc>
          <w:tcPr>
            <w:tcW w:w="4884" w:type="dxa"/>
          </w:tcPr>
          <w:p w14:paraId="606514FA">
            <w:pPr>
              <w:pStyle w:val="16"/>
              <w:spacing w:line="232" w:lineRule="exact"/>
              <w:rPr>
                <w:rFonts w:ascii="Times New Roman"/>
                <w:sz w:val="22"/>
              </w:rPr>
            </w:pPr>
            <w:r>
              <w:rPr>
                <w:rFonts w:ascii="Times New Roman"/>
                <w:spacing w:val="-5"/>
                <w:sz w:val="22"/>
              </w:rPr>
              <w:t>int</w:t>
            </w:r>
          </w:p>
        </w:tc>
      </w:tr>
      <w:tr w14:paraId="58024C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08F2FE91">
            <w:pPr>
              <w:pStyle w:val="16"/>
              <w:rPr>
                <w:rFonts w:ascii="Times New Roman"/>
                <w:sz w:val="22"/>
              </w:rPr>
            </w:pPr>
            <w:r>
              <w:rPr>
                <w:rFonts w:ascii="Times New Roman"/>
                <w:spacing w:val="-2"/>
                <w:sz w:val="22"/>
              </w:rPr>
              <w:t>Vice_Captain_Name</w:t>
            </w:r>
          </w:p>
        </w:tc>
        <w:tc>
          <w:tcPr>
            <w:tcW w:w="4884" w:type="dxa"/>
          </w:tcPr>
          <w:p w14:paraId="1F0DB2D9">
            <w:pPr>
              <w:pStyle w:val="16"/>
              <w:rPr>
                <w:rFonts w:ascii="Times New Roman"/>
                <w:sz w:val="22"/>
              </w:rPr>
            </w:pPr>
            <w:r>
              <w:rPr>
                <w:rFonts w:ascii="Times New Roman"/>
                <w:spacing w:val="-2"/>
                <w:sz w:val="22"/>
              </w:rPr>
              <w:t>Varchar(50)</w:t>
            </w:r>
          </w:p>
        </w:tc>
      </w:tr>
      <w:tr w14:paraId="163B58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197" w:type="dxa"/>
          </w:tcPr>
          <w:p w14:paraId="3F285D7B">
            <w:pPr>
              <w:pStyle w:val="16"/>
              <w:rPr>
                <w:rFonts w:ascii="Times New Roman"/>
                <w:sz w:val="22"/>
              </w:rPr>
            </w:pPr>
            <w:r>
              <w:rPr>
                <w:rFonts w:ascii="Times New Roman"/>
                <w:spacing w:val="-2"/>
                <w:sz w:val="22"/>
              </w:rPr>
              <w:t>Total_Credits</w:t>
            </w:r>
          </w:p>
        </w:tc>
        <w:tc>
          <w:tcPr>
            <w:tcW w:w="4884" w:type="dxa"/>
          </w:tcPr>
          <w:p w14:paraId="5DA5431E">
            <w:pPr>
              <w:pStyle w:val="16"/>
              <w:rPr>
                <w:rFonts w:ascii="Times New Roman"/>
                <w:sz w:val="22"/>
              </w:rPr>
            </w:pPr>
            <w:r>
              <w:rPr>
                <w:rFonts w:ascii="Times New Roman"/>
                <w:spacing w:val="-2"/>
                <w:sz w:val="22"/>
              </w:rPr>
              <w:t>Decimal(5,2)</w:t>
            </w:r>
          </w:p>
        </w:tc>
      </w:tr>
      <w:tr w14:paraId="4E7EF8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59C0DAC6">
            <w:pPr>
              <w:pStyle w:val="16"/>
              <w:rPr>
                <w:rFonts w:ascii="Times New Roman"/>
                <w:sz w:val="22"/>
              </w:rPr>
            </w:pPr>
            <w:r>
              <w:rPr>
                <w:rFonts w:ascii="Times New Roman"/>
                <w:spacing w:val="-2"/>
                <w:sz w:val="22"/>
              </w:rPr>
              <w:t>Formation</w:t>
            </w:r>
          </w:p>
        </w:tc>
        <w:tc>
          <w:tcPr>
            <w:tcW w:w="4884" w:type="dxa"/>
          </w:tcPr>
          <w:p w14:paraId="04A362CD">
            <w:pPr>
              <w:pStyle w:val="16"/>
              <w:rPr>
                <w:rFonts w:ascii="Times New Roman"/>
                <w:sz w:val="22"/>
              </w:rPr>
            </w:pPr>
            <w:r>
              <w:rPr>
                <w:rFonts w:ascii="Times New Roman"/>
                <w:spacing w:val="-2"/>
                <w:sz w:val="22"/>
              </w:rPr>
              <w:t>Varchar(50)</w:t>
            </w:r>
          </w:p>
        </w:tc>
      </w:tr>
      <w:tr w14:paraId="6E751B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97" w:type="dxa"/>
          </w:tcPr>
          <w:p w14:paraId="740576B3">
            <w:pPr>
              <w:pStyle w:val="16"/>
              <w:spacing w:line="232" w:lineRule="exact"/>
              <w:rPr>
                <w:rFonts w:ascii="Times New Roman"/>
                <w:sz w:val="22"/>
              </w:rPr>
            </w:pPr>
            <w:r>
              <w:rPr>
                <w:rFonts w:ascii="Times New Roman"/>
                <w:spacing w:val="-2"/>
                <w:sz w:val="22"/>
              </w:rPr>
              <w:t>Created_At</w:t>
            </w:r>
          </w:p>
        </w:tc>
        <w:tc>
          <w:tcPr>
            <w:tcW w:w="4884" w:type="dxa"/>
          </w:tcPr>
          <w:p w14:paraId="79760E4F">
            <w:pPr>
              <w:pStyle w:val="16"/>
              <w:spacing w:line="232" w:lineRule="exact"/>
              <w:rPr>
                <w:rFonts w:ascii="Times New Roman"/>
                <w:sz w:val="22"/>
              </w:rPr>
            </w:pPr>
            <w:r>
              <w:rPr>
                <w:rFonts w:ascii="Times New Roman"/>
                <w:spacing w:val="-4"/>
                <w:sz w:val="22"/>
              </w:rPr>
              <w:t>Date</w:t>
            </w:r>
          </w:p>
        </w:tc>
      </w:tr>
    </w:tbl>
    <w:p w14:paraId="2023ABEA">
      <w:pPr>
        <w:pStyle w:val="9"/>
        <w:ind w:left="0"/>
        <w:rPr>
          <w:rFonts w:ascii="Times New Roman"/>
          <w:b/>
          <w:sz w:val="24"/>
        </w:rPr>
      </w:pPr>
    </w:p>
    <w:p w14:paraId="35A6D304">
      <w:pPr>
        <w:pStyle w:val="9"/>
        <w:spacing w:before="50"/>
        <w:ind w:left="0"/>
        <w:rPr>
          <w:rFonts w:ascii="Times New Roman"/>
          <w:b/>
          <w:sz w:val="24"/>
        </w:rPr>
      </w:pPr>
    </w:p>
    <w:p w14:paraId="7062C67E">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2"/>
          <w:sz w:val="24"/>
        </w:rPr>
        <w:t xml:space="preserve"> </w:t>
      </w:r>
      <w:r>
        <w:rPr>
          <w:b/>
          <w:sz w:val="24"/>
        </w:rPr>
        <w:t>Name:</w:t>
      </w:r>
      <w:r>
        <w:rPr>
          <w:b/>
          <w:spacing w:val="58"/>
          <w:sz w:val="24"/>
        </w:rPr>
        <w:t xml:space="preserve"> </w:t>
      </w:r>
      <w:r>
        <w:rPr>
          <w:b/>
          <w:spacing w:val="-2"/>
          <w:sz w:val="24"/>
        </w:rPr>
        <w:t>TeamPlayers</w:t>
      </w:r>
    </w:p>
    <w:p w14:paraId="24545D45">
      <w:pPr>
        <w:pStyle w:val="9"/>
        <w:spacing w:before="138"/>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50"/>
        <w:gridCol w:w="4874"/>
      </w:tblGrid>
      <w:tr w14:paraId="1410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2550" w:type="dxa"/>
          </w:tcPr>
          <w:p w14:paraId="6AC4043A">
            <w:pPr>
              <w:pStyle w:val="16"/>
              <w:spacing w:line="252" w:lineRule="exact"/>
              <w:rPr>
                <w:rFonts w:ascii="Times New Roman"/>
                <w:b/>
                <w:sz w:val="22"/>
              </w:rPr>
            </w:pPr>
            <w:r>
              <w:rPr>
                <w:rFonts w:ascii="Times New Roman"/>
                <w:b/>
                <w:spacing w:val="-2"/>
                <w:sz w:val="22"/>
              </w:rPr>
              <w:t>Attributes</w:t>
            </w:r>
          </w:p>
        </w:tc>
        <w:tc>
          <w:tcPr>
            <w:tcW w:w="4874" w:type="dxa"/>
          </w:tcPr>
          <w:p w14:paraId="264E1562">
            <w:pPr>
              <w:pStyle w:val="16"/>
              <w:spacing w:line="252" w:lineRule="exact"/>
              <w:ind w:left="674"/>
              <w:rPr>
                <w:rFonts w:ascii="Times New Roman"/>
                <w:b/>
                <w:sz w:val="22"/>
              </w:rPr>
            </w:pPr>
            <w:r>
              <w:rPr>
                <w:rFonts w:ascii="Times New Roman"/>
                <w:b/>
                <w:spacing w:val="-4"/>
                <w:sz w:val="22"/>
              </w:rPr>
              <w:t>Type</w:t>
            </w:r>
          </w:p>
        </w:tc>
      </w:tr>
      <w:tr w14:paraId="401755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550" w:type="dxa"/>
          </w:tcPr>
          <w:p w14:paraId="485CB718">
            <w:pPr>
              <w:pStyle w:val="16"/>
              <w:rPr>
                <w:rFonts w:ascii="Times New Roman"/>
                <w:sz w:val="22"/>
              </w:rPr>
            </w:pPr>
            <w:r>
              <w:rPr>
                <w:rFonts w:ascii="Times New Roman"/>
                <w:spacing w:val="-2"/>
                <w:sz w:val="22"/>
              </w:rPr>
              <w:t>Team_ID</w:t>
            </w:r>
          </w:p>
        </w:tc>
        <w:tc>
          <w:tcPr>
            <w:tcW w:w="4874" w:type="dxa"/>
          </w:tcPr>
          <w:p w14:paraId="31DC3CC9">
            <w:pPr>
              <w:pStyle w:val="16"/>
              <w:ind w:left="674"/>
              <w:rPr>
                <w:rFonts w:ascii="Times New Roman"/>
                <w:sz w:val="22"/>
              </w:rPr>
            </w:pPr>
            <w:r>
              <w:rPr>
                <w:rFonts w:ascii="Times New Roman"/>
                <w:spacing w:val="-5"/>
                <w:sz w:val="22"/>
              </w:rPr>
              <w:t>int</w:t>
            </w:r>
          </w:p>
        </w:tc>
      </w:tr>
      <w:tr w14:paraId="0960E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50" w:type="dxa"/>
          </w:tcPr>
          <w:p w14:paraId="78934DE4">
            <w:pPr>
              <w:pStyle w:val="16"/>
              <w:rPr>
                <w:rFonts w:ascii="Times New Roman"/>
                <w:sz w:val="22"/>
              </w:rPr>
            </w:pPr>
            <w:r>
              <w:rPr>
                <w:rFonts w:ascii="Times New Roman"/>
                <w:spacing w:val="-2"/>
                <w:sz w:val="22"/>
              </w:rPr>
              <w:t>Player_Id</w:t>
            </w:r>
          </w:p>
        </w:tc>
        <w:tc>
          <w:tcPr>
            <w:tcW w:w="4874" w:type="dxa"/>
          </w:tcPr>
          <w:p w14:paraId="76644E45">
            <w:pPr>
              <w:pStyle w:val="16"/>
              <w:ind w:left="674"/>
              <w:rPr>
                <w:rFonts w:ascii="Times New Roman"/>
                <w:sz w:val="22"/>
              </w:rPr>
            </w:pPr>
            <w:r>
              <w:rPr>
                <w:rFonts w:ascii="Times New Roman"/>
                <w:spacing w:val="-5"/>
                <w:sz w:val="22"/>
              </w:rPr>
              <w:t>int</w:t>
            </w:r>
          </w:p>
        </w:tc>
      </w:tr>
      <w:tr w14:paraId="0D687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50" w:type="dxa"/>
          </w:tcPr>
          <w:p w14:paraId="50D9D713">
            <w:pPr>
              <w:pStyle w:val="16"/>
              <w:rPr>
                <w:rFonts w:ascii="Times New Roman"/>
                <w:sz w:val="22"/>
              </w:rPr>
            </w:pPr>
            <w:r>
              <w:rPr>
                <w:rFonts w:ascii="Times New Roman"/>
                <w:spacing w:val="-2"/>
                <w:sz w:val="22"/>
              </w:rPr>
              <w:t>Player_Name</w:t>
            </w:r>
          </w:p>
        </w:tc>
        <w:tc>
          <w:tcPr>
            <w:tcW w:w="4874" w:type="dxa"/>
          </w:tcPr>
          <w:p w14:paraId="2E982E14">
            <w:pPr>
              <w:pStyle w:val="16"/>
              <w:ind w:left="674"/>
              <w:rPr>
                <w:rFonts w:ascii="Times New Roman"/>
                <w:sz w:val="22"/>
              </w:rPr>
            </w:pPr>
            <w:r>
              <w:rPr>
                <w:rFonts w:ascii="Times New Roman"/>
                <w:spacing w:val="-2"/>
                <w:sz w:val="22"/>
              </w:rPr>
              <w:t>Varchar(50)</w:t>
            </w:r>
          </w:p>
        </w:tc>
      </w:tr>
      <w:tr w14:paraId="0CA660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50" w:type="dxa"/>
          </w:tcPr>
          <w:p w14:paraId="053AC815">
            <w:pPr>
              <w:pStyle w:val="16"/>
              <w:rPr>
                <w:rFonts w:ascii="Times New Roman"/>
                <w:sz w:val="22"/>
              </w:rPr>
            </w:pPr>
            <w:r>
              <w:rPr>
                <w:rFonts w:ascii="Times New Roman"/>
                <w:spacing w:val="-2"/>
                <w:sz w:val="22"/>
              </w:rPr>
              <w:t>Is_Substitute</w:t>
            </w:r>
          </w:p>
        </w:tc>
        <w:tc>
          <w:tcPr>
            <w:tcW w:w="4874" w:type="dxa"/>
          </w:tcPr>
          <w:p w14:paraId="562BB1FD">
            <w:pPr>
              <w:pStyle w:val="16"/>
              <w:ind w:left="674"/>
              <w:rPr>
                <w:rFonts w:ascii="Times New Roman"/>
                <w:sz w:val="22"/>
              </w:rPr>
            </w:pPr>
            <w:r>
              <w:rPr>
                <w:rFonts w:ascii="Times New Roman"/>
                <w:spacing w:val="-5"/>
                <w:sz w:val="22"/>
              </w:rPr>
              <w:t>Bit</w:t>
            </w:r>
          </w:p>
        </w:tc>
      </w:tr>
      <w:tr w14:paraId="7581F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50" w:type="dxa"/>
          </w:tcPr>
          <w:p w14:paraId="6B62296D">
            <w:pPr>
              <w:pStyle w:val="16"/>
              <w:rPr>
                <w:rFonts w:ascii="Times New Roman"/>
                <w:sz w:val="22"/>
              </w:rPr>
            </w:pPr>
            <w:r>
              <w:rPr>
                <w:rFonts w:ascii="Times New Roman"/>
                <w:spacing w:val="-2"/>
                <w:sz w:val="22"/>
              </w:rPr>
              <w:t>Position</w:t>
            </w:r>
          </w:p>
        </w:tc>
        <w:tc>
          <w:tcPr>
            <w:tcW w:w="4874" w:type="dxa"/>
          </w:tcPr>
          <w:p w14:paraId="0709DD6B">
            <w:pPr>
              <w:pStyle w:val="16"/>
              <w:ind w:left="674"/>
              <w:rPr>
                <w:rFonts w:ascii="Times New Roman"/>
                <w:sz w:val="22"/>
              </w:rPr>
            </w:pPr>
            <w:r>
              <w:rPr>
                <w:rFonts w:ascii="Times New Roman"/>
                <w:spacing w:val="-2"/>
                <w:sz w:val="22"/>
              </w:rPr>
              <w:t>Varchar(50)</w:t>
            </w:r>
          </w:p>
        </w:tc>
      </w:tr>
    </w:tbl>
    <w:p w14:paraId="2FE0FF37">
      <w:pPr>
        <w:pStyle w:val="16"/>
        <w:spacing w:after="0"/>
        <w:rPr>
          <w:rFonts w:ascii="Times New Roman"/>
          <w:sz w:val="22"/>
        </w:rPr>
        <w:sectPr>
          <w:pgSz w:w="11910" w:h="16840"/>
          <w:pgMar w:top="460" w:right="0" w:bottom="1080" w:left="566" w:header="241" w:footer="893" w:gutter="0"/>
          <w:cols w:space="720" w:num="1"/>
        </w:sectPr>
      </w:pPr>
    </w:p>
    <w:p w14:paraId="0D39A148">
      <w:pPr>
        <w:pStyle w:val="9"/>
        <w:ind w:left="0"/>
        <w:rPr>
          <w:rFonts w:ascii="Times New Roman"/>
          <w:b/>
          <w:sz w:val="24"/>
        </w:rPr>
      </w:pPr>
    </w:p>
    <w:p w14:paraId="0A48145F">
      <w:pPr>
        <w:pStyle w:val="9"/>
        <w:ind w:left="0"/>
        <w:rPr>
          <w:rFonts w:ascii="Times New Roman"/>
          <w:b/>
          <w:sz w:val="24"/>
        </w:rPr>
      </w:pPr>
    </w:p>
    <w:p w14:paraId="5EAB99CB">
      <w:pPr>
        <w:pStyle w:val="9"/>
        <w:ind w:left="0"/>
        <w:rPr>
          <w:rFonts w:ascii="Times New Roman"/>
          <w:b/>
          <w:sz w:val="24"/>
        </w:rPr>
      </w:pPr>
    </w:p>
    <w:p w14:paraId="2D3EAEEB">
      <w:pPr>
        <w:pStyle w:val="9"/>
        <w:spacing w:before="155"/>
        <w:ind w:left="0"/>
        <w:rPr>
          <w:rFonts w:ascii="Times New Roman"/>
          <w:b/>
          <w:sz w:val="24"/>
        </w:rPr>
      </w:pPr>
    </w:p>
    <w:p w14:paraId="7F77889C">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4"/>
          <w:sz w:val="24"/>
        </w:rPr>
        <w:t xml:space="preserve"> </w:t>
      </w:r>
      <w:r>
        <w:rPr>
          <w:b/>
          <w:sz w:val="24"/>
        </w:rPr>
        <w:t>Name:</w:t>
      </w:r>
      <w:r>
        <w:rPr>
          <w:b/>
          <w:spacing w:val="58"/>
          <w:sz w:val="24"/>
        </w:rPr>
        <w:t xml:space="preserve"> </w:t>
      </w:r>
      <w:r>
        <w:rPr>
          <w:b/>
          <w:spacing w:val="-2"/>
          <w:sz w:val="24"/>
        </w:rPr>
        <w:t>Contest</w:t>
      </w:r>
    </w:p>
    <w:p w14:paraId="2116313F">
      <w:pPr>
        <w:pStyle w:val="9"/>
        <w:spacing w:before="136"/>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73"/>
        <w:gridCol w:w="5090"/>
      </w:tblGrid>
      <w:tr w14:paraId="13F3A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9" w:hRule="atLeast"/>
        </w:trPr>
        <w:tc>
          <w:tcPr>
            <w:tcW w:w="3173" w:type="dxa"/>
          </w:tcPr>
          <w:p w14:paraId="5C1530BD">
            <w:pPr>
              <w:pStyle w:val="16"/>
              <w:spacing w:line="251" w:lineRule="exact"/>
              <w:rPr>
                <w:rFonts w:ascii="Times New Roman"/>
                <w:b/>
                <w:sz w:val="22"/>
              </w:rPr>
            </w:pPr>
            <w:r>
              <w:rPr>
                <w:rFonts w:ascii="Times New Roman"/>
                <w:b/>
                <w:spacing w:val="-2"/>
                <w:sz w:val="22"/>
              </w:rPr>
              <w:t>Attributes</w:t>
            </w:r>
          </w:p>
        </w:tc>
        <w:tc>
          <w:tcPr>
            <w:tcW w:w="5090" w:type="dxa"/>
          </w:tcPr>
          <w:p w14:paraId="5C51B06C">
            <w:pPr>
              <w:pStyle w:val="16"/>
              <w:spacing w:line="251" w:lineRule="exact"/>
              <w:rPr>
                <w:rFonts w:ascii="Times New Roman"/>
                <w:b/>
                <w:sz w:val="22"/>
              </w:rPr>
            </w:pPr>
            <w:r>
              <w:rPr>
                <w:rFonts w:ascii="Times New Roman"/>
                <w:b/>
                <w:spacing w:val="-4"/>
                <w:sz w:val="22"/>
              </w:rPr>
              <w:t>Type</w:t>
            </w:r>
          </w:p>
        </w:tc>
      </w:tr>
      <w:tr w14:paraId="704B0D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73" w:type="dxa"/>
          </w:tcPr>
          <w:p w14:paraId="6C1D1708">
            <w:pPr>
              <w:pStyle w:val="16"/>
              <w:rPr>
                <w:rFonts w:ascii="Times New Roman"/>
                <w:sz w:val="22"/>
              </w:rPr>
            </w:pPr>
            <w:r>
              <w:rPr>
                <w:rFonts w:ascii="Times New Roman"/>
                <w:spacing w:val="-2"/>
                <w:sz w:val="22"/>
              </w:rPr>
              <w:t>Contest_Id</w:t>
            </w:r>
          </w:p>
        </w:tc>
        <w:tc>
          <w:tcPr>
            <w:tcW w:w="5090" w:type="dxa"/>
          </w:tcPr>
          <w:p w14:paraId="020D0A4D">
            <w:pPr>
              <w:pStyle w:val="16"/>
              <w:rPr>
                <w:rFonts w:ascii="Times New Roman"/>
                <w:sz w:val="22"/>
              </w:rPr>
            </w:pPr>
            <w:r>
              <w:rPr>
                <w:rFonts w:ascii="Times New Roman"/>
                <w:spacing w:val="-5"/>
                <w:sz w:val="22"/>
              </w:rPr>
              <w:t>int</w:t>
            </w:r>
          </w:p>
        </w:tc>
      </w:tr>
      <w:tr w14:paraId="2C55D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73" w:type="dxa"/>
          </w:tcPr>
          <w:p w14:paraId="4B5C131A">
            <w:pPr>
              <w:pStyle w:val="16"/>
              <w:rPr>
                <w:rFonts w:ascii="Times New Roman"/>
                <w:sz w:val="22"/>
              </w:rPr>
            </w:pPr>
            <w:r>
              <w:rPr>
                <w:rFonts w:ascii="Times New Roman"/>
                <w:spacing w:val="-2"/>
                <w:sz w:val="22"/>
              </w:rPr>
              <w:t>Contest_Name</w:t>
            </w:r>
          </w:p>
        </w:tc>
        <w:tc>
          <w:tcPr>
            <w:tcW w:w="5090" w:type="dxa"/>
          </w:tcPr>
          <w:p w14:paraId="03700EA7">
            <w:pPr>
              <w:pStyle w:val="16"/>
              <w:rPr>
                <w:rFonts w:ascii="Times New Roman"/>
                <w:sz w:val="22"/>
              </w:rPr>
            </w:pPr>
            <w:r>
              <w:rPr>
                <w:rFonts w:ascii="Times New Roman"/>
                <w:spacing w:val="-2"/>
                <w:sz w:val="22"/>
              </w:rPr>
              <w:t>varchar(50)</w:t>
            </w:r>
          </w:p>
        </w:tc>
      </w:tr>
      <w:tr w14:paraId="7F061F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73" w:type="dxa"/>
          </w:tcPr>
          <w:p w14:paraId="5B030A77">
            <w:pPr>
              <w:pStyle w:val="16"/>
              <w:rPr>
                <w:rFonts w:ascii="Times New Roman"/>
                <w:sz w:val="22"/>
              </w:rPr>
            </w:pPr>
            <w:r>
              <w:rPr>
                <w:rFonts w:ascii="Times New Roman"/>
                <w:spacing w:val="-2"/>
                <w:sz w:val="22"/>
              </w:rPr>
              <w:t>Match_Id</w:t>
            </w:r>
          </w:p>
        </w:tc>
        <w:tc>
          <w:tcPr>
            <w:tcW w:w="5090" w:type="dxa"/>
          </w:tcPr>
          <w:p w14:paraId="173FD9D8">
            <w:pPr>
              <w:pStyle w:val="16"/>
              <w:rPr>
                <w:rFonts w:ascii="Times New Roman"/>
                <w:sz w:val="22"/>
              </w:rPr>
            </w:pPr>
            <w:r>
              <w:rPr>
                <w:rFonts w:ascii="Times New Roman"/>
                <w:spacing w:val="-2"/>
                <w:sz w:val="22"/>
              </w:rPr>
              <w:t>Varchar(50)</w:t>
            </w:r>
          </w:p>
        </w:tc>
      </w:tr>
      <w:tr w14:paraId="4CE76F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173" w:type="dxa"/>
          </w:tcPr>
          <w:p w14:paraId="6371F47D">
            <w:pPr>
              <w:pStyle w:val="16"/>
              <w:rPr>
                <w:rFonts w:ascii="Times New Roman"/>
                <w:sz w:val="22"/>
              </w:rPr>
            </w:pPr>
            <w:r>
              <w:rPr>
                <w:rFonts w:ascii="Times New Roman"/>
                <w:spacing w:val="-2"/>
                <w:sz w:val="22"/>
              </w:rPr>
              <w:t>Entry_Fee</w:t>
            </w:r>
          </w:p>
        </w:tc>
        <w:tc>
          <w:tcPr>
            <w:tcW w:w="5090" w:type="dxa"/>
          </w:tcPr>
          <w:p w14:paraId="7703257C">
            <w:pPr>
              <w:pStyle w:val="16"/>
              <w:rPr>
                <w:rFonts w:ascii="Times New Roman"/>
                <w:sz w:val="22"/>
              </w:rPr>
            </w:pPr>
            <w:r>
              <w:rPr>
                <w:rFonts w:ascii="Times New Roman"/>
                <w:spacing w:val="-2"/>
                <w:sz w:val="22"/>
              </w:rPr>
              <w:t>Decimal(8,2)</w:t>
            </w:r>
          </w:p>
        </w:tc>
      </w:tr>
      <w:tr w14:paraId="7AA8E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73" w:type="dxa"/>
          </w:tcPr>
          <w:p w14:paraId="57C9893A">
            <w:pPr>
              <w:pStyle w:val="16"/>
              <w:rPr>
                <w:rFonts w:ascii="Times New Roman"/>
                <w:sz w:val="22"/>
              </w:rPr>
            </w:pPr>
            <w:r>
              <w:rPr>
                <w:rFonts w:ascii="Times New Roman"/>
                <w:spacing w:val="-2"/>
                <w:sz w:val="22"/>
              </w:rPr>
              <w:t>Prize_pool</w:t>
            </w:r>
          </w:p>
        </w:tc>
        <w:tc>
          <w:tcPr>
            <w:tcW w:w="5090" w:type="dxa"/>
          </w:tcPr>
          <w:p w14:paraId="7EBD112F">
            <w:pPr>
              <w:pStyle w:val="16"/>
              <w:rPr>
                <w:rFonts w:ascii="Times New Roman"/>
                <w:sz w:val="22"/>
              </w:rPr>
            </w:pPr>
            <w:r>
              <w:rPr>
                <w:rFonts w:ascii="Times New Roman"/>
                <w:spacing w:val="-2"/>
                <w:sz w:val="22"/>
              </w:rPr>
              <w:t>Decimal(10,2)</w:t>
            </w:r>
          </w:p>
        </w:tc>
      </w:tr>
      <w:tr w14:paraId="63A517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3173" w:type="dxa"/>
          </w:tcPr>
          <w:p w14:paraId="0A88ED8C">
            <w:pPr>
              <w:pStyle w:val="16"/>
              <w:spacing w:line="253" w:lineRule="exact"/>
              <w:rPr>
                <w:rFonts w:ascii="Times New Roman"/>
                <w:sz w:val="22"/>
              </w:rPr>
            </w:pPr>
            <w:r>
              <w:rPr>
                <w:rFonts w:ascii="Times New Roman"/>
                <w:spacing w:val="-2"/>
                <w:sz w:val="22"/>
              </w:rPr>
              <w:t>Max_Participants</w:t>
            </w:r>
          </w:p>
        </w:tc>
        <w:tc>
          <w:tcPr>
            <w:tcW w:w="5090" w:type="dxa"/>
          </w:tcPr>
          <w:p w14:paraId="2FA29A87">
            <w:pPr>
              <w:pStyle w:val="16"/>
              <w:spacing w:line="253" w:lineRule="exact"/>
              <w:rPr>
                <w:rFonts w:ascii="Times New Roman"/>
                <w:sz w:val="22"/>
              </w:rPr>
            </w:pPr>
            <w:r>
              <w:rPr>
                <w:rFonts w:ascii="Times New Roman"/>
                <w:spacing w:val="-5"/>
                <w:sz w:val="22"/>
              </w:rPr>
              <w:t>int</w:t>
            </w:r>
          </w:p>
        </w:tc>
      </w:tr>
      <w:tr w14:paraId="01E532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73" w:type="dxa"/>
          </w:tcPr>
          <w:p w14:paraId="6346C79F">
            <w:pPr>
              <w:pStyle w:val="16"/>
              <w:rPr>
                <w:rFonts w:ascii="Times New Roman"/>
                <w:sz w:val="22"/>
              </w:rPr>
            </w:pPr>
            <w:r>
              <w:rPr>
                <w:rFonts w:ascii="Times New Roman"/>
                <w:spacing w:val="-2"/>
                <w:sz w:val="22"/>
              </w:rPr>
              <w:t>Current_Participants</w:t>
            </w:r>
          </w:p>
        </w:tc>
        <w:tc>
          <w:tcPr>
            <w:tcW w:w="5090" w:type="dxa"/>
          </w:tcPr>
          <w:p w14:paraId="000CB995">
            <w:pPr>
              <w:pStyle w:val="16"/>
              <w:rPr>
                <w:rFonts w:ascii="Times New Roman"/>
                <w:sz w:val="22"/>
              </w:rPr>
            </w:pPr>
            <w:r>
              <w:rPr>
                <w:rFonts w:ascii="Times New Roman"/>
                <w:spacing w:val="-5"/>
                <w:sz w:val="22"/>
              </w:rPr>
              <w:t>int</w:t>
            </w:r>
          </w:p>
        </w:tc>
      </w:tr>
      <w:tr w14:paraId="618637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73" w:type="dxa"/>
          </w:tcPr>
          <w:p w14:paraId="1559486D">
            <w:pPr>
              <w:pStyle w:val="16"/>
              <w:rPr>
                <w:rFonts w:ascii="Times New Roman"/>
                <w:sz w:val="22"/>
              </w:rPr>
            </w:pPr>
            <w:r>
              <w:rPr>
                <w:rFonts w:ascii="Times New Roman"/>
                <w:spacing w:val="-2"/>
                <w:sz w:val="22"/>
              </w:rPr>
              <w:t>Contest_Type</w:t>
            </w:r>
          </w:p>
        </w:tc>
        <w:tc>
          <w:tcPr>
            <w:tcW w:w="5090" w:type="dxa"/>
          </w:tcPr>
          <w:p w14:paraId="48B2F83A">
            <w:pPr>
              <w:pStyle w:val="16"/>
              <w:rPr>
                <w:rFonts w:ascii="Times New Roman"/>
                <w:sz w:val="22"/>
              </w:rPr>
            </w:pPr>
            <w:r>
              <w:rPr>
                <w:rFonts w:ascii="Times New Roman"/>
                <w:spacing w:val="-2"/>
                <w:sz w:val="22"/>
              </w:rPr>
              <w:t>Varchar(50)</w:t>
            </w:r>
          </w:p>
        </w:tc>
      </w:tr>
      <w:tr w14:paraId="7D373F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173" w:type="dxa"/>
          </w:tcPr>
          <w:p w14:paraId="1BFF9B08">
            <w:pPr>
              <w:pStyle w:val="16"/>
              <w:rPr>
                <w:rFonts w:ascii="Times New Roman"/>
                <w:sz w:val="22"/>
              </w:rPr>
            </w:pPr>
            <w:r>
              <w:rPr>
                <w:rFonts w:ascii="Times New Roman"/>
                <w:spacing w:val="-2"/>
                <w:sz w:val="22"/>
              </w:rPr>
              <w:t>Start_Time</w:t>
            </w:r>
          </w:p>
        </w:tc>
        <w:tc>
          <w:tcPr>
            <w:tcW w:w="5090" w:type="dxa"/>
          </w:tcPr>
          <w:p w14:paraId="1F2CA650">
            <w:pPr>
              <w:pStyle w:val="16"/>
              <w:rPr>
                <w:rFonts w:ascii="Times New Roman"/>
                <w:sz w:val="22"/>
              </w:rPr>
            </w:pPr>
            <w:r>
              <w:rPr>
                <w:rFonts w:ascii="Times New Roman"/>
                <w:spacing w:val="-2"/>
                <w:sz w:val="22"/>
              </w:rPr>
              <w:t>Datetime</w:t>
            </w:r>
          </w:p>
        </w:tc>
      </w:tr>
      <w:tr w14:paraId="347569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173" w:type="dxa"/>
          </w:tcPr>
          <w:p w14:paraId="697C544F">
            <w:pPr>
              <w:pStyle w:val="16"/>
              <w:rPr>
                <w:rFonts w:ascii="Times New Roman"/>
                <w:sz w:val="22"/>
              </w:rPr>
            </w:pPr>
            <w:r>
              <w:rPr>
                <w:rFonts w:ascii="Times New Roman"/>
                <w:spacing w:val="-2"/>
                <w:sz w:val="22"/>
              </w:rPr>
              <w:t>Status</w:t>
            </w:r>
          </w:p>
        </w:tc>
        <w:tc>
          <w:tcPr>
            <w:tcW w:w="5090" w:type="dxa"/>
          </w:tcPr>
          <w:p w14:paraId="6B3DF698">
            <w:pPr>
              <w:pStyle w:val="16"/>
              <w:rPr>
                <w:rFonts w:ascii="Times New Roman"/>
                <w:sz w:val="22"/>
              </w:rPr>
            </w:pPr>
            <w:r>
              <w:rPr>
                <w:rFonts w:ascii="Times New Roman"/>
                <w:spacing w:val="-2"/>
                <w:sz w:val="22"/>
              </w:rPr>
              <w:t>Varchar(50)</w:t>
            </w:r>
          </w:p>
        </w:tc>
      </w:tr>
      <w:tr w14:paraId="6EA09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173" w:type="dxa"/>
          </w:tcPr>
          <w:p w14:paraId="6FE679C3">
            <w:pPr>
              <w:pStyle w:val="16"/>
              <w:rPr>
                <w:rFonts w:ascii="Times New Roman"/>
                <w:sz w:val="22"/>
              </w:rPr>
            </w:pPr>
            <w:r>
              <w:rPr>
                <w:rFonts w:ascii="Times New Roman"/>
                <w:spacing w:val="-2"/>
                <w:sz w:val="22"/>
              </w:rPr>
              <w:t>Created_At</w:t>
            </w:r>
          </w:p>
        </w:tc>
        <w:tc>
          <w:tcPr>
            <w:tcW w:w="5090" w:type="dxa"/>
          </w:tcPr>
          <w:p w14:paraId="57053249">
            <w:pPr>
              <w:pStyle w:val="16"/>
              <w:rPr>
                <w:rFonts w:ascii="Times New Roman"/>
                <w:sz w:val="22"/>
              </w:rPr>
            </w:pPr>
            <w:r>
              <w:rPr>
                <w:rFonts w:ascii="Times New Roman"/>
                <w:spacing w:val="-2"/>
                <w:sz w:val="22"/>
              </w:rPr>
              <w:t>Datetime</w:t>
            </w:r>
          </w:p>
        </w:tc>
      </w:tr>
    </w:tbl>
    <w:p w14:paraId="675CADE9">
      <w:pPr>
        <w:pStyle w:val="9"/>
        <w:spacing w:before="96"/>
        <w:ind w:left="0"/>
        <w:rPr>
          <w:rFonts w:ascii="Times New Roman"/>
          <w:b/>
          <w:sz w:val="24"/>
        </w:rPr>
      </w:pPr>
    </w:p>
    <w:p w14:paraId="055A3EE2">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3"/>
          <w:sz w:val="24"/>
        </w:rPr>
        <w:t xml:space="preserve"> </w:t>
      </w:r>
      <w:r>
        <w:rPr>
          <w:b/>
          <w:sz w:val="24"/>
        </w:rPr>
        <w:t>Name:</w:t>
      </w:r>
      <w:r>
        <w:rPr>
          <w:b/>
          <w:spacing w:val="-1"/>
          <w:sz w:val="24"/>
        </w:rPr>
        <w:t xml:space="preserve"> </w:t>
      </w:r>
      <w:r>
        <w:rPr>
          <w:b/>
          <w:sz w:val="24"/>
        </w:rPr>
        <w:t>USer</w:t>
      </w:r>
      <w:r>
        <w:rPr>
          <w:b/>
          <w:spacing w:val="-1"/>
          <w:sz w:val="24"/>
        </w:rPr>
        <w:t xml:space="preserve"> </w:t>
      </w:r>
      <w:r>
        <w:rPr>
          <w:b/>
          <w:spacing w:val="-2"/>
          <w:sz w:val="24"/>
        </w:rPr>
        <w:t>Contest</w:t>
      </w:r>
    </w:p>
    <w:p w14:paraId="2293BE37">
      <w:pPr>
        <w:pStyle w:val="9"/>
        <w:spacing w:before="48"/>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0"/>
        <w:gridCol w:w="5090"/>
      </w:tblGrid>
      <w:tr w14:paraId="0BE211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trPr>
        <w:tc>
          <w:tcPr>
            <w:tcW w:w="2660" w:type="dxa"/>
          </w:tcPr>
          <w:p w14:paraId="2C65E6C5">
            <w:pPr>
              <w:pStyle w:val="16"/>
              <w:spacing w:line="251" w:lineRule="exact"/>
              <w:rPr>
                <w:rFonts w:ascii="Times New Roman"/>
                <w:b/>
                <w:sz w:val="22"/>
              </w:rPr>
            </w:pPr>
            <w:r>
              <w:rPr>
                <w:rFonts w:ascii="Times New Roman"/>
                <w:b/>
                <w:spacing w:val="-2"/>
                <w:sz w:val="22"/>
              </w:rPr>
              <w:t>Attributes</w:t>
            </w:r>
          </w:p>
        </w:tc>
        <w:tc>
          <w:tcPr>
            <w:tcW w:w="5090" w:type="dxa"/>
          </w:tcPr>
          <w:p w14:paraId="73DBA8F9">
            <w:pPr>
              <w:pStyle w:val="16"/>
              <w:spacing w:line="251" w:lineRule="exact"/>
              <w:ind w:left="674"/>
              <w:rPr>
                <w:rFonts w:ascii="Times New Roman"/>
                <w:b/>
                <w:sz w:val="22"/>
              </w:rPr>
            </w:pPr>
            <w:r>
              <w:rPr>
                <w:rFonts w:ascii="Times New Roman"/>
                <w:b/>
                <w:spacing w:val="-4"/>
                <w:sz w:val="22"/>
              </w:rPr>
              <w:t>Type</w:t>
            </w:r>
          </w:p>
        </w:tc>
      </w:tr>
      <w:tr w14:paraId="0D32C9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0F09F75A">
            <w:pPr>
              <w:pStyle w:val="16"/>
              <w:rPr>
                <w:rFonts w:ascii="Times New Roman"/>
                <w:sz w:val="22"/>
              </w:rPr>
            </w:pPr>
            <w:r>
              <w:rPr>
                <w:rFonts w:ascii="Times New Roman"/>
                <w:spacing w:val="-2"/>
                <w:sz w:val="22"/>
              </w:rPr>
              <w:t>Entry_Id</w:t>
            </w:r>
          </w:p>
        </w:tc>
        <w:tc>
          <w:tcPr>
            <w:tcW w:w="5090" w:type="dxa"/>
          </w:tcPr>
          <w:p w14:paraId="0BC9ED4F">
            <w:pPr>
              <w:pStyle w:val="16"/>
              <w:ind w:left="674"/>
              <w:rPr>
                <w:rFonts w:ascii="Times New Roman"/>
                <w:sz w:val="22"/>
              </w:rPr>
            </w:pPr>
            <w:r>
              <w:rPr>
                <w:rFonts w:ascii="Times New Roman"/>
                <w:spacing w:val="-5"/>
                <w:sz w:val="22"/>
              </w:rPr>
              <w:t>int</w:t>
            </w:r>
          </w:p>
        </w:tc>
      </w:tr>
      <w:tr w14:paraId="2B8F88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3BEB064D">
            <w:pPr>
              <w:pStyle w:val="16"/>
              <w:rPr>
                <w:rFonts w:ascii="Times New Roman"/>
                <w:sz w:val="22"/>
              </w:rPr>
            </w:pPr>
            <w:r>
              <w:rPr>
                <w:rFonts w:ascii="Times New Roman"/>
                <w:spacing w:val="-2"/>
                <w:sz w:val="22"/>
              </w:rPr>
              <w:t>User_Id</w:t>
            </w:r>
          </w:p>
        </w:tc>
        <w:tc>
          <w:tcPr>
            <w:tcW w:w="5090" w:type="dxa"/>
          </w:tcPr>
          <w:p w14:paraId="346A4E09">
            <w:pPr>
              <w:pStyle w:val="16"/>
              <w:ind w:left="674"/>
              <w:rPr>
                <w:rFonts w:ascii="Times New Roman"/>
                <w:sz w:val="22"/>
              </w:rPr>
            </w:pPr>
            <w:r>
              <w:rPr>
                <w:rFonts w:ascii="Times New Roman"/>
                <w:spacing w:val="-5"/>
                <w:sz w:val="22"/>
              </w:rPr>
              <w:t>int</w:t>
            </w:r>
          </w:p>
        </w:tc>
      </w:tr>
      <w:tr w14:paraId="4E48B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60" w:type="dxa"/>
          </w:tcPr>
          <w:p w14:paraId="0BF58382">
            <w:pPr>
              <w:pStyle w:val="16"/>
              <w:rPr>
                <w:rFonts w:ascii="Times New Roman"/>
                <w:sz w:val="22"/>
              </w:rPr>
            </w:pPr>
            <w:r>
              <w:rPr>
                <w:rFonts w:ascii="Times New Roman"/>
                <w:spacing w:val="-2"/>
                <w:sz w:val="22"/>
              </w:rPr>
              <w:t>User_Name</w:t>
            </w:r>
          </w:p>
        </w:tc>
        <w:tc>
          <w:tcPr>
            <w:tcW w:w="5090" w:type="dxa"/>
          </w:tcPr>
          <w:p w14:paraId="49C91A48">
            <w:pPr>
              <w:pStyle w:val="16"/>
              <w:ind w:left="674"/>
              <w:rPr>
                <w:rFonts w:ascii="Times New Roman"/>
                <w:sz w:val="22"/>
              </w:rPr>
            </w:pPr>
            <w:r>
              <w:rPr>
                <w:rFonts w:ascii="Times New Roman"/>
                <w:spacing w:val="-2"/>
                <w:sz w:val="22"/>
              </w:rPr>
              <w:t>Varchar(50)</w:t>
            </w:r>
          </w:p>
        </w:tc>
      </w:tr>
      <w:tr w14:paraId="7A04F1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687FE258">
            <w:pPr>
              <w:pStyle w:val="16"/>
              <w:rPr>
                <w:rFonts w:ascii="Times New Roman"/>
                <w:sz w:val="22"/>
              </w:rPr>
            </w:pPr>
            <w:r>
              <w:rPr>
                <w:rFonts w:ascii="Times New Roman"/>
                <w:spacing w:val="-2"/>
                <w:sz w:val="22"/>
              </w:rPr>
              <w:t>Contest_Id</w:t>
            </w:r>
          </w:p>
        </w:tc>
        <w:tc>
          <w:tcPr>
            <w:tcW w:w="5090" w:type="dxa"/>
          </w:tcPr>
          <w:p w14:paraId="60C0D5C8">
            <w:pPr>
              <w:pStyle w:val="16"/>
              <w:ind w:left="674"/>
              <w:rPr>
                <w:rFonts w:ascii="Times New Roman"/>
                <w:sz w:val="22"/>
              </w:rPr>
            </w:pPr>
            <w:r>
              <w:rPr>
                <w:rFonts w:ascii="Times New Roman"/>
                <w:spacing w:val="-5"/>
                <w:sz w:val="22"/>
              </w:rPr>
              <w:t>int</w:t>
            </w:r>
          </w:p>
        </w:tc>
      </w:tr>
      <w:tr w14:paraId="2B24C6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60" w:type="dxa"/>
          </w:tcPr>
          <w:p w14:paraId="082990AA">
            <w:pPr>
              <w:pStyle w:val="16"/>
              <w:rPr>
                <w:rFonts w:ascii="Times New Roman"/>
                <w:sz w:val="22"/>
              </w:rPr>
            </w:pPr>
            <w:r>
              <w:rPr>
                <w:rFonts w:ascii="Times New Roman"/>
                <w:spacing w:val="-2"/>
                <w:sz w:val="22"/>
              </w:rPr>
              <w:t>Contest_Name</w:t>
            </w:r>
          </w:p>
        </w:tc>
        <w:tc>
          <w:tcPr>
            <w:tcW w:w="5090" w:type="dxa"/>
          </w:tcPr>
          <w:p w14:paraId="44714FBD">
            <w:pPr>
              <w:pStyle w:val="16"/>
              <w:ind w:left="674"/>
              <w:rPr>
                <w:rFonts w:ascii="Times New Roman"/>
                <w:sz w:val="22"/>
              </w:rPr>
            </w:pPr>
            <w:r>
              <w:rPr>
                <w:rFonts w:ascii="Times New Roman"/>
                <w:spacing w:val="-2"/>
                <w:sz w:val="22"/>
              </w:rPr>
              <w:t>Varchar(50)</w:t>
            </w:r>
          </w:p>
        </w:tc>
      </w:tr>
      <w:tr w14:paraId="27EA1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2660" w:type="dxa"/>
          </w:tcPr>
          <w:p w14:paraId="2A476BB4">
            <w:pPr>
              <w:pStyle w:val="16"/>
              <w:spacing w:line="240" w:lineRule="auto"/>
              <w:rPr>
                <w:rFonts w:ascii="Times New Roman"/>
                <w:sz w:val="22"/>
              </w:rPr>
            </w:pPr>
            <w:r>
              <w:rPr>
                <w:rFonts w:ascii="Times New Roman"/>
                <w:spacing w:val="-2"/>
                <w:sz w:val="22"/>
              </w:rPr>
              <w:t>Team_Id</w:t>
            </w:r>
          </w:p>
        </w:tc>
        <w:tc>
          <w:tcPr>
            <w:tcW w:w="5090" w:type="dxa"/>
          </w:tcPr>
          <w:p w14:paraId="0225D397">
            <w:pPr>
              <w:pStyle w:val="16"/>
              <w:spacing w:line="240" w:lineRule="auto"/>
              <w:ind w:left="674"/>
              <w:rPr>
                <w:rFonts w:ascii="Times New Roman"/>
                <w:sz w:val="22"/>
              </w:rPr>
            </w:pPr>
            <w:r>
              <w:rPr>
                <w:rFonts w:ascii="Times New Roman"/>
                <w:spacing w:val="-5"/>
                <w:sz w:val="22"/>
              </w:rPr>
              <w:t>int</w:t>
            </w:r>
          </w:p>
        </w:tc>
      </w:tr>
      <w:tr w14:paraId="7339BF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2A3E9925">
            <w:pPr>
              <w:pStyle w:val="16"/>
              <w:rPr>
                <w:rFonts w:ascii="Times New Roman"/>
                <w:sz w:val="22"/>
              </w:rPr>
            </w:pPr>
            <w:r>
              <w:rPr>
                <w:rFonts w:ascii="Times New Roman"/>
                <w:spacing w:val="-2"/>
                <w:sz w:val="22"/>
              </w:rPr>
              <w:t>Final_Points</w:t>
            </w:r>
          </w:p>
        </w:tc>
        <w:tc>
          <w:tcPr>
            <w:tcW w:w="5090" w:type="dxa"/>
          </w:tcPr>
          <w:p w14:paraId="734FE702">
            <w:pPr>
              <w:pStyle w:val="16"/>
              <w:ind w:left="674"/>
              <w:rPr>
                <w:rFonts w:ascii="Times New Roman"/>
                <w:sz w:val="22"/>
              </w:rPr>
            </w:pPr>
            <w:r>
              <w:rPr>
                <w:rFonts w:ascii="Times New Roman"/>
                <w:spacing w:val="-5"/>
                <w:sz w:val="22"/>
              </w:rPr>
              <w:t>int</w:t>
            </w:r>
          </w:p>
        </w:tc>
      </w:tr>
      <w:tr w14:paraId="2A60D9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60" w:type="dxa"/>
          </w:tcPr>
          <w:p w14:paraId="5B40FCD8">
            <w:pPr>
              <w:pStyle w:val="16"/>
              <w:rPr>
                <w:rFonts w:ascii="Times New Roman"/>
                <w:sz w:val="22"/>
              </w:rPr>
            </w:pPr>
            <w:r>
              <w:rPr>
                <w:rFonts w:ascii="Times New Roman"/>
                <w:spacing w:val="-2"/>
                <w:sz w:val="22"/>
              </w:rPr>
              <w:t>Final_Rank</w:t>
            </w:r>
          </w:p>
        </w:tc>
        <w:tc>
          <w:tcPr>
            <w:tcW w:w="5090" w:type="dxa"/>
          </w:tcPr>
          <w:p w14:paraId="227A5952">
            <w:pPr>
              <w:pStyle w:val="16"/>
              <w:ind w:left="674"/>
              <w:rPr>
                <w:rFonts w:ascii="Times New Roman"/>
                <w:sz w:val="22"/>
              </w:rPr>
            </w:pPr>
            <w:r>
              <w:rPr>
                <w:rFonts w:ascii="Times New Roman"/>
                <w:spacing w:val="-5"/>
                <w:sz w:val="22"/>
              </w:rPr>
              <w:t>int</w:t>
            </w:r>
          </w:p>
        </w:tc>
      </w:tr>
      <w:tr w14:paraId="551279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575AA4A6">
            <w:pPr>
              <w:pStyle w:val="16"/>
              <w:rPr>
                <w:rFonts w:ascii="Times New Roman"/>
                <w:sz w:val="22"/>
              </w:rPr>
            </w:pPr>
            <w:r>
              <w:rPr>
                <w:rFonts w:ascii="Times New Roman"/>
                <w:spacing w:val="-2"/>
                <w:sz w:val="22"/>
              </w:rPr>
              <w:t>Winnings</w:t>
            </w:r>
          </w:p>
        </w:tc>
        <w:tc>
          <w:tcPr>
            <w:tcW w:w="5090" w:type="dxa"/>
          </w:tcPr>
          <w:p w14:paraId="1F09ACEB">
            <w:pPr>
              <w:pStyle w:val="16"/>
              <w:ind w:left="674"/>
              <w:rPr>
                <w:rFonts w:ascii="Times New Roman"/>
                <w:sz w:val="22"/>
              </w:rPr>
            </w:pPr>
            <w:r>
              <w:rPr>
                <w:rFonts w:ascii="Times New Roman"/>
                <w:spacing w:val="-2"/>
                <w:sz w:val="22"/>
              </w:rPr>
              <w:t>Decimal(10,2)</w:t>
            </w:r>
          </w:p>
        </w:tc>
      </w:tr>
      <w:tr w14:paraId="486A4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60" w:type="dxa"/>
          </w:tcPr>
          <w:p w14:paraId="11E3B40A">
            <w:pPr>
              <w:pStyle w:val="16"/>
              <w:rPr>
                <w:rFonts w:ascii="Times New Roman"/>
                <w:sz w:val="22"/>
              </w:rPr>
            </w:pPr>
            <w:r>
              <w:rPr>
                <w:rFonts w:ascii="Times New Roman"/>
                <w:spacing w:val="-2"/>
                <w:sz w:val="22"/>
              </w:rPr>
              <w:t>Status</w:t>
            </w:r>
          </w:p>
        </w:tc>
        <w:tc>
          <w:tcPr>
            <w:tcW w:w="5090" w:type="dxa"/>
          </w:tcPr>
          <w:p w14:paraId="0C6497EB">
            <w:pPr>
              <w:pStyle w:val="16"/>
              <w:ind w:left="674"/>
              <w:rPr>
                <w:rFonts w:ascii="Times New Roman"/>
                <w:sz w:val="22"/>
              </w:rPr>
            </w:pPr>
            <w:r>
              <w:rPr>
                <w:rFonts w:ascii="Times New Roman"/>
                <w:spacing w:val="-2"/>
                <w:sz w:val="22"/>
              </w:rPr>
              <w:t>Varchar(50)</w:t>
            </w:r>
          </w:p>
        </w:tc>
      </w:tr>
      <w:tr w14:paraId="137DC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60" w:type="dxa"/>
          </w:tcPr>
          <w:p w14:paraId="544FAC6E">
            <w:pPr>
              <w:pStyle w:val="16"/>
              <w:rPr>
                <w:rFonts w:ascii="Times New Roman"/>
                <w:sz w:val="22"/>
              </w:rPr>
            </w:pPr>
            <w:r>
              <w:rPr>
                <w:rFonts w:ascii="Times New Roman"/>
                <w:spacing w:val="-2"/>
                <w:sz w:val="22"/>
              </w:rPr>
              <w:t>Joined_At</w:t>
            </w:r>
          </w:p>
        </w:tc>
        <w:tc>
          <w:tcPr>
            <w:tcW w:w="5090" w:type="dxa"/>
          </w:tcPr>
          <w:p w14:paraId="18FD95BF">
            <w:pPr>
              <w:pStyle w:val="16"/>
              <w:ind w:left="674"/>
              <w:rPr>
                <w:rFonts w:ascii="Times New Roman"/>
                <w:sz w:val="22"/>
              </w:rPr>
            </w:pPr>
            <w:r>
              <w:rPr>
                <w:rFonts w:ascii="Times New Roman"/>
                <w:spacing w:val="-2"/>
                <w:sz w:val="22"/>
              </w:rPr>
              <w:t>Datetime</w:t>
            </w:r>
          </w:p>
        </w:tc>
      </w:tr>
    </w:tbl>
    <w:p w14:paraId="58D57737">
      <w:pPr>
        <w:pStyle w:val="9"/>
        <w:spacing w:before="7"/>
        <w:ind w:left="0"/>
        <w:rPr>
          <w:rFonts w:ascii="Times New Roman"/>
          <w:b/>
          <w:sz w:val="24"/>
        </w:rPr>
      </w:pPr>
    </w:p>
    <w:p w14:paraId="2E4DE504">
      <w:pPr>
        <w:pStyle w:val="15"/>
        <w:numPr>
          <w:ilvl w:val="0"/>
          <w:numId w:val="8"/>
        </w:numPr>
        <w:tabs>
          <w:tab w:val="left" w:pos="893"/>
        </w:tabs>
        <w:spacing w:before="1" w:after="0" w:line="240" w:lineRule="auto"/>
        <w:ind w:left="893" w:right="0" w:hanging="355"/>
        <w:jc w:val="left"/>
        <w:rPr>
          <w:b/>
          <w:sz w:val="24"/>
        </w:rPr>
      </w:pPr>
      <w:r>
        <w:rPr>
          <w:b/>
          <w:sz w:val="24"/>
        </w:rPr>
        <w:t>Entity</w:t>
      </w:r>
      <w:r>
        <w:rPr>
          <w:b/>
          <w:spacing w:val="-3"/>
          <w:sz w:val="24"/>
        </w:rPr>
        <w:t xml:space="preserve"> </w:t>
      </w:r>
      <w:r>
        <w:rPr>
          <w:b/>
          <w:sz w:val="24"/>
        </w:rPr>
        <w:t>Name:</w:t>
      </w:r>
      <w:r>
        <w:rPr>
          <w:b/>
          <w:spacing w:val="-1"/>
          <w:sz w:val="24"/>
        </w:rPr>
        <w:t xml:space="preserve"> </w:t>
      </w:r>
      <w:r>
        <w:rPr>
          <w:b/>
          <w:spacing w:val="-2"/>
          <w:sz w:val="24"/>
        </w:rPr>
        <w:t>ScoringRules</w:t>
      </w:r>
    </w:p>
    <w:p w14:paraId="49D0AAE7">
      <w:pPr>
        <w:pStyle w:val="9"/>
        <w:spacing w:before="45"/>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8"/>
        <w:gridCol w:w="4874"/>
      </w:tblGrid>
      <w:tr w14:paraId="44080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2428" w:type="dxa"/>
          </w:tcPr>
          <w:p w14:paraId="5A65DFA2">
            <w:pPr>
              <w:pStyle w:val="16"/>
              <w:spacing w:line="240" w:lineRule="auto"/>
              <w:rPr>
                <w:rFonts w:ascii="Times New Roman"/>
                <w:b/>
                <w:sz w:val="22"/>
              </w:rPr>
            </w:pPr>
            <w:r>
              <w:rPr>
                <w:rFonts w:ascii="Times New Roman"/>
                <w:b/>
                <w:spacing w:val="-2"/>
                <w:sz w:val="22"/>
              </w:rPr>
              <w:t>Attributes</w:t>
            </w:r>
          </w:p>
        </w:tc>
        <w:tc>
          <w:tcPr>
            <w:tcW w:w="4874" w:type="dxa"/>
          </w:tcPr>
          <w:p w14:paraId="4603CA02">
            <w:pPr>
              <w:pStyle w:val="16"/>
              <w:spacing w:line="240" w:lineRule="auto"/>
              <w:ind w:left="674"/>
              <w:rPr>
                <w:rFonts w:ascii="Times New Roman"/>
                <w:b/>
                <w:sz w:val="22"/>
              </w:rPr>
            </w:pPr>
            <w:r>
              <w:rPr>
                <w:rFonts w:ascii="Times New Roman"/>
                <w:b/>
                <w:spacing w:val="-4"/>
                <w:sz w:val="22"/>
              </w:rPr>
              <w:t>Type</w:t>
            </w:r>
          </w:p>
        </w:tc>
      </w:tr>
      <w:tr w14:paraId="1CB86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28" w:type="dxa"/>
          </w:tcPr>
          <w:p w14:paraId="119717F0">
            <w:pPr>
              <w:pStyle w:val="16"/>
              <w:rPr>
                <w:rFonts w:ascii="Times New Roman"/>
                <w:sz w:val="22"/>
              </w:rPr>
            </w:pPr>
            <w:r>
              <w:rPr>
                <w:rFonts w:ascii="Times New Roman"/>
                <w:spacing w:val="-2"/>
                <w:sz w:val="22"/>
              </w:rPr>
              <w:t>Rule_ID</w:t>
            </w:r>
          </w:p>
        </w:tc>
        <w:tc>
          <w:tcPr>
            <w:tcW w:w="4874" w:type="dxa"/>
          </w:tcPr>
          <w:p w14:paraId="73E8974C">
            <w:pPr>
              <w:pStyle w:val="16"/>
              <w:ind w:left="674"/>
              <w:rPr>
                <w:rFonts w:ascii="Times New Roman"/>
                <w:sz w:val="22"/>
              </w:rPr>
            </w:pPr>
            <w:r>
              <w:rPr>
                <w:rFonts w:ascii="Times New Roman"/>
                <w:spacing w:val="-5"/>
                <w:sz w:val="22"/>
              </w:rPr>
              <w:t>int</w:t>
            </w:r>
          </w:p>
        </w:tc>
      </w:tr>
      <w:tr w14:paraId="571FB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428" w:type="dxa"/>
          </w:tcPr>
          <w:p w14:paraId="080E01A4">
            <w:pPr>
              <w:pStyle w:val="16"/>
              <w:rPr>
                <w:rFonts w:ascii="Times New Roman"/>
                <w:sz w:val="22"/>
              </w:rPr>
            </w:pPr>
            <w:r>
              <w:rPr>
                <w:rFonts w:ascii="Times New Roman"/>
                <w:spacing w:val="-2"/>
                <w:sz w:val="22"/>
              </w:rPr>
              <w:t>Action</w:t>
            </w:r>
          </w:p>
        </w:tc>
        <w:tc>
          <w:tcPr>
            <w:tcW w:w="4874" w:type="dxa"/>
          </w:tcPr>
          <w:p w14:paraId="54FE6E7D">
            <w:pPr>
              <w:pStyle w:val="16"/>
              <w:ind w:left="674"/>
              <w:rPr>
                <w:rFonts w:ascii="Times New Roman"/>
                <w:sz w:val="22"/>
              </w:rPr>
            </w:pPr>
            <w:r>
              <w:rPr>
                <w:rFonts w:ascii="Times New Roman"/>
                <w:spacing w:val="-2"/>
                <w:sz w:val="22"/>
              </w:rPr>
              <w:t>Varchar(50)</w:t>
            </w:r>
          </w:p>
        </w:tc>
      </w:tr>
      <w:tr w14:paraId="2E60B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28" w:type="dxa"/>
          </w:tcPr>
          <w:p w14:paraId="3661F28B">
            <w:pPr>
              <w:pStyle w:val="16"/>
              <w:rPr>
                <w:rFonts w:ascii="Times New Roman"/>
                <w:sz w:val="22"/>
              </w:rPr>
            </w:pPr>
            <w:r>
              <w:rPr>
                <w:rFonts w:ascii="Times New Roman"/>
                <w:spacing w:val="-2"/>
                <w:sz w:val="22"/>
              </w:rPr>
              <w:t>Points</w:t>
            </w:r>
          </w:p>
        </w:tc>
        <w:tc>
          <w:tcPr>
            <w:tcW w:w="4874" w:type="dxa"/>
          </w:tcPr>
          <w:p w14:paraId="43CD051F">
            <w:pPr>
              <w:pStyle w:val="16"/>
              <w:ind w:left="674"/>
              <w:rPr>
                <w:rFonts w:ascii="Times New Roman"/>
                <w:sz w:val="22"/>
              </w:rPr>
            </w:pPr>
            <w:r>
              <w:rPr>
                <w:rFonts w:ascii="Times New Roman"/>
                <w:spacing w:val="-5"/>
                <w:sz w:val="22"/>
              </w:rPr>
              <w:t>int</w:t>
            </w:r>
          </w:p>
        </w:tc>
      </w:tr>
      <w:tr w14:paraId="479F90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28" w:type="dxa"/>
          </w:tcPr>
          <w:p w14:paraId="32F2711F">
            <w:pPr>
              <w:pStyle w:val="16"/>
              <w:rPr>
                <w:rFonts w:ascii="Times New Roman"/>
                <w:sz w:val="22"/>
              </w:rPr>
            </w:pPr>
            <w:r>
              <w:rPr>
                <w:rFonts w:ascii="Times New Roman"/>
                <w:spacing w:val="-2"/>
                <w:sz w:val="22"/>
              </w:rPr>
              <w:t>Is_Active</w:t>
            </w:r>
          </w:p>
        </w:tc>
        <w:tc>
          <w:tcPr>
            <w:tcW w:w="4874" w:type="dxa"/>
          </w:tcPr>
          <w:p w14:paraId="7FDE4175">
            <w:pPr>
              <w:pStyle w:val="16"/>
              <w:ind w:left="674"/>
              <w:rPr>
                <w:rFonts w:ascii="Times New Roman"/>
                <w:sz w:val="22"/>
              </w:rPr>
            </w:pPr>
            <w:r>
              <w:rPr>
                <w:rFonts w:ascii="Times New Roman"/>
                <w:spacing w:val="-5"/>
                <w:sz w:val="22"/>
              </w:rPr>
              <w:t>Bit</w:t>
            </w:r>
          </w:p>
        </w:tc>
      </w:tr>
      <w:tr w14:paraId="097A1D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28" w:type="dxa"/>
          </w:tcPr>
          <w:p w14:paraId="6BD45398">
            <w:pPr>
              <w:pStyle w:val="16"/>
              <w:spacing w:line="232" w:lineRule="exact"/>
              <w:rPr>
                <w:rFonts w:ascii="Times New Roman"/>
                <w:sz w:val="22"/>
              </w:rPr>
            </w:pPr>
            <w:r>
              <w:rPr>
                <w:rFonts w:ascii="Times New Roman"/>
                <w:spacing w:val="-2"/>
                <w:sz w:val="22"/>
              </w:rPr>
              <w:t>Valid_From</w:t>
            </w:r>
          </w:p>
        </w:tc>
        <w:tc>
          <w:tcPr>
            <w:tcW w:w="4874" w:type="dxa"/>
          </w:tcPr>
          <w:p w14:paraId="5B997594">
            <w:pPr>
              <w:pStyle w:val="16"/>
              <w:spacing w:line="232" w:lineRule="exact"/>
              <w:ind w:left="674"/>
              <w:rPr>
                <w:rFonts w:ascii="Times New Roman"/>
                <w:sz w:val="22"/>
              </w:rPr>
            </w:pPr>
            <w:r>
              <w:rPr>
                <w:rFonts w:ascii="Times New Roman"/>
                <w:spacing w:val="-4"/>
                <w:sz w:val="22"/>
              </w:rPr>
              <w:t>Date</w:t>
            </w:r>
          </w:p>
        </w:tc>
      </w:tr>
      <w:tr w14:paraId="0EC76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428" w:type="dxa"/>
          </w:tcPr>
          <w:p w14:paraId="141346A6">
            <w:pPr>
              <w:pStyle w:val="16"/>
              <w:rPr>
                <w:rFonts w:ascii="Times New Roman"/>
                <w:sz w:val="22"/>
              </w:rPr>
            </w:pPr>
            <w:r>
              <w:rPr>
                <w:rFonts w:ascii="Times New Roman"/>
                <w:spacing w:val="-2"/>
                <w:sz w:val="22"/>
              </w:rPr>
              <w:t>Valid_To</w:t>
            </w:r>
          </w:p>
        </w:tc>
        <w:tc>
          <w:tcPr>
            <w:tcW w:w="4874" w:type="dxa"/>
          </w:tcPr>
          <w:p w14:paraId="1F8090DC">
            <w:pPr>
              <w:pStyle w:val="16"/>
              <w:ind w:left="674"/>
              <w:rPr>
                <w:rFonts w:ascii="Times New Roman"/>
                <w:sz w:val="22"/>
              </w:rPr>
            </w:pPr>
            <w:r>
              <w:rPr>
                <w:rFonts w:ascii="Times New Roman"/>
                <w:spacing w:val="-4"/>
                <w:sz w:val="22"/>
              </w:rPr>
              <w:t>Date</w:t>
            </w:r>
          </w:p>
        </w:tc>
      </w:tr>
    </w:tbl>
    <w:p w14:paraId="79D37AA7">
      <w:pPr>
        <w:pStyle w:val="16"/>
        <w:spacing w:after="0"/>
        <w:rPr>
          <w:rFonts w:ascii="Times New Roman"/>
          <w:sz w:val="22"/>
        </w:rPr>
        <w:sectPr>
          <w:pgSz w:w="11910" w:h="16840"/>
          <w:pgMar w:top="460" w:right="0" w:bottom="1080" w:left="566" w:header="241" w:footer="893" w:gutter="0"/>
          <w:cols w:space="720" w:num="1"/>
        </w:sectPr>
      </w:pPr>
    </w:p>
    <w:p w14:paraId="5A605BFA">
      <w:pPr>
        <w:pStyle w:val="9"/>
        <w:spacing w:before="112"/>
        <w:ind w:left="0"/>
        <w:rPr>
          <w:rFonts w:ascii="Times New Roman"/>
          <w:b/>
          <w:sz w:val="24"/>
        </w:rPr>
      </w:pPr>
    </w:p>
    <w:p w14:paraId="6E24F34F">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3"/>
          <w:sz w:val="24"/>
        </w:rPr>
        <w:t xml:space="preserve"> </w:t>
      </w:r>
      <w:r>
        <w:rPr>
          <w:b/>
          <w:sz w:val="24"/>
        </w:rPr>
        <w:t>Name:</w:t>
      </w:r>
      <w:r>
        <w:rPr>
          <w:b/>
          <w:spacing w:val="-1"/>
          <w:sz w:val="24"/>
        </w:rPr>
        <w:t xml:space="preserve"> </w:t>
      </w:r>
      <w:r>
        <w:rPr>
          <w:b/>
          <w:spacing w:val="-2"/>
          <w:sz w:val="24"/>
        </w:rPr>
        <w:t>UserPoints</w:t>
      </w:r>
    </w:p>
    <w:p w14:paraId="3CAF4DBA">
      <w:pPr>
        <w:pStyle w:val="9"/>
        <w:spacing w:before="47"/>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27"/>
        <w:gridCol w:w="5090"/>
      </w:tblGrid>
      <w:tr w14:paraId="5F2D49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9" w:hRule="atLeast"/>
        </w:trPr>
        <w:tc>
          <w:tcPr>
            <w:tcW w:w="3027" w:type="dxa"/>
          </w:tcPr>
          <w:p w14:paraId="754A4FD1">
            <w:pPr>
              <w:pStyle w:val="16"/>
              <w:spacing w:line="251" w:lineRule="exact"/>
              <w:rPr>
                <w:rFonts w:ascii="Times New Roman"/>
                <w:b/>
                <w:sz w:val="22"/>
              </w:rPr>
            </w:pPr>
            <w:r>
              <w:rPr>
                <w:rFonts w:ascii="Times New Roman"/>
                <w:b/>
                <w:spacing w:val="-2"/>
                <w:sz w:val="22"/>
              </w:rPr>
              <w:t>Attributes</w:t>
            </w:r>
          </w:p>
        </w:tc>
        <w:tc>
          <w:tcPr>
            <w:tcW w:w="5090" w:type="dxa"/>
          </w:tcPr>
          <w:p w14:paraId="09AE8079">
            <w:pPr>
              <w:pStyle w:val="16"/>
              <w:spacing w:line="251" w:lineRule="exact"/>
              <w:rPr>
                <w:rFonts w:ascii="Times New Roman"/>
                <w:b/>
                <w:sz w:val="22"/>
              </w:rPr>
            </w:pPr>
            <w:r>
              <w:rPr>
                <w:rFonts w:ascii="Times New Roman"/>
                <w:b/>
                <w:spacing w:val="-4"/>
                <w:sz w:val="22"/>
              </w:rPr>
              <w:t>Type</w:t>
            </w:r>
          </w:p>
        </w:tc>
      </w:tr>
      <w:tr w14:paraId="5DCE5B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0C1BC887">
            <w:pPr>
              <w:pStyle w:val="16"/>
              <w:rPr>
                <w:rFonts w:ascii="Times New Roman"/>
                <w:sz w:val="22"/>
              </w:rPr>
            </w:pPr>
            <w:r>
              <w:rPr>
                <w:rFonts w:ascii="Times New Roman"/>
                <w:spacing w:val="-2"/>
                <w:sz w:val="22"/>
              </w:rPr>
              <w:t>Calculation_Id</w:t>
            </w:r>
          </w:p>
        </w:tc>
        <w:tc>
          <w:tcPr>
            <w:tcW w:w="5090" w:type="dxa"/>
          </w:tcPr>
          <w:p w14:paraId="7F6C9999">
            <w:pPr>
              <w:pStyle w:val="16"/>
              <w:rPr>
                <w:rFonts w:ascii="Times New Roman"/>
                <w:sz w:val="22"/>
              </w:rPr>
            </w:pPr>
            <w:r>
              <w:rPr>
                <w:rFonts w:ascii="Times New Roman"/>
                <w:spacing w:val="-5"/>
                <w:sz w:val="22"/>
              </w:rPr>
              <w:t>int</w:t>
            </w:r>
          </w:p>
        </w:tc>
      </w:tr>
      <w:tr w14:paraId="62E5EA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6F094829">
            <w:pPr>
              <w:pStyle w:val="16"/>
              <w:rPr>
                <w:rFonts w:ascii="Times New Roman"/>
                <w:sz w:val="22"/>
              </w:rPr>
            </w:pPr>
            <w:r>
              <w:rPr>
                <w:rFonts w:ascii="Times New Roman"/>
                <w:spacing w:val="-2"/>
                <w:sz w:val="22"/>
              </w:rPr>
              <w:t>User_Id</w:t>
            </w:r>
          </w:p>
        </w:tc>
        <w:tc>
          <w:tcPr>
            <w:tcW w:w="5090" w:type="dxa"/>
          </w:tcPr>
          <w:p w14:paraId="79AF211F">
            <w:pPr>
              <w:pStyle w:val="16"/>
              <w:rPr>
                <w:rFonts w:ascii="Times New Roman"/>
                <w:sz w:val="22"/>
              </w:rPr>
            </w:pPr>
            <w:r>
              <w:rPr>
                <w:rFonts w:ascii="Times New Roman"/>
                <w:spacing w:val="-5"/>
                <w:sz w:val="22"/>
              </w:rPr>
              <w:t>int</w:t>
            </w:r>
          </w:p>
        </w:tc>
      </w:tr>
      <w:tr w14:paraId="222458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1D9F3927">
            <w:pPr>
              <w:pStyle w:val="16"/>
              <w:rPr>
                <w:rFonts w:ascii="Times New Roman"/>
                <w:sz w:val="22"/>
              </w:rPr>
            </w:pPr>
            <w:r>
              <w:rPr>
                <w:rFonts w:ascii="Times New Roman"/>
                <w:spacing w:val="-2"/>
                <w:sz w:val="22"/>
              </w:rPr>
              <w:t>User_Name</w:t>
            </w:r>
          </w:p>
        </w:tc>
        <w:tc>
          <w:tcPr>
            <w:tcW w:w="5090" w:type="dxa"/>
          </w:tcPr>
          <w:p w14:paraId="0602EBED">
            <w:pPr>
              <w:pStyle w:val="16"/>
              <w:rPr>
                <w:rFonts w:ascii="Times New Roman"/>
                <w:sz w:val="22"/>
              </w:rPr>
            </w:pPr>
            <w:r>
              <w:rPr>
                <w:rFonts w:ascii="Times New Roman"/>
                <w:spacing w:val="-2"/>
                <w:sz w:val="22"/>
              </w:rPr>
              <w:t>Varchar(50)</w:t>
            </w:r>
          </w:p>
        </w:tc>
      </w:tr>
      <w:tr w14:paraId="5780C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027" w:type="dxa"/>
          </w:tcPr>
          <w:p w14:paraId="1DE9C5B5">
            <w:pPr>
              <w:pStyle w:val="16"/>
              <w:rPr>
                <w:rFonts w:ascii="Times New Roman"/>
                <w:sz w:val="22"/>
              </w:rPr>
            </w:pPr>
            <w:r>
              <w:rPr>
                <w:rFonts w:ascii="Times New Roman"/>
                <w:spacing w:val="-2"/>
                <w:sz w:val="22"/>
              </w:rPr>
              <w:t>Contest_Id</w:t>
            </w:r>
          </w:p>
        </w:tc>
        <w:tc>
          <w:tcPr>
            <w:tcW w:w="5090" w:type="dxa"/>
          </w:tcPr>
          <w:p w14:paraId="52D1FEA7">
            <w:pPr>
              <w:pStyle w:val="16"/>
              <w:rPr>
                <w:rFonts w:ascii="Times New Roman"/>
                <w:sz w:val="22"/>
              </w:rPr>
            </w:pPr>
            <w:r>
              <w:rPr>
                <w:rFonts w:ascii="Times New Roman"/>
                <w:spacing w:val="-5"/>
                <w:sz w:val="22"/>
              </w:rPr>
              <w:t>int</w:t>
            </w:r>
          </w:p>
        </w:tc>
      </w:tr>
      <w:tr w14:paraId="0B40F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535DB19C">
            <w:pPr>
              <w:pStyle w:val="16"/>
              <w:rPr>
                <w:rFonts w:ascii="Times New Roman"/>
                <w:sz w:val="22"/>
              </w:rPr>
            </w:pPr>
            <w:r>
              <w:rPr>
                <w:rFonts w:ascii="Times New Roman"/>
                <w:spacing w:val="-2"/>
                <w:sz w:val="22"/>
              </w:rPr>
              <w:t>Contest_Name</w:t>
            </w:r>
          </w:p>
        </w:tc>
        <w:tc>
          <w:tcPr>
            <w:tcW w:w="5090" w:type="dxa"/>
          </w:tcPr>
          <w:p w14:paraId="6E9FCFCC">
            <w:pPr>
              <w:pStyle w:val="16"/>
              <w:rPr>
                <w:rFonts w:ascii="Times New Roman"/>
                <w:sz w:val="22"/>
              </w:rPr>
            </w:pPr>
            <w:r>
              <w:rPr>
                <w:rFonts w:ascii="Times New Roman"/>
                <w:spacing w:val="-2"/>
                <w:sz w:val="22"/>
              </w:rPr>
              <w:t>Varchar(50)</w:t>
            </w:r>
          </w:p>
        </w:tc>
      </w:tr>
      <w:tr w14:paraId="0F1D7B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3027" w:type="dxa"/>
          </w:tcPr>
          <w:p w14:paraId="5346CC24">
            <w:pPr>
              <w:pStyle w:val="16"/>
              <w:spacing w:line="253" w:lineRule="exact"/>
              <w:rPr>
                <w:rFonts w:ascii="Times New Roman"/>
                <w:sz w:val="22"/>
              </w:rPr>
            </w:pPr>
            <w:r>
              <w:rPr>
                <w:rFonts w:ascii="Times New Roman"/>
                <w:spacing w:val="-2"/>
                <w:sz w:val="22"/>
              </w:rPr>
              <w:t>Match_Id</w:t>
            </w:r>
          </w:p>
        </w:tc>
        <w:tc>
          <w:tcPr>
            <w:tcW w:w="5090" w:type="dxa"/>
          </w:tcPr>
          <w:p w14:paraId="0439218E">
            <w:pPr>
              <w:pStyle w:val="16"/>
              <w:spacing w:line="253" w:lineRule="exact"/>
              <w:rPr>
                <w:rFonts w:ascii="Times New Roman"/>
                <w:sz w:val="22"/>
              </w:rPr>
            </w:pPr>
            <w:r>
              <w:rPr>
                <w:rFonts w:ascii="Times New Roman"/>
                <w:spacing w:val="-2"/>
                <w:sz w:val="22"/>
              </w:rPr>
              <w:t>Varchar(50)</w:t>
            </w:r>
          </w:p>
        </w:tc>
      </w:tr>
      <w:tr w14:paraId="4AB0AF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0F56AD52">
            <w:pPr>
              <w:pStyle w:val="16"/>
              <w:rPr>
                <w:rFonts w:ascii="Times New Roman"/>
                <w:sz w:val="22"/>
              </w:rPr>
            </w:pPr>
            <w:r>
              <w:rPr>
                <w:rFonts w:ascii="Times New Roman"/>
                <w:spacing w:val="-2"/>
                <w:sz w:val="22"/>
              </w:rPr>
              <w:t>Player_Id</w:t>
            </w:r>
          </w:p>
        </w:tc>
        <w:tc>
          <w:tcPr>
            <w:tcW w:w="5090" w:type="dxa"/>
          </w:tcPr>
          <w:p w14:paraId="5DE39CCC">
            <w:pPr>
              <w:pStyle w:val="16"/>
              <w:rPr>
                <w:rFonts w:ascii="Times New Roman"/>
                <w:sz w:val="22"/>
              </w:rPr>
            </w:pPr>
            <w:r>
              <w:rPr>
                <w:rFonts w:ascii="Times New Roman"/>
                <w:spacing w:val="-5"/>
                <w:sz w:val="22"/>
              </w:rPr>
              <w:t>int</w:t>
            </w:r>
          </w:p>
        </w:tc>
      </w:tr>
      <w:tr w14:paraId="0FC65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57183A92">
            <w:pPr>
              <w:pStyle w:val="16"/>
              <w:rPr>
                <w:rFonts w:ascii="Times New Roman"/>
                <w:sz w:val="22"/>
              </w:rPr>
            </w:pPr>
            <w:r>
              <w:rPr>
                <w:rFonts w:ascii="Times New Roman"/>
                <w:spacing w:val="-2"/>
                <w:sz w:val="22"/>
              </w:rPr>
              <w:t>Player_Name</w:t>
            </w:r>
          </w:p>
        </w:tc>
        <w:tc>
          <w:tcPr>
            <w:tcW w:w="5090" w:type="dxa"/>
          </w:tcPr>
          <w:p w14:paraId="109143D9">
            <w:pPr>
              <w:pStyle w:val="16"/>
              <w:rPr>
                <w:rFonts w:ascii="Times New Roman"/>
                <w:sz w:val="22"/>
              </w:rPr>
            </w:pPr>
            <w:r>
              <w:rPr>
                <w:rFonts w:ascii="Times New Roman"/>
                <w:spacing w:val="-2"/>
                <w:sz w:val="22"/>
              </w:rPr>
              <w:t>Varchar(50)</w:t>
            </w:r>
          </w:p>
        </w:tc>
      </w:tr>
      <w:tr w14:paraId="4C87D9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027" w:type="dxa"/>
          </w:tcPr>
          <w:p w14:paraId="27314DAA">
            <w:pPr>
              <w:pStyle w:val="16"/>
              <w:rPr>
                <w:rFonts w:ascii="Times New Roman"/>
                <w:sz w:val="22"/>
              </w:rPr>
            </w:pPr>
            <w:r>
              <w:rPr>
                <w:rFonts w:ascii="Times New Roman"/>
                <w:spacing w:val="-2"/>
                <w:sz w:val="22"/>
              </w:rPr>
              <w:t>Points</w:t>
            </w:r>
          </w:p>
        </w:tc>
        <w:tc>
          <w:tcPr>
            <w:tcW w:w="5090" w:type="dxa"/>
          </w:tcPr>
          <w:p w14:paraId="06A4C684">
            <w:pPr>
              <w:pStyle w:val="16"/>
              <w:rPr>
                <w:rFonts w:ascii="Times New Roman"/>
                <w:sz w:val="22"/>
              </w:rPr>
            </w:pPr>
            <w:r>
              <w:rPr>
                <w:rFonts w:ascii="Times New Roman"/>
                <w:spacing w:val="-5"/>
                <w:sz w:val="22"/>
              </w:rPr>
              <w:t>int</w:t>
            </w:r>
          </w:p>
        </w:tc>
      </w:tr>
      <w:tr w14:paraId="19BE44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6382066B">
            <w:pPr>
              <w:pStyle w:val="16"/>
              <w:rPr>
                <w:rFonts w:ascii="Times New Roman"/>
                <w:sz w:val="22"/>
              </w:rPr>
            </w:pPr>
            <w:r>
              <w:rPr>
                <w:rFonts w:ascii="Times New Roman"/>
                <w:spacing w:val="-2"/>
                <w:sz w:val="22"/>
              </w:rPr>
              <w:t>Points_Breakdown</w:t>
            </w:r>
          </w:p>
        </w:tc>
        <w:tc>
          <w:tcPr>
            <w:tcW w:w="5090" w:type="dxa"/>
          </w:tcPr>
          <w:p w14:paraId="7806D489">
            <w:pPr>
              <w:pStyle w:val="16"/>
              <w:rPr>
                <w:rFonts w:ascii="Times New Roman"/>
                <w:sz w:val="22"/>
              </w:rPr>
            </w:pPr>
            <w:r>
              <w:rPr>
                <w:rFonts w:ascii="Times New Roman"/>
                <w:spacing w:val="-2"/>
                <w:sz w:val="22"/>
              </w:rPr>
              <w:t>Varchar(50)</w:t>
            </w:r>
          </w:p>
        </w:tc>
      </w:tr>
      <w:tr w14:paraId="4CF019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3027" w:type="dxa"/>
          </w:tcPr>
          <w:p w14:paraId="20230830">
            <w:pPr>
              <w:pStyle w:val="16"/>
              <w:rPr>
                <w:rFonts w:ascii="Times New Roman"/>
                <w:sz w:val="22"/>
              </w:rPr>
            </w:pPr>
            <w:r>
              <w:rPr>
                <w:rFonts w:ascii="Times New Roman"/>
                <w:spacing w:val="-2"/>
                <w:sz w:val="22"/>
              </w:rPr>
              <w:t>Calculated_At</w:t>
            </w:r>
          </w:p>
        </w:tc>
        <w:tc>
          <w:tcPr>
            <w:tcW w:w="5090" w:type="dxa"/>
          </w:tcPr>
          <w:p w14:paraId="011722E2">
            <w:pPr>
              <w:pStyle w:val="16"/>
              <w:rPr>
                <w:rFonts w:ascii="Times New Roman"/>
                <w:sz w:val="22"/>
              </w:rPr>
            </w:pPr>
            <w:r>
              <w:rPr>
                <w:rFonts w:ascii="Times New Roman"/>
                <w:spacing w:val="-2"/>
                <w:sz w:val="22"/>
              </w:rPr>
              <w:t>Datetime</w:t>
            </w:r>
          </w:p>
        </w:tc>
      </w:tr>
    </w:tbl>
    <w:p w14:paraId="2704AFC5">
      <w:pPr>
        <w:pStyle w:val="9"/>
        <w:spacing w:before="8"/>
        <w:ind w:left="0"/>
        <w:rPr>
          <w:rFonts w:ascii="Times New Roman"/>
          <w:b/>
          <w:sz w:val="24"/>
        </w:rPr>
      </w:pPr>
    </w:p>
    <w:p w14:paraId="4A347B3A">
      <w:pPr>
        <w:pStyle w:val="15"/>
        <w:numPr>
          <w:ilvl w:val="0"/>
          <w:numId w:val="8"/>
        </w:numPr>
        <w:tabs>
          <w:tab w:val="left" w:pos="893"/>
        </w:tabs>
        <w:spacing w:before="1" w:after="0" w:line="240" w:lineRule="auto"/>
        <w:ind w:left="893" w:right="0" w:hanging="355"/>
        <w:jc w:val="left"/>
        <w:rPr>
          <w:b/>
          <w:sz w:val="24"/>
        </w:rPr>
      </w:pPr>
      <w:r>
        <w:rPr>
          <w:b/>
          <w:sz w:val="24"/>
        </w:rPr>
        <w:t>Entity</w:t>
      </w:r>
      <w:r>
        <w:rPr>
          <w:b/>
          <w:spacing w:val="-3"/>
          <w:sz w:val="24"/>
        </w:rPr>
        <w:t xml:space="preserve"> </w:t>
      </w:r>
      <w:r>
        <w:rPr>
          <w:b/>
          <w:sz w:val="24"/>
        </w:rPr>
        <w:t>Name:</w:t>
      </w:r>
      <w:r>
        <w:rPr>
          <w:b/>
          <w:spacing w:val="-1"/>
          <w:sz w:val="24"/>
        </w:rPr>
        <w:t xml:space="preserve"> </w:t>
      </w:r>
      <w:r>
        <w:rPr>
          <w:b/>
          <w:spacing w:val="-2"/>
          <w:sz w:val="24"/>
        </w:rPr>
        <w:t>Transactions</w:t>
      </w:r>
    </w:p>
    <w:p w14:paraId="6C3824DA">
      <w:pPr>
        <w:pStyle w:val="9"/>
        <w:spacing w:before="46"/>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53"/>
        <w:gridCol w:w="5090"/>
      </w:tblGrid>
      <w:tr w14:paraId="7AE26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trPr>
        <w:tc>
          <w:tcPr>
            <w:tcW w:w="2953" w:type="dxa"/>
          </w:tcPr>
          <w:p w14:paraId="504EB495">
            <w:pPr>
              <w:pStyle w:val="16"/>
              <w:spacing w:line="252" w:lineRule="exact"/>
              <w:rPr>
                <w:rFonts w:ascii="Times New Roman"/>
                <w:b/>
                <w:sz w:val="22"/>
              </w:rPr>
            </w:pPr>
            <w:r>
              <w:rPr>
                <w:rFonts w:ascii="Times New Roman"/>
                <w:b/>
                <w:spacing w:val="-2"/>
                <w:sz w:val="22"/>
              </w:rPr>
              <w:t>Attributes</w:t>
            </w:r>
          </w:p>
        </w:tc>
        <w:tc>
          <w:tcPr>
            <w:tcW w:w="5090" w:type="dxa"/>
          </w:tcPr>
          <w:p w14:paraId="40C10A23">
            <w:pPr>
              <w:pStyle w:val="16"/>
              <w:spacing w:line="252" w:lineRule="exact"/>
              <w:ind w:left="674"/>
              <w:rPr>
                <w:rFonts w:ascii="Times New Roman"/>
                <w:b/>
                <w:sz w:val="22"/>
              </w:rPr>
            </w:pPr>
            <w:r>
              <w:rPr>
                <w:rFonts w:ascii="Times New Roman"/>
                <w:b/>
                <w:spacing w:val="-4"/>
                <w:sz w:val="22"/>
              </w:rPr>
              <w:t>Type</w:t>
            </w:r>
          </w:p>
        </w:tc>
      </w:tr>
      <w:tr w14:paraId="7A4D85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953" w:type="dxa"/>
          </w:tcPr>
          <w:p w14:paraId="4A39839A">
            <w:pPr>
              <w:pStyle w:val="16"/>
              <w:rPr>
                <w:rFonts w:ascii="Times New Roman"/>
                <w:sz w:val="22"/>
              </w:rPr>
            </w:pPr>
            <w:r>
              <w:rPr>
                <w:rFonts w:ascii="Times New Roman"/>
                <w:spacing w:val="-2"/>
                <w:sz w:val="22"/>
              </w:rPr>
              <w:t>Transaction_Id</w:t>
            </w:r>
          </w:p>
        </w:tc>
        <w:tc>
          <w:tcPr>
            <w:tcW w:w="5090" w:type="dxa"/>
          </w:tcPr>
          <w:p w14:paraId="1B9EF76B">
            <w:pPr>
              <w:pStyle w:val="16"/>
              <w:ind w:left="674"/>
              <w:rPr>
                <w:rFonts w:ascii="Times New Roman"/>
                <w:sz w:val="22"/>
              </w:rPr>
            </w:pPr>
            <w:r>
              <w:rPr>
                <w:rFonts w:ascii="Times New Roman"/>
                <w:spacing w:val="-5"/>
                <w:sz w:val="22"/>
              </w:rPr>
              <w:t>int</w:t>
            </w:r>
          </w:p>
        </w:tc>
      </w:tr>
      <w:tr w14:paraId="4727CE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953" w:type="dxa"/>
          </w:tcPr>
          <w:p w14:paraId="4983F113">
            <w:pPr>
              <w:pStyle w:val="16"/>
              <w:spacing w:line="232" w:lineRule="exact"/>
              <w:rPr>
                <w:rFonts w:ascii="Times New Roman"/>
                <w:sz w:val="22"/>
              </w:rPr>
            </w:pPr>
            <w:r>
              <w:rPr>
                <w:rFonts w:ascii="Times New Roman"/>
                <w:spacing w:val="-2"/>
                <w:sz w:val="22"/>
              </w:rPr>
              <w:t>User_Id</w:t>
            </w:r>
          </w:p>
        </w:tc>
        <w:tc>
          <w:tcPr>
            <w:tcW w:w="5090" w:type="dxa"/>
          </w:tcPr>
          <w:p w14:paraId="16F53D1B">
            <w:pPr>
              <w:pStyle w:val="16"/>
              <w:spacing w:line="232" w:lineRule="exact"/>
              <w:ind w:left="674"/>
              <w:rPr>
                <w:rFonts w:ascii="Times New Roman"/>
                <w:sz w:val="22"/>
              </w:rPr>
            </w:pPr>
            <w:r>
              <w:rPr>
                <w:rFonts w:ascii="Times New Roman"/>
                <w:spacing w:val="-5"/>
                <w:sz w:val="22"/>
              </w:rPr>
              <w:t>int</w:t>
            </w:r>
          </w:p>
        </w:tc>
      </w:tr>
      <w:tr w14:paraId="4F029E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953" w:type="dxa"/>
          </w:tcPr>
          <w:p w14:paraId="30E9FB3F">
            <w:pPr>
              <w:pStyle w:val="16"/>
              <w:rPr>
                <w:rFonts w:ascii="Times New Roman"/>
                <w:sz w:val="22"/>
              </w:rPr>
            </w:pPr>
            <w:r>
              <w:rPr>
                <w:rFonts w:ascii="Times New Roman"/>
                <w:spacing w:val="-2"/>
                <w:sz w:val="22"/>
              </w:rPr>
              <w:t>User_Name</w:t>
            </w:r>
          </w:p>
        </w:tc>
        <w:tc>
          <w:tcPr>
            <w:tcW w:w="5090" w:type="dxa"/>
          </w:tcPr>
          <w:p w14:paraId="7A5AC978">
            <w:pPr>
              <w:pStyle w:val="16"/>
              <w:ind w:left="674"/>
              <w:rPr>
                <w:rFonts w:ascii="Times New Roman"/>
                <w:sz w:val="22"/>
              </w:rPr>
            </w:pPr>
            <w:r>
              <w:rPr>
                <w:rFonts w:ascii="Times New Roman"/>
                <w:spacing w:val="-2"/>
                <w:sz w:val="22"/>
              </w:rPr>
              <w:t>Varchar(50)</w:t>
            </w:r>
          </w:p>
        </w:tc>
      </w:tr>
      <w:tr w14:paraId="390C7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953" w:type="dxa"/>
          </w:tcPr>
          <w:p w14:paraId="08D823E2">
            <w:pPr>
              <w:pStyle w:val="16"/>
              <w:rPr>
                <w:rFonts w:ascii="Times New Roman"/>
                <w:sz w:val="22"/>
              </w:rPr>
            </w:pPr>
            <w:r>
              <w:rPr>
                <w:rFonts w:ascii="Times New Roman"/>
                <w:spacing w:val="-2"/>
                <w:sz w:val="22"/>
              </w:rPr>
              <w:t>Amount</w:t>
            </w:r>
          </w:p>
        </w:tc>
        <w:tc>
          <w:tcPr>
            <w:tcW w:w="5090" w:type="dxa"/>
          </w:tcPr>
          <w:p w14:paraId="39D7D6B3">
            <w:pPr>
              <w:pStyle w:val="16"/>
              <w:ind w:left="674"/>
              <w:rPr>
                <w:rFonts w:ascii="Times New Roman"/>
                <w:sz w:val="22"/>
              </w:rPr>
            </w:pPr>
            <w:r>
              <w:rPr>
                <w:rFonts w:ascii="Times New Roman"/>
                <w:spacing w:val="-2"/>
                <w:sz w:val="22"/>
              </w:rPr>
              <w:t>Decimal(10,2)</w:t>
            </w:r>
          </w:p>
        </w:tc>
      </w:tr>
      <w:tr w14:paraId="25A26F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953" w:type="dxa"/>
          </w:tcPr>
          <w:p w14:paraId="735EC14B">
            <w:pPr>
              <w:pStyle w:val="16"/>
              <w:spacing w:before="1" w:line="232" w:lineRule="exact"/>
              <w:rPr>
                <w:rFonts w:ascii="Times New Roman"/>
                <w:sz w:val="22"/>
              </w:rPr>
            </w:pPr>
            <w:r>
              <w:rPr>
                <w:rFonts w:ascii="Times New Roman"/>
                <w:spacing w:val="-2"/>
                <w:sz w:val="22"/>
              </w:rPr>
              <w:t>Transaction_Type</w:t>
            </w:r>
          </w:p>
        </w:tc>
        <w:tc>
          <w:tcPr>
            <w:tcW w:w="5090" w:type="dxa"/>
          </w:tcPr>
          <w:p w14:paraId="2AD5B23E">
            <w:pPr>
              <w:pStyle w:val="16"/>
              <w:spacing w:before="1" w:line="232" w:lineRule="exact"/>
              <w:ind w:left="674"/>
              <w:rPr>
                <w:rFonts w:ascii="Times New Roman"/>
                <w:sz w:val="22"/>
              </w:rPr>
            </w:pPr>
            <w:r>
              <w:rPr>
                <w:rFonts w:ascii="Times New Roman"/>
                <w:spacing w:val="-2"/>
                <w:sz w:val="22"/>
              </w:rPr>
              <w:t>Varchar(50)</w:t>
            </w:r>
          </w:p>
        </w:tc>
      </w:tr>
      <w:tr w14:paraId="5054EC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2953" w:type="dxa"/>
          </w:tcPr>
          <w:p w14:paraId="096EB7E7">
            <w:pPr>
              <w:pStyle w:val="16"/>
              <w:spacing w:line="252" w:lineRule="exact"/>
              <w:rPr>
                <w:rFonts w:ascii="Times New Roman"/>
                <w:sz w:val="22"/>
              </w:rPr>
            </w:pPr>
            <w:r>
              <w:rPr>
                <w:rFonts w:ascii="Times New Roman"/>
                <w:spacing w:val="-2"/>
                <w:sz w:val="22"/>
              </w:rPr>
              <w:t>Status</w:t>
            </w:r>
          </w:p>
        </w:tc>
        <w:tc>
          <w:tcPr>
            <w:tcW w:w="5090" w:type="dxa"/>
          </w:tcPr>
          <w:p w14:paraId="6F4146AA">
            <w:pPr>
              <w:pStyle w:val="16"/>
              <w:spacing w:line="252" w:lineRule="exact"/>
              <w:ind w:left="674"/>
              <w:rPr>
                <w:rFonts w:ascii="Times New Roman"/>
                <w:sz w:val="22"/>
              </w:rPr>
            </w:pPr>
            <w:r>
              <w:rPr>
                <w:rFonts w:ascii="Times New Roman"/>
                <w:spacing w:val="-2"/>
                <w:sz w:val="22"/>
              </w:rPr>
              <w:t>Varchar(50)</w:t>
            </w:r>
          </w:p>
        </w:tc>
      </w:tr>
      <w:tr w14:paraId="00AD18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953" w:type="dxa"/>
          </w:tcPr>
          <w:p w14:paraId="71F9465C">
            <w:pPr>
              <w:pStyle w:val="16"/>
              <w:rPr>
                <w:rFonts w:ascii="Times New Roman"/>
                <w:sz w:val="22"/>
              </w:rPr>
            </w:pPr>
            <w:r>
              <w:rPr>
                <w:rFonts w:ascii="Times New Roman"/>
                <w:spacing w:val="-2"/>
                <w:sz w:val="22"/>
              </w:rPr>
              <w:t>Transaction_Date</w:t>
            </w:r>
          </w:p>
        </w:tc>
        <w:tc>
          <w:tcPr>
            <w:tcW w:w="5090" w:type="dxa"/>
          </w:tcPr>
          <w:p w14:paraId="6AA99967">
            <w:pPr>
              <w:pStyle w:val="16"/>
              <w:ind w:left="674"/>
              <w:rPr>
                <w:rFonts w:ascii="Times New Roman"/>
                <w:sz w:val="22"/>
              </w:rPr>
            </w:pPr>
            <w:r>
              <w:rPr>
                <w:rFonts w:ascii="Times New Roman"/>
                <w:spacing w:val="-2"/>
                <w:sz w:val="22"/>
              </w:rPr>
              <w:t>Datetime</w:t>
            </w:r>
          </w:p>
        </w:tc>
      </w:tr>
      <w:tr w14:paraId="1AD76B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953" w:type="dxa"/>
          </w:tcPr>
          <w:p w14:paraId="799455FF">
            <w:pPr>
              <w:pStyle w:val="16"/>
              <w:rPr>
                <w:rFonts w:ascii="Times New Roman"/>
                <w:sz w:val="22"/>
              </w:rPr>
            </w:pPr>
            <w:r>
              <w:rPr>
                <w:rFonts w:ascii="Times New Roman"/>
                <w:spacing w:val="-2"/>
                <w:sz w:val="22"/>
              </w:rPr>
              <w:t>Reference_Id</w:t>
            </w:r>
          </w:p>
        </w:tc>
        <w:tc>
          <w:tcPr>
            <w:tcW w:w="5090" w:type="dxa"/>
          </w:tcPr>
          <w:p w14:paraId="4DDA52D8">
            <w:pPr>
              <w:pStyle w:val="16"/>
              <w:ind w:left="674"/>
              <w:rPr>
                <w:rFonts w:ascii="Times New Roman"/>
                <w:sz w:val="22"/>
              </w:rPr>
            </w:pPr>
            <w:r>
              <w:rPr>
                <w:rFonts w:ascii="Times New Roman"/>
                <w:spacing w:val="-2"/>
                <w:sz w:val="22"/>
              </w:rPr>
              <w:t>Varchar(50)</w:t>
            </w:r>
          </w:p>
        </w:tc>
      </w:tr>
      <w:tr w14:paraId="1D122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953" w:type="dxa"/>
          </w:tcPr>
          <w:p w14:paraId="6E0E234D">
            <w:pPr>
              <w:pStyle w:val="16"/>
              <w:rPr>
                <w:rFonts w:ascii="Times New Roman"/>
                <w:sz w:val="22"/>
              </w:rPr>
            </w:pPr>
            <w:r>
              <w:rPr>
                <w:rFonts w:ascii="Times New Roman"/>
                <w:spacing w:val="-2"/>
                <w:sz w:val="22"/>
              </w:rPr>
              <w:t>Description</w:t>
            </w:r>
          </w:p>
        </w:tc>
        <w:tc>
          <w:tcPr>
            <w:tcW w:w="5090" w:type="dxa"/>
          </w:tcPr>
          <w:p w14:paraId="19B47737">
            <w:pPr>
              <w:pStyle w:val="16"/>
              <w:ind w:left="674"/>
              <w:rPr>
                <w:rFonts w:ascii="Times New Roman"/>
                <w:sz w:val="22"/>
              </w:rPr>
            </w:pPr>
            <w:r>
              <w:rPr>
                <w:rFonts w:ascii="Times New Roman"/>
                <w:spacing w:val="-2"/>
                <w:sz w:val="22"/>
              </w:rPr>
              <w:t>Varchar(50)</w:t>
            </w:r>
          </w:p>
        </w:tc>
      </w:tr>
    </w:tbl>
    <w:p w14:paraId="75C36091">
      <w:pPr>
        <w:pStyle w:val="9"/>
        <w:spacing w:before="6"/>
        <w:ind w:left="0"/>
        <w:rPr>
          <w:rFonts w:ascii="Times New Roman"/>
          <w:b/>
          <w:sz w:val="24"/>
        </w:rPr>
      </w:pPr>
    </w:p>
    <w:p w14:paraId="2834B659">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3"/>
          <w:sz w:val="24"/>
        </w:rPr>
        <w:t xml:space="preserve"> </w:t>
      </w:r>
      <w:r>
        <w:rPr>
          <w:b/>
          <w:sz w:val="24"/>
        </w:rPr>
        <w:t>Name:</w:t>
      </w:r>
      <w:r>
        <w:rPr>
          <w:b/>
          <w:spacing w:val="-1"/>
          <w:sz w:val="24"/>
        </w:rPr>
        <w:t xml:space="preserve"> </w:t>
      </w:r>
      <w:r>
        <w:rPr>
          <w:b/>
          <w:spacing w:val="-2"/>
          <w:sz w:val="24"/>
        </w:rPr>
        <w:t>Leaderboard</w:t>
      </w:r>
    </w:p>
    <w:p w14:paraId="66AF9247">
      <w:pPr>
        <w:pStyle w:val="9"/>
        <w:spacing w:before="46"/>
        <w:ind w:left="0"/>
        <w:rPr>
          <w:rFonts w:ascii="Times New Roman"/>
          <w:b/>
          <w:sz w:val="20"/>
        </w:rPr>
      </w:pP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99"/>
        <w:gridCol w:w="5090"/>
      </w:tblGrid>
      <w:tr w14:paraId="38F144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8" w:hRule="atLeast"/>
        </w:trPr>
        <w:tc>
          <w:tcPr>
            <w:tcW w:w="2599" w:type="dxa"/>
          </w:tcPr>
          <w:p w14:paraId="5DA6F807">
            <w:pPr>
              <w:pStyle w:val="16"/>
              <w:spacing w:line="252" w:lineRule="exact"/>
              <w:rPr>
                <w:rFonts w:ascii="Times New Roman"/>
                <w:b/>
                <w:sz w:val="22"/>
              </w:rPr>
            </w:pPr>
            <w:r>
              <w:rPr>
                <w:rFonts w:ascii="Times New Roman"/>
                <w:b/>
                <w:spacing w:val="-2"/>
                <w:sz w:val="22"/>
              </w:rPr>
              <w:t>Attributes</w:t>
            </w:r>
          </w:p>
        </w:tc>
        <w:tc>
          <w:tcPr>
            <w:tcW w:w="5090" w:type="dxa"/>
          </w:tcPr>
          <w:p w14:paraId="4687065F">
            <w:pPr>
              <w:pStyle w:val="16"/>
              <w:spacing w:line="252" w:lineRule="exact"/>
              <w:ind w:left="673"/>
              <w:rPr>
                <w:rFonts w:ascii="Times New Roman"/>
                <w:b/>
                <w:sz w:val="22"/>
              </w:rPr>
            </w:pPr>
            <w:r>
              <w:rPr>
                <w:rFonts w:ascii="Times New Roman"/>
                <w:b/>
                <w:spacing w:val="-4"/>
                <w:sz w:val="22"/>
              </w:rPr>
              <w:t>Type</w:t>
            </w:r>
          </w:p>
        </w:tc>
      </w:tr>
      <w:tr w14:paraId="003119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99" w:type="dxa"/>
          </w:tcPr>
          <w:p w14:paraId="79A171BE">
            <w:pPr>
              <w:pStyle w:val="16"/>
              <w:spacing w:before="1" w:line="232" w:lineRule="exact"/>
              <w:rPr>
                <w:rFonts w:ascii="Times New Roman"/>
                <w:sz w:val="22"/>
              </w:rPr>
            </w:pPr>
            <w:r>
              <w:rPr>
                <w:rFonts w:ascii="Times New Roman"/>
                <w:spacing w:val="-2"/>
                <w:sz w:val="22"/>
              </w:rPr>
              <w:t>Contest_Id</w:t>
            </w:r>
          </w:p>
        </w:tc>
        <w:tc>
          <w:tcPr>
            <w:tcW w:w="5090" w:type="dxa"/>
          </w:tcPr>
          <w:p w14:paraId="0368993A">
            <w:pPr>
              <w:pStyle w:val="16"/>
              <w:spacing w:before="1" w:line="232" w:lineRule="exact"/>
              <w:ind w:left="673"/>
              <w:rPr>
                <w:rFonts w:ascii="Times New Roman"/>
                <w:sz w:val="22"/>
              </w:rPr>
            </w:pPr>
            <w:r>
              <w:rPr>
                <w:rFonts w:ascii="Times New Roman"/>
                <w:spacing w:val="-5"/>
                <w:sz w:val="22"/>
              </w:rPr>
              <w:t>int</w:t>
            </w:r>
          </w:p>
        </w:tc>
      </w:tr>
      <w:tr w14:paraId="34D14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99" w:type="dxa"/>
          </w:tcPr>
          <w:p w14:paraId="5863C7C5">
            <w:pPr>
              <w:pStyle w:val="16"/>
              <w:rPr>
                <w:rFonts w:ascii="Times New Roman"/>
                <w:sz w:val="22"/>
              </w:rPr>
            </w:pPr>
            <w:r>
              <w:rPr>
                <w:rFonts w:ascii="Times New Roman"/>
                <w:spacing w:val="-2"/>
                <w:sz w:val="22"/>
              </w:rPr>
              <w:t>User_Id</w:t>
            </w:r>
          </w:p>
        </w:tc>
        <w:tc>
          <w:tcPr>
            <w:tcW w:w="5090" w:type="dxa"/>
          </w:tcPr>
          <w:p w14:paraId="1A233731">
            <w:pPr>
              <w:pStyle w:val="16"/>
              <w:ind w:left="673"/>
              <w:rPr>
                <w:rFonts w:ascii="Times New Roman"/>
                <w:sz w:val="22"/>
              </w:rPr>
            </w:pPr>
            <w:r>
              <w:rPr>
                <w:rFonts w:ascii="Times New Roman"/>
                <w:spacing w:val="-5"/>
                <w:sz w:val="22"/>
              </w:rPr>
              <w:t>int</w:t>
            </w:r>
          </w:p>
        </w:tc>
      </w:tr>
      <w:tr w14:paraId="4DD4B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599" w:type="dxa"/>
          </w:tcPr>
          <w:p w14:paraId="41167DE5">
            <w:pPr>
              <w:pStyle w:val="16"/>
              <w:rPr>
                <w:rFonts w:ascii="Times New Roman"/>
                <w:sz w:val="22"/>
              </w:rPr>
            </w:pPr>
            <w:r>
              <w:rPr>
                <w:rFonts w:ascii="Times New Roman"/>
                <w:spacing w:val="-2"/>
                <w:sz w:val="22"/>
              </w:rPr>
              <w:t>User_Name</w:t>
            </w:r>
          </w:p>
        </w:tc>
        <w:tc>
          <w:tcPr>
            <w:tcW w:w="5090" w:type="dxa"/>
          </w:tcPr>
          <w:p w14:paraId="72718DAC">
            <w:pPr>
              <w:pStyle w:val="16"/>
              <w:ind w:left="673"/>
              <w:rPr>
                <w:rFonts w:ascii="Times New Roman"/>
                <w:sz w:val="22"/>
              </w:rPr>
            </w:pPr>
            <w:r>
              <w:rPr>
                <w:rFonts w:ascii="Times New Roman"/>
                <w:spacing w:val="-2"/>
                <w:sz w:val="22"/>
              </w:rPr>
              <w:t>Varchar(50)</w:t>
            </w:r>
          </w:p>
        </w:tc>
      </w:tr>
      <w:tr w14:paraId="36CE5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99" w:type="dxa"/>
          </w:tcPr>
          <w:p w14:paraId="4B62DDFA">
            <w:pPr>
              <w:pStyle w:val="16"/>
              <w:rPr>
                <w:rFonts w:ascii="Times New Roman"/>
                <w:sz w:val="22"/>
              </w:rPr>
            </w:pPr>
            <w:r>
              <w:rPr>
                <w:rFonts w:ascii="Times New Roman"/>
                <w:spacing w:val="-2"/>
                <w:sz w:val="22"/>
              </w:rPr>
              <w:t>Team_Id</w:t>
            </w:r>
          </w:p>
        </w:tc>
        <w:tc>
          <w:tcPr>
            <w:tcW w:w="5090" w:type="dxa"/>
          </w:tcPr>
          <w:p w14:paraId="6D6AE075">
            <w:pPr>
              <w:pStyle w:val="16"/>
              <w:ind w:left="673"/>
              <w:rPr>
                <w:rFonts w:ascii="Times New Roman"/>
                <w:sz w:val="22"/>
              </w:rPr>
            </w:pPr>
            <w:r>
              <w:rPr>
                <w:rFonts w:ascii="Times New Roman"/>
                <w:spacing w:val="-5"/>
                <w:sz w:val="22"/>
              </w:rPr>
              <w:t>int</w:t>
            </w:r>
          </w:p>
        </w:tc>
      </w:tr>
      <w:tr w14:paraId="5836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99" w:type="dxa"/>
          </w:tcPr>
          <w:p w14:paraId="38DC1383">
            <w:pPr>
              <w:pStyle w:val="16"/>
              <w:rPr>
                <w:rFonts w:ascii="Times New Roman"/>
                <w:sz w:val="22"/>
              </w:rPr>
            </w:pPr>
            <w:r>
              <w:rPr>
                <w:rFonts w:ascii="Times New Roman"/>
                <w:spacing w:val="-2"/>
                <w:sz w:val="22"/>
              </w:rPr>
              <w:t>Total_Points</w:t>
            </w:r>
          </w:p>
        </w:tc>
        <w:tc>
          <w:tcPr>
            <w:tcW w:w="5090" w:type="dxa"/>
          </w:tcPr>
          <w:p w14:paraId="1C6E88BD">
            <w:pPr>
              <w:pStyle w:val="16"/>
              <w:ind w:left="673"/>
              <w:rPr>
                <w:rFonts w:ascii="Times New Roman"/>
                <w:sz w:val="22"/>
              </w:rPr>
            </w:pPr>
            <w:r>
              <w:rPr>
                <w:rFonts w:ascii="Times New Roman"/>
                <w:spacing w:val="-5"/>
                <w:sz w:val="22"/>
              </w:rPr>
              <w:t>int</w:t>
            </w:r>
          </w:p>
        </w:tc>
      </w:tr>
      <w:tr w14:paraId="63E098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2599" w:type="dxa"/>
          </w:tcPr>
          <w:p w14:paraId="7D291CED">
            <w:pPr>
              <w:pStyle w:val="16"/>
              <w:spacing w:line="252" w:lineRule="exact"/>
              <w:rPr>
                <w:rFonts w:ascii="Times New Roman"/>
                <w:sz w:val="22"/>
              </w:rPr>
            </w:pPr>
            <w:r>
              <w:rPr>
                <w:rFonts w:ascii="Times New Roman"/>
                <w:spacing w:val="-2"/>
                <w:sz w:val="22"/>
              </w:rPr>
              <w:t>Current_Rank</w:t>
            </w:r>
          </w:p>
        </w:tc>
        <w:tc>
          <w:tcPr>
            <w:tcW w:w="5090" w:type="dxa"/>
          </w:tcPr>
          <w:p w14:paraId="343CA78C">
            <w:pPr>
              <w:pStyle w:val="16"/>
              <w:spacing w:line="252" w:lineRule="exact"/>
              <w:ind w:left="673"/>
              <w:rPr>
                <w:rFonts w:ascii="Times New Roman"/>
                <w:sz w:val="22"/>
              </w:rPr>
            </w:pPr>
            <w:r>
              <w:rPr>
                <w:rFonts w:ascii="Times New Roman"/>
                <w:spacing w:val="-5"/>
                <w:sz w:val="22"/>
              </w:rPr>
              <w:t>int</w:t>
            </w:r>
          </w:p>
        </w:tc>
      </w:tr>
      <w:tr w14:paraId="3A5C37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599" w:type="dxa"/>
          </w:tcPr>
          <w:p w14:paraId="21130B44">
            <w:pPr>
              <w:pStyle w:val="16"/>
              <w:spacing w:before="1" w:line="232" w:lineRule="exact"/>
              <w:rPr>
                <w:rFonts w:ascii="Times New Roman"/>
                <w:sz w:val="22"/>
              </w:rPr>
            </w:pPr>
            <w:r>
              <w:rPr>
                <w:rFonts w:ascii="Times New Roman"/>
                <w:spacing w:val="-2"/>
                <w:sz w:val="22"/>
              </w:rPr>
              <w:t>Last_Updated</w:t>
            </w:r>
          </w:p>
        </w:tc>
        <w:tc>
          <w:tcPr>
            <w:tcW w:w="5090" w:type="dxa"/>
          </w:tcPr>
          <w:p w14:paraId="576AAEA8">
            <w:pPr>
              <w:pStyle w:val="16"/>
              <w:spacing w:before="1" w:line="232" w:lineRule="exact"/>
              <w:ind w:left="673"/>
              <w:rPr>
                <w:rFonts w:ascii="Times New Roman"/>
                <w:sz w:val="22"/>
              </w:rPr>
            </w:pPr>
            <w:r>
              <w:rPr>
                <w:rFonts w:ascii="Times New Roman"/>
                <w:spacing w:val="-2"/>
                <w:sz w:val="22"/>
              </w:rPr>
              <w:t>Datetime</w:t>
            </w:r>
          </w:p>
        </w:tc>
      </w:tr>
    </w:tbl>
    <w:p w14:paraId="4C456782">
      <w:pPr>
        <w:pStyle w:val="9"/>
        <w:spacing w:before="6"/>
        <w:ind w:left="0"/>
        <w:rPr>
          <w:rFonts w:ascii="Times New Roman"/>
          <w:b/>
          <w:sz w:val="24"/>
        </w:rPr>
      </w:pPr>
    </w:p>
    <w:p w14:paraId="6F4E28AC">
      <w:pPr>
        <w:pStyle w:val="15"/>
        <w:numPr>
          <w:ilvl w:val="0"/>
          <w:numId w:val="8"/>
        </w:numPr>
        <w:tabs>
          <w:tab w:val="left" w:pos="893"/>
        </w:tabs>
        <w:spacing w:before="0" w:after="0" w:line="240" w:lineRule="auto"/>
        <w:ind w:left="893" w:right="0" w:hanging="355"/>
        <w:jc w:val="left"/>
        <w:rPr>
          <w:b/>
          <w:sz w:val="24"/>
        </w:rPr>
      </w:pPr>
      <w:r>
        <w:rPr>
          <w:b/>
          <w:sz w:val="24"/>
        </w:rPr>
        <w:t>Entity</w:t>
      </w:r>
      <w:r>
        <w:rPr>
          <w:b/>
          <w:spacing w:val="-3"/>
          <w:sz w:val="24"/>
        </w:rPr>
        <w:t xml:space="preserve"> </w:t>
      </w:r>
      <w:r>
        <w:rPr>
          <w:b/>
          <w:sz w:val="24"/>
        </w:rPr>
        <w:t>Name:</w:t>
      </w:r>
      <w:r>
        <w:rPr>
          <w:b/>
          <w:spacing w:val="-1"/>
          <w:sz w:val="24"/>
        </w:rPr>
        <w:t xml:space="preserve"> </w:t>
      </w:r>
      <w:r>
        <w:rPr>
          <w:b/>
          <w:spacing w:val="-2"/>
          <w:sz w:val="24"/>
        </w:rPr>
        <w:t>Notifications</w:t>
      </w:r>
    </w:p>
    <w:tbl>
      <w:tblPr>
        <w:tblStyle w:val="8"/>
        <w:tblW w:w="0" w:type="auto"/>
        <w:tblInd w:w="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5"/>
        <w:gridCol w:w="5090"/>
      </w:tblGrid>
      <w:tr w14:paraId="2DCAD5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9" w:hRule="atLeast"/>
        </w:trPr>
        <w:tc>
          <w:tcPr>
            <w:tcW w:w="2805" w:type="dxa"/>
          </w:tcPr>
          <w:p w14:paraId="00978F1D">
            <w:pPr>
              <w:pStyle w:val="16"/>
              <w:spacing w:line="252" w:lineRule="exact"/>
              <w:rPr>
                <w:rFonts w:ascii="Times New Roman"/>
                <w:b/>
                <w:sz w:val="22"/>
              </w:rPr>
            </w:pPr>
            <w:r>
              <w:rPr>
                <w:rFonts w:ascii="Times New Roman"/>
                <w:b/>
                <w:spacing w:val="-2"/>
                <w:sz w:val="22"/>
              </w:rPr>
              <w:t>Attributes</w:t>
            </w:r>
          </w:p>
        </w:tc>
        <w:tc>
          <w:tcPr>
            <w:tcW w:w="5090" w:type="dxa"/>
          </w:tcPr>
          <w:p w14:paraId="287D6C9F">
            <w:pPr>
              <w:pStyle w:val="16"/>
              <w:spacing w:line="252" w:lineRule="exact"/>
              <w:ind w:left="673"/>
              <w:rPr>
                <w:rFonts w:ascii="Times New Roman"/>
                <w:b/>
                <w:sz w:val="22"/>
              </w:rPr>
            </w:pPr>
            <w:r>
              <w:rPr>
                <w:rFonts w:ascii="Times New Roman"/>
                <w:b/>
                <w:spacing w:val="-4"/>
                <w:sz w:val="22"/>
              </w:rPr>
              <w:t>Type</w:t>
            </w:r>
          </w:p>
        </w:tc>
      </w:tr>
      <w:tr w14:paraId="22BEC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05" w:type="dxa"/>
          </w:tcPr>
          <w:p w14:paraId="56A6F43E">
            <w:pPr>
              <w:pStyle w:val="16"/>
              <w:spacing w:line="256" w:lineRule="exact"/>
              <w:rPr>
                <w:rFonts w:ascii="Times New Roman"/>
                <w:sz w:val="22"/>
              </w:rPr>
            </w:pPr>
            <w:r>
              <w:rPr>
                <w:rFonts w:ascii="Times New Roman"/>
                <w:spacing w:val="-2"/>
                <w:sz w:val="24"/>
              </w:rPr>
              <w:t>Notification</w:t>
            </w:r>
            <w:r>
              <w:rPr>
                <w:rFonts w:ascii="Times New Roman"/>
                <w:spacing w:val="-2"/>
                <w:sz w:val="22"/>
              </w:rPr>
              <w:t>_Id</w:t>
            </w:r>
          </w:p>
        </w:tc>
        <w:tc>
          <w:tcPr>
            <w:tcW w:w="5090" w:type="dxa"/>
          </w:tcPr>
          <w:p w14:paraId="10E55307">
            <w:pPr>
              <w:pStyle w:val="16"/>
              <w:spacing w:line="251" w:lineRule="exact"/>
              <w:ind w:left="673"/>
              <w:rPr>
                <w:rFonts w:ascii="Times New Roman"/>
                <w:sz w:val="22"/>
              </w:rPr>
            </w:pPr>
            <w:r>
              <w:rPr>
                <w:rFonts w:ascii="Times New Roman"/>
                <w:spacing w:val="-5"/>
                <w:sz w:val="22"/>
              </w:rPr>
              <w:t>int</w:t>
            </w:r>
          </w:p>
        </w:tc>
      </w:tr>
      <w:tr w14:paraId="777C98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805" w:type="dxa"/>
          </w:tcPr>
          <w:p w14:paraId="7FAB9923">
            <w:pPr>
              <w:pStyle w:val="16"/>
              <w:rPr>
                <w:rFonts w:ascii="Times New Roman"/>
                <w:sz w:val="22"/>
              </w:rPr>
            </w:pPr>
            <w:r>
              <w:rPr>
                <w:rFonts w:ascii="Times New Roman"/>
                <w:spacing w:val="-2"/>
                <w:sz w:val="22"/>
              </w:rPr>
              <w:t>User_Id</w:t>
            </w:r>
          </w:p>
        </w:tc>
        <w:tc>
          <w:tcPr>
            <w:tcW w:w="5090" w:type="dxa"/>
          </w:tcPr>
          <w:p w14:paraId="0E6C0DE7">
            <w:pPr>
              <w:pStyle w:val="16"/>
              <w:ind w:left="673"/>
              <w:rPr>
                <w:rFonts w:ascii="Times New Roman"/>
                <w:sz w:val="22"/>
              </w:rPr>
            </w:pPr>
            <w:r>
              <w:rPr>
                <w:rFonts w:ascii="Times New Roman"/>
                <w:spacing w:val="-5"/>
                <w:sz w:val="22"/>
              </w:rPr>
              <w:t>int</w:t>
            </w:r>
          </w:p>
        </w:tc>
      </w:tr>
      <w:tr w14:paraId="3525C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05" w:type="dxa"/>
          </w:tcPr>
          <w:p w14:paraId="4833611B">
            <w:pPr>
              <w:pStyle w:val="16"/>
              <w:rPr>
                <w:rFonts w:ascii="Times New Roman"/>
                <w:sz w:val="22"/>
              </w:rPr>
            </w:pPr>
            <w:r>
              <w:rPr>
                <w:rFonts w:ascii="Times New Roman"/>
                <w:spacing w:val="-2"/>
                <w:sz w:val="22"/>
              </w:rPr>
              <w:t>Message</w:t>
            </w:r>
          </w:p>
        </w:tc>
        <w:tc>
          <w:tcPr>
            <w:tcW w:w="5090" w:type="dxa"/>
          </w:tcPr>
          <w:p w14:paraId="45A2B41B">
            <w:pPr>
              <w:pStyle w:val="16"/>
              <w:ind w:left="673"/>
              <w:rPr>
                <w:rFonts w:ascii="Times New Roman"/>
                <w:sz w:val="22"/>
              </w:rPr>
            </w:pPr>
            <w:r>
              <w:rPr>
                <w:rFonts w:ascii="Times New Roman"/>
                <w:spacing w:val="-2"/>
                <w:sz w:val="22"/>
              </w:rPr>
              <w:t>Varchar(50)</w:t>
            </w:r>
          </w:p>
        </w:tc>
      </w:tr>
      <w:tr w14:paraId="70AEC5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805" w:type="dxa"/>
          </w:tcPr>
          <w:p w14:paraId="1884824C">
            <w:pPr>
              <w:pStyle w:val="16"/>
              <w:rPr>
                <w:rFonts w:ascii="Times New Roman"/>
                <w:sz w:val="22"/>
              </w:rPr>
            </w:pPr>
            <w:r>
              <w:rPr>
                <w:rFonts w:ascii="Times New Roman"/>
                <w:spacing w:val="-4"/>
                <w:sz w:val="22"/>
              </w:rPr>
              <w:t>Type</w:t>
            </w:r>
          </w:p>
        </w:tc>
        <w:tc>
          <w:tcPr>
            <w:tcW w:w="5090" w:type="dxa"/>
          </w:tcPr>
          <w:p w14:paraId="5D49DFE5">
            <w:pPr>
              <w:pStyle w:val="16"/>
              <w:ind w:left="673"/>
              <w:rPr>
                <w:rFonts w:ascii="Times New Roman"/>
                <w:sz w:val="22"/>
              </w:rPr>
            </w:pPr>
            <w:r>
              <w:rPr>
                <w:rFonts w:ascii="Times New Roman"/>
                <w:spacing w:val="-2"/>
                <w:sz w:val="22"/>
              </w:rPr>
              <w:t>Varchar(50)</w:t>
            </w:r>
          </w:p>
        </w:tc>
      </w:tr>
      <w:tr w14:paraId="24CDF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805" w:type="dxa"/>
          </w:tcPr>
          <w:p w14:paraId="1F51C310">
            <w:pPr>
              <w:pStyle w:val="16"/>
              <w:rPr>
                <w:rFonts w:ascii="Times New Roman"/>
                <w:sz w:val="22"/>
              </w:rPr>
            </w:pPr>
            <w:r>
              <w:rPr>
                <w:rFonts w:ascii="Times New Roman"/>
                <w:spacing w:val="-2"/>
                <w:sz w:val="22"/>
              </w:rPr>
              <w:t>Is_Read</w:t>
            </w:r>
          </w:p>
        </w:tc>
        <w:tc>
          <w:tcPr>
            <w:tcW w:w="5090" w:type="dxa"/>
          </w:tcPr>
          <w:p w14:paraId="00AAFFC1">
            <w:pPr>
              <w:pStyle w:val="16"/>
              <w:ind w:left="673"/>
              <w:rPr>
                <w:rFonts w:ascii="Times New Roman"/>
                <w:sz w:val="22"/>
              </w:rPr>
            </w:pPr>
            <w:r>
              <w:rPr>
                <w:rFonts w:ascii="Times New Roman"/>
                <w:spacing w:val="-5"/>
                <w:sz w:val="22"/>
              </w:rPr>
              <w:t>Bit</w:t>
            </w:r>
          </w:p>
        </w:tc>
      </w:tr>
      <w:tr w14:paraId="38AF96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2805" w:type="dxa"/>
          </w:tcPr>
          <w:p w14:paraId="556F5663">
            <w:pPr>
              <w:pStyle w:val="16"/>
              <w:spacing w:line="252" w:lineRule="exact"/>
              <w:rPr>
                <w:rFonts w:ascii="Times New Roman"/>
                <w:sz w:val="22"/>
              </w:rPr>
            </w:pPr>
            <w:r>
              <w:rPr>
                <w:rFonts w:ascii="Times New Roman"/>
                <w:spacing w:val="-2"/>
                <w:sz w:val="22"/>
              </w:rPr>
              <w:t>Created_At</w:t>
            </w:r>
          </w:p>
        </w:tc>
        <w:tc>
          <w:tcPr>
            <w:tcW w:w="5090" w:type="dxa"/>
          </w:tcPr>
          <w:p w14:paraId="066CDA0A">
            <w:pPr>
              <w:pStyle w:val="16"/>
              <w:spacing w:line="252" w:lineRule="exact"/>
              <w:ind w:left="673"/>
              <w:rPr>
                <w:rFonts w:ascii="Times New Roman"/>
                <w:sz w:val="22"/>
              </w:rPr>
            </w:pPr>
            <w:r>
              <w:rPr>
                <w:rFonts w:ascii="Times New Roman"/>
                <w:spacing w:val="-2"/>
                <w:sz w:val="22"/>
              </w:rPr>
              <w:t>Datetime</w:t>
            </w:r>
          </w:p>
        </w:tc>
      </w:tr>
    </w:tbl>
    <w:p w14:paraId="51C9FCFD">
      <w:pPr>
        <w:pStyle w:val="16"/>
        <w:spacing w:after="0" w:line="252" w:lineRule="exact"/>
        <w:rPr>
          <w:rFonts w:ascii="Times New Roman"/>
          <w:sz w:val="22"/>
        </w:rPr>
        <w:sectPr>
          <w:pgSz w:w="11910" w:h="16840"/>
          <w:pgMar w:top="460" w:right="0" w:bottom="1080" w:left="566" w:header="241" w:footer="893" w:gutter="0"/>
          <w:cols w:space="720" w:num="1"/>
        </w:sectPr>
      </w:pPr>
    </w:p>
    <w:p w14:paraId="039B6AC6">
      <w:pPr>
        <w:pStyle w:val="9"/>
        <w:ind w:left="0"/>
        <w:rPr>
          <w:rFonts w:ascii="Times New Roman"/>
          <w:b/>
          <w:sz w:val="24"/>
        </w:rPr>
      </w:pPr>
    </w:p>
    <w:p w14:paraId="21752F20">
      <w:pPr>
        <w:pStyle w:val="9"/>
        <w:spacing w:before="112"/>
        <w:ind w:left="0"/>
        <w:rPr>
          <w:rFonts w:ascii="Times New Roman"/>
          <w:b/>
          <w:sz w:val="24"/>
        </w:rPr>
      </w:pPr>
    </w:p>
    <w:p w14:paraId="31151C30">
      <w:pPr>
        <w:pStyle w:val="15"/>
        <w:numPr>
          <w:ilvl w:val="2"/>
          <w:numId w:val="7"/>
        </w:numPr>
        <w:tabs>
          <w:tab w:val="left" w:pos="1282"/>
        </w:tabs>
        <w:spacing w:before="0" w:after="0" w:line="240" w:lineRule="auto"/>
        <w:ind w:left="1282" w:right="0" w:hanging="540"/>
        <w:jc w:val="left"/>
        <w:rPr>
          <w:b/>
          <w:sz w:val="24"/>
        </w:rPr>
      </w:pPr>
      <w:r>
        <w:rPr>
          <w:b/>
          <w:sz w:val="24"/>
        </w:rPr>
        <w:t>Entities</w:t>
      </w:r>
      <w:r>
        <w:rPr>
          <w:b/>
          <w:spacing w:val="-3"/>
          <w:sz w:val="24"/>
        </w:rPr>
        <w:t xml:space="preserve"> </w:t>
      </w:r>
      <w:r>
        <w:rPr>
          <w:b/>
          <w:sz w:val="24"/>
        </w:rPr>
        <w:t>and</w:t>
      </w:r>
      <w:r>
        <w:rPr>
          <w:b/>
          <w:spacing w:val="-4"/>
          <w:sz w:val="24"/>
        </w:rPr>
        <w:t xml:space="preserve"> </w:t>
      </w:r>
      <w:r>
        <w:rPr>
          <w:b/>
          <w:sz w:val="24"/>
        </w:rPr>
        <w:t>their</w:t>
      </w:r>
      <w:r>
        <w:rPr>
          <w:b/>
          <w:spacing w:val="-1"/>
          <w:sz w:val="24"/>
        </w:rPr>
        <w:t xml:space="preserve"> </w:t>
      </w:r>
      <w:r>
        <w:rPr>
          <w:b/>
          <w:spacing w:val="-2"/>
          <w:sz w:val="24"/>
        </w:rPr>
        <w:t>relationships:</w:t>
      </w:r>
    </w:p>
    <w:p w14:paraId="648AE143">
      <w:pPr>
        <w:pStyle w:val="9"/>
        <w:ind w:left="0"/>
        <w:rPr>
          <w:rFonts w:ascii="Times New Roman"/>
          <w:b/>
          <w:sz w:val="20"/>
        </w:rPr>
      </w:pPr>
    </w:p>
    <w:p w14:paraId="73598306">
      <w:pPr>
        <w:pStyle w:val="9"/>
        <w:ind w:left="0"/>
        <w:rPr>
          <w:rFonts w:ascii="Times New Roman"/>
          <w:b/>
          <w:sz w:val="20"/>
        </w:rPr>
      </w:pPr>
    </w:p>
    <w:p w14:paraId="0CACEB85">
      <w:pPr>
        <w:pStyle w:val="9"/>
        <w:ind w:left="0"/>
        <w:rPr>
          <w:rFonts w:ascii="Times New Roman"/>
          <w:b/>
          <w:sz w:val="20"/>
        </w:rPr>
      </w:pPr>
    </w:p>
    <w:p w14:paraId="2AC0F882">
      <w:pPr>
        <w:pStyle w:val="9"/>
        <w:ind w:left="0"/>
        <w:rPr>
          <w:rFonts w:ascii="Times New Roman"/>
          <w:b/>
          <w:sz w:val="20"/>
        </w:rPr>
      </w:pPr>
    </w:p>
    <w:p w14:paraId="6D7675E0">
      <w:pPr>
        <w:pStyle w:val="9"/>
        <w:spacing w:before="165"/>
        <w:ind w:left="0"/>
        <w:rPr>
          <w:rFonts w:ascii="Times New Roman"/>
          <w:b/>
          <w:sz w:val="20"/>
        </w:rPr>
      </w:pPr>
      <w:r>
        <w:rPr>
          <w:rFonts w:ascii="Times New Roman"/>
          <w:b/>
          <w:sz w:val="20"/>
        </w:rPr>
        <w:drawing>
          <wp:anchor distT="0" distB="0" distL="0" distR="0" simplePos="0" relativeHeight="251665408" behindDoc="1" locked="0" layoutInCell="1" allowOverlap="1">
            <wp:simplePos x="0" y="0"/>
            <wp:positionH relativeFrom="page">
              <wp:posOffset>830580</wp:posOffset>
            </wp:positionH>
            <wp:positionV relativeFrom="paragraph">
              <wp:posOffset>266065</wp:posOffset>
            </wp:positionV>
            <wp:extent cx="6114415" cy="484251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114486" cy="4842510"/>
                    </a:xfrm>
                    <a:prstGeom prst="rect">
                      <a:avLst/>
                    </a:prstGeom>
                  </pic:spPr>
                </pic:pic>
              </a:graphicData>
            </a:graphic>
          </wp:anchor>
        </w:drawing>
      </w:r>
    </w:p>
    <w:p w14:paraId="6A499279">
      <w:pPr>
        <w:pStyle w:val="9"/>
        <w:ind w:left="0"/>
        <w:rPr>
          <w:rFonts w:ascii="Times New Roman"/>
          <w:b/>
          <w:sz w:val="22"/>
        </w:rPr>
      </w:pPr>
    </w:p>
    <w:p w14:paraId="50B116DD">
      <w:pPr>
        <w:pStyle w:val="9"/>
        <w:ind w:left="0"/>
        <w:rPr>
          <w:rFonts w:ascii="Times New Roman"/>
          <w:b/>
          <w:sz w:val="22"/>
        </w:rPr>
      </w:pPr>
    </w:p>
    <w:p w14:paraId="7C549D41">
      <w:pPr>
        <w:pStyle w:val="9"/>
        <w:ind w:left="0"/>
        <w:rPr>
          <w:rFonts w:ascii="Times New Roman"/>
          <w:b/>
          <w:sz w:val="22"/>
        </w:rPr>
      </w:pPr>
    </w:p>
    <w:p w14:paraId="0BF92C80">
      <w:pPr>
        <w:pStyle w:val="9"/>
        <w:ind w:left="0"/>
        <w:rPr>
          <w:rFonts w:ascii="Times New Roman"/>
          <w:b/>
          <w:sz w:val="22"/>
        </w:rPr>
      </w:pPr>
    </w:p>
    <w:p w14:paraId="6B9FD722">
      <w:pPr>
        <w:pStyle w:val="9"/>
        <w:ind w:left="0"/>
        <w:rPr>
          <w:rFonts w:ascii="Times New Roman"/>
          <w:b/>
          <w:sz w:val="22"/>
        </w:rPr>
      </w:pPr>
    </w:p>
    <w:p w14:paraId="0DAE9F5F">
      <w:pPr>
        <w:pStyle w:val="9"/>
        <w:spacing w:before="175"/>
        <w:ind w:left="0"/>
        <w:rPr>
          <w:rFonts w:ascii="Times New Roman"/>
          <w:b/>
          <w:sz w:val="22"/>
        </w:rPr>
      </w:pPr>
    </w:p>
    <w:p w14:paraId="46ED3724">
      <w:pPr>
        <w:spacing w:before="0" w:line="360" w:lineRule="auto"/>
        <w:ind w:left="742" w:right="1105" w:firstLine="0"/>
        <w:jc w:val="left"/>
        <w:rPr>
          <w:rFonts w:ascii="Times New Roman"/>
          <w:sz w:val="22"/>
        </w:rPr>
      </w:pPr>
      <w:r>
        <w:rPr>
          <w:rFonts w:ascii="Times New Roman"/>
          <w:sz w:val="22"/>
        </w:rPr>
        <w:t>The above diagram is a simple representation of entities which shows the connectivity between all the entities and the relationship between various entities</w:t>
      </w:r>
    </w:p>
    <w:p w14:paraId="462CE81D">
      <w:pPr>
        <w:pStyle w:val="9"/>
        <w:spacing w:before="125"/>
        <w:ind w:left="0"/>
        <w:rPr>
          <w:rFonts w:ascii="Times New Roman"/>
          <w:sz w:val="22"/>
        </w:rPr>
      </w:pPr>
    </w:p>
    <w:p w14:paraId="3410B993">
      <w:pPr>
        <w:spacing w:before="1" w:line="360" w:lineRule="auto"/>
        <w:ind w:left="742" w:right="1351" w:firstLine="0"/>
        <w:jc w:val="left"/>
        <w:rPr>
          <w:rFonts w:ascii="Times New Roman"/>
          <w:sz w:val="22"/>
        </w:rPr>
      </w:pPr>
      <w:r>
        <w:rPr>
          <w:rFonts w:ascii="Times New Roman"/>
          <w:sz w:val="22"/>
        </w:rPr>
        <w:t>To</w:t>
      </w:r>
      <w:r>
        <w:rPr>
          <w:rFonts w:ascii="Times New Roman"/>
          <w:spacing w:val="-4"/>
          <w:sz w:val="22"/>
        </w:rPr>
        <w:t xml:space="preserve"> </w:t>
      </w:r>
      <w:r>
        <w:rPr>
          <w:rFonts w:ascii="Times New Roman"/>
          <w:sz w:val="22"/>
        </w:rPr>
        <w:t>know in</w:t>
      </w:r>
      <w:r>
        <w:rPr>
          <w:rFonts w:ascii="Times New Roman"/>
          <w:spacing w:val="-4"/>
          <w:sz w:val="22"/>
        </w:rPr>
        <w:t xml:space="preserve"> </w:t>
      </w:r>
      <w:r>
        <w:rPr>
          <w:rFonts w:ascii="Times New Roman"/>
          <w:sz w:val="22"/>
        </w:rPr>
        <w:t>detail</w:t>
      </w:r>
      <w:r>
        <w:rPr>
          <w:rFonts w:ascii="Times New Roman"/>
          <w:spacing w:val="-3"/>
          <w:sz w:val="22"/>
        </w:rPr>
        <w:t xml:space="preserve"> </w:t>
      </w:r>
      <w:r>
        <w:rPr>
          <w:rFonts w:ascii="Times New Roman"/>
          <w:sz w:val="22"/>
        </w:rPr>
        <w:t>about</w:t>
      </w:r>
      <w:r>
        <w:rPr>
          <w:rFonts w:ascii="Times New Roman"/>
          <w:spacing w:val="-3"/>
          <w:sz w:val="22"/>
        </w:rPr>
        <w:t xml:space="preserve"> </w:t>
      </w:r>
      <w:r>
        <w:rPr>
          <w:rFonts w:ascii="Times New Roman"/>
          <w:sz w:val="22"/>
        </w:rPr>
        <w:t>the</w:t>
      </w:r>
      <w:r>
        <w:rPr>
          <w:rFonts w:ascii="Times New Roman"/>
          <w:spacing w:val="-3"/>
          <w:sz w:val="22"/>
        </w:rPr>
        <w:t xml:space="preserve"> </w:t>
      </w:r>
      <w:r>
        <w:rPr>
          <w:rFonts w:ascii="Times New Roman"/>
          <w:sz w:val="22"/>
        </w:rPr>
        <w:t>types</w:t>
      </w:r>
      <w:r>
        <w:rPr>
          <w:rFonts w:ascii="Times New Roman"/>
          <w:spacing w:val="-3"/>
          <w:sz w:val="22"/>
        </w:rPr>
        <w:t xml:space="preserve"> </w:t>
      </w:r>
      <w:r>
        <w:rPr>
          <w:rFonts w:ascii="Times New Roman"/>
          <w:sz w:val="22"/>
        </w:rPr>
        <w:t>of relationships</w:t>
      </w:r>
      <w:r>
        <w:rPr>
          <w:rFonts w:ascii="Times New Roman"/>
          <w:spacing w:val="-3"/>
          <w:sz w:val="22"/>
        </w:rPr>
        <w:t xml:space="preserve"> </w:t>
      </w:r>
      <w:r>
        <w:rPr>
          <w:rFonts w:ascii="Times New Roman"/>
          <w:sz w:val="22"/>
        </w:rPr>
        <w:t>that</w:t>
      </w:r>
      <w:r>
        <w:rPr>
          <w:rFonts w:ascii="Times New Roman"/>
          <w:spacing w:val="-3"/>
          <w:sz w:val="22"/>
        </w:rPr>
        <w:t xml:space="preserve"> </w:t>
      </w:r>
      <w:r>
        <w:rPr>
          <w:rFonts w:ascii="Times New Roman"/>
          <w:sz w:val="22"/>
        </w:rPr>
        <w:t>exist</w:t>
      </w:r>
      <w:r>
        <w:rPr>
          <w:rFonts w:ascii="Times New Roman"/>
          <w:spacing w:val="-3"/>
          <w:sz w:val="22"/>
        </w:rPr>
        <w:t xml:space="preserve"> </w:t>
      </w:r>
      <w:r>
        <w:rPr>
          <w:rFonts w:ascii="Times New Roman"/>
          <w:sz w:val="22"/>
        </w:rPr>
        <w:t>between</w:t>
      </w:r>
      <w:r>
        <w:rPr>
          <w:rFonts w:ascii="Times New Roman"/>
          <w:spacing w:val="-1"/>
          <w:sz w:val="22"/>
        </w:rPr>
        <w:t xml:space="preserve"> </w:t>
      </w:r>
      <w:r>
        <w:rPr>
          <w:rFonts w:ascii="Times New Roman"/>
          <w:sz w:val="22"/>
        </w:rPr>
        <w:t>all</w:t>
      </w:r>
      <w:r>
        <w:rPr>
          <w:rFonts w:ascii="Times New Roman"/>
          <w:spacing w:val="-3"/>
          <w:sz w:val="22"/>
        </w:rPr>
        <w:t xml:space="preserve"> </w:t>
      </w:r>
      <w:r>
        <w:rPr>
          <w:rFonts w:ascii="Times New Roman"/>
          <w:sz w:val="22"/>
        </w:rPr>
        <w:t>the</w:t>
      </w:r>
      <w:r>
        <w:rPr>
          <w:rFonts w:ascii="Times New Roman"/>
          <w:spacing w:val="-3"/>
          <w:sz w:val="22"/>
        </w:rPr>
        <w:t xml:space="preserve"> </w:t>
      </w:r>
      <w:r>
        <w:rPr>
          <w:rFonts w:ascii="Times New Roman"/>
          <w:sz w:val="22"/>
        </w:rPr>
        <w:t>entities</w:t>
      </w:r>
      <w:r>
        <w:rPr>
          <w:rFonts w:ascii="Times New Roman"/>
          <w:spacing w:val="-3"/>
          <w:sz w:val="22"/>
        </w:rPr>
        <w:t xml:space="preserve"> </w:t>
      </w:r>
      <w:r>
        <w:rPr>
          <w:rFonts w:ascii="Times New Roman"/>
          <w:sz w:val="22"/>
        </w:rPr>
        <w:t>and</w:t>
      </w:r>
      <w:r>
        <w:rPr>
          <w:rFonts w:ascii="Times New Roman"/>
          <w:spacing w:val="-4"/>
          <w:sz w:val="22"/>
        </w:rPr>
        <w:t xml:space="preserve"> </w:t>
      </w:r>
      <w:r>
        <w:rPr>
          <w:rFonts w:ascii="Times New Roman"/>
          <w:sz w:val="22"/>
        </w:rPr>
        <w:t>to</w:t>
      </w:r>
      <w:r>
        <w:rPr>
          <w:rFonts w:ascii="Times New Roman"/>
          <w:spacing w:val="-4"/>
          <w:sz w:val="22"/>
        </w:rPr>
        <w:t xml:space="preserve"> </w:t>
      </w:r>
      <w:r>
        <w:rPr>
          <w:rFonts w:ascii="Times New Roman"/>
          <w:sz w:val="22"/>
        </w:rPr>
        <w:t>know the different attributes that describes about the entity we design ER(entity relation) diagram.</w:t>
      </w:r>
    </w:p>
    <w:p w14:paraId="4B69B8E5">
      <w:pPr>
        <w:spacing w:after="0" w:line="360" w:lineRule="auto"/>
        <w:jc w:val="left"/>
        <w:rPr>
          <w:rFonts w:ascii="Times New Roman"/>
          <w:sz w:val="22"/>
        </w:rPr>
        <w:sectPr>
          <w:pgSz w:w="11910" w:h="16840"/>
          <w:pgMar w:top="460" w:right="0" w:bottom="1080" w:left="566" w:header="241" w:footer="893" w:gutter="0"/>
          <w:cols w:space="720" w:num="1"/>
        </w:sectPr>
      </w:pPr>
    </w:p>
    <w:p w14:paraId="208A0099">
      <w:pPr>
        <w:pStyle w:val="9"/>
        <w:spacing w:before="112"/>
        <w:ind w:left="0"/>
        <w:rPr>
          <w:rFonts w:ascii="Times New Roman"/>
          <w:sz w:val="24"/>
        </w:rPr>
      </w:pPr>
    </w:p>
    <w:p w14:paraId="4EFC5F0F">
      <w:pPr>
        <w:pStyle w:val="15"/>
        <w:numPr>
          <w:ilvl w:val="1"/>
          <w:numId w:val="7"/>
        </w:numPr>
        <w:tabs>
          <w:tab w:val="left" w:pos="1102"/>
        </w:tabs>
        <w:spacing w:before="0" w:after="0" w:line="240" w:lineRule="auto"/>
        <w:ind w:left="1102" w:right="0" w:hanging="360"/>
        <w:jc w:val="left"/>
        <w:rPr>
          <w:b/>
          <w:sz w:val="24"/>
        </w:rPr>
      </w:pPr>
      <w:bookmarkStart w:id="5" w:name="_TOC_250008"/>
      <w:r>
        <w:rPr>
          <w:b/>
          <w:sz w:val="24"/>
        </w:rPr>
        <w:t>E-R</w:t>
      </w:r>
      <w:bookmarkEnd w:id="5"/>
      <w:r>
        <w:rPr>
          <w:b/>
          <w:spacing w:val="-2"/>
          <w:sz w:val="24"/>
        </w:rPr>
        <w:t xml:space="preserve"> Diagram</w:t>
      </w:r>
    </w:p>
    <w:p w14:paraId="5565B2B7">
      <w:pPr>
        <w:pStyle w:val="9"/>
        <w:ind w:left="0"/>
        <w:rPr>
          <w:rFonts w:ascii="Times New Roman"/>
          <w:b/>
          <w:sz w:val="20"/>
        </w:rPr>
      </w:pPr>
    </w:p>
    <w:p w14:paraId="465163B8">
      <w:pPr>
        <w:pStyle w:val="9"/>
        <w:ind w:left="0"/>
        <w:rPr>
          <w:rFonts w:ascii="Times New Roman"/>
          <w:b/>
          <w:sz w:val="20"/>
        </w:rPr>
      </w:pPr>
    </w:p>
    <w:p w14:paraId="777FCF91">
      <w:pPr>
        <w:pStyle w:val="9"/>
        <w:spacing w:before="84"/>
        <w:ind w:left="0"/>
        <w:rPr>
          <w:rFonts w:ascii="Times New Roman"/>
          <w:b/>
          <w:sz w:val="20"/>
        </w:rPr>
      </w:pPr>
      <w:r>
        <w:rPr>
          <w:rFonts w:ascii="Times New Roman"/>
          <w:b/>
          <w:sz w:val="20"/>
        </w:rPr>
        <w:drawing>
          <wp:anchor distT="0" distB="0" distL="0" distR="0" simplePos="0" relativeHeight="251665408" behindDoc="1" locked="0" layoutInCell="1" allowOverlap="1">
            <wp:simplePos x="0" y="0"/>
            <wp:positionH relativeFrom="page">
              <wp:posOffset>810260</wp:posOffset>
            </wp:positionH>
            <wp:positionV relativeFrom="paragraph">
              <wp:posOffset>213995</wp:posOffset>
            </wp:positionV>
            <wp:extent cx="6706235" cy="801624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6706414" cy="8016240"/>
                    </a:xfrm>
                    <a:prstGeom prst="rect">
                      <a:avLst/>
                    </a:prstGeom>
                  </pic:spPr>
                </pic:pic>
              </a:graphicData>
            </a:graphic>
          </wp:anchor>
        </w:drawing>
      </w:r>
    </w:p>
    <w:p w14:paraId="0E3D29CB">
      <w:pPr>
        <w:pStyle w:val="9"/>
        <w:spacing w:after="0"/>
        <w:rPr>
          <w:rFonts w:ascii="Times New Roman"/>
          <w:b/>
          <w:sz w:val="20"/>
        </w:rPr>
        <w:sectPr>
          <w:pgSz w:w="11910" w:h="16840"/>
          <w:pgMar w:top="460" w:right="0" w:bottom="1080" w:left="566" w:header="241" w:footer="893" w:gutter="0"/>
          <w:cols w:space="720" w:num="1"/>
        </w:sectPr>
      </w:pPr>
    </w:p>
    <w:p w14:paraId="589773DE">
      <w:pPr>
        <w:pStyle w:val="9"/>
        <w:spacing w:before="22"/>
        <w:ind w:left="0"/>
        <w:rPr>
          <w:rFonts w:ascii="Times New Roman"/>
          <w:b/>
          <w:sz w:val="32"/>
        </w:rPr>
      </w:pPr>
    </w:p>
    <w:p w14:paraId="4FD62871">
      <w:pPr>
        <w:pStyle w:val="2"/>
        <w:ind w:left="2184" w:right="1723"/>
      </w:pPr>
      <w:bookmarkStart w:id="6" w:name="_TOC_250007"/>
      <w:r>
        <w:t>CHAPTER</w:t>
      </w:r>
      <w:r>
        <w:rPr>
          <w:spacing w:val="-12"/>
        </w:rPr>
        <w:t xml:space="preserve"> </w:t>
      </w:r>
      <w:r>
        <w:t>3.</w:t>
      </w:r>
      <w:r>
        <w:rPr>
          <w:spacing w:val="-14"/>
        </w:rPr>
        <w:t xml:space="preserve"> </w:t>
      </w:r>
      <w:r>
        <w:t>RELATIONAL</w:t>
      </w:r>
      <w:r>
        <w:rPr>
          <w:spacing w:val="-11"/>
        </w:rPr>
        <w:t xml:space="preserve"> </w:t>
      </w:r>
      <w:bookmarkEnd w:id="6"/>
      <w:r>
        <w:rPr>
          <w:spacing w:val="-2"/>
        </w:rPr>
        <w:t>MODEL</w:t>
      </w:r>
    </w:p>
    <w:p w14:paraId="497C41C3">
      <w:pPr>
        <w:pStyle w:val="9"/>
        <w:ind w:left="0"/>
        <w:rPr>
          <w:rFonts w:ascii="Times New Roman"/>
          <w:b/>
          <w:sz w:val="24"/>
        </w:rPr>
      </w:pPr>
    </w:p>
    <w:p w14:paraId="572F8D66">
      <w:pPr>
        <w:pStyle w:val="9"/>
        <w:spacing w:before="182"/>
        <w:ind w:left="0"/>
        <w:rPr>
          <w:rFonts w:ascii="Times New Roman"/>
          <w:b/>
          <w:sz w:val="24"/>
        </w:rPr>
      </w:pPr>
    </w:p>
    <w:p w14:paraId="43663E6A">
      <w:pPr>
        <w:pStyle w:val="15"/>
        <w:numPr>
          <w:ilvl w:val="1"/>
          <w:numId w:val="9"/>
        </w:numPr>
        <w:tabs>
          <w:tab w:val="left" w:pos="1102"/>
        </w:tabs>
        <w:spacing w:before="0" w:after="0" w:line="240" w:lineRule="auto"/>
        <w:ind w:left="1102" w:right="0" w:hanging="360"/>
        <w:jc w:val="left"/>
        <w:rPr>
          <w:b/>
          <w:sz w:val="24"/>
        </w:rPr>
      </w:pPr>
      <w:bookmarkStart w:id="7" w:name="_TOC_250006"/>
      <w:r>
        <w:rPr>
          <w:b/>
          <w:sz w:val="24"/>
        </w:rPr>
        <w:t>Database</w:t>
      </w:r>
      <w:r>
        <w:rPr>
          <w:b/>
          <w:spacing w:val="-3"/>
          <w:sz w:val="24"/>
        </w:rPr>
        <w:t xml:space="preserve"> </w:t>
      </w:r>
      <w:bookmarkEnd w:id="7"/>
      <w:r>
        <w:rPr>
          <w:b/>
          <w:spacing w:val="-2"/>
          <w:sz w:val="24"/>
        </w:rPr>
        <w:t>languages</w:t>
      </w:r>
    </w:p>
    <w:p w14:paraId="0AEA582A">
      <w:pPr>
        <w:spacing w:before="275"/>
        <w:ind w:left="742" w:right="0" w:firstLine="0"/>
        <w:jc w:val="left"/>
        <w:rPr>
          <w:rFonts w:ascii="Times New Roman"/>
          <w:sz w:val="22"/>
        </w:rPr>
      </w:pPr>
      <w:r>
        <w:rPr>
          <w:rFonts w:ascii="Times New Roman"/>
          <w:sz w:val="22"/>
        </w:rPr>
        <w:t>Four</w:t>
      </w:r>
      <w:r>
        <w:rPr>
          <w:rFonts w:ascii="Times New Roman"/>
          <w:spacing w:val="-11"/>
          <w:sz w:val="22"/>
        </w:rPr>
        <w:t xml:space="preserve"> </w:t>
      </w:r>
      <w:r>
        <w:rPr>
          <w:rFonts w:ascii="Times New Roman"/>
          <w:sz w:val="22"/>
        </w:rPr>
        <w:t>categories</w:t>
      </w:r>
      <w:r>
        <w:rPr>
          <w:rFonts w:ascii="Times New Roman"/>
          <w:spacing w:val="-5"/>
          <w:sz w:val="22"/>
        </w:rPr>
        <w:t xml:space="preserve"> </w:t>
      </w:r>
      <w:r>
        <w:rPr>
          <w:rFonts w:ascii="Times New Roman"/>
          <w:sz w:val="22"/>
        </w:rPr>
        <w:t>of</w:t>
      </w:r>
      <w:r>
        <w:rPr>
          <w:rFonts w:ascii="Times New Roman"/>
          <w:spacing w:val="-7"/>
          <w:sz w:val="22"/>
        </w:rPr>
        <w:t xml:space="preserve"> </w:t>
      </w:r>
      <w:r>
        <w:rPr>
          <w:rFonts w:ascii="Times New Roman"/>
          <w:sz w:val="22"/>
        </w:rPr>
        <w:t>database</w:t>
      </w:r>
      <w:r>
        <w:rPr>
          <w:rFonts w:ascii="Times New Roman"/>
          <w:spacing w:val="-7"/>
          <w:sz w:val="22"/>
        </w:rPr>
        <w:t xml:space="preserve"> </w:t>
      </w:r>
      <w:r>
        <w:rPr>
          <w:rFonts w:ascii="Times New Roman"/>
          <w:sz w:val="22"/>
        </w:rPr>
        <w:t>languages</w:t>
      </w:r>
      <w:r>
        <w:rPr>
          <w:rFonts w:ascii="Times New Roman"/>
          <w:spacing w:val="-5"/>
          <w:sz w:val="22"/>
        </w:rPr>
        <w:t xml:space="preserve"> </w:t>
      </w:r>
      <w:r>
        <w:rPr>
          <w:rFonts w:ascii="Times New Roman"/>
          <w:spacing w:val="-10"/>
          <w:sz w:val="22"/>
        </w:rPr>
        <w:t>:</w:t>
      </w:r>
    </w:p>
    <w:p w14:paraId="4310426A">
      <w:pPr>
        <w:pStyle w:val="6"/>
        <w:numPr>
          <w:ilvl w:val="0"/>
          <w:numId w:val="10"/>
        </w:numPr>
        <w:tabs>
          <w:tab w:val="left" w:pos="958"/>
        </w:tabs>
        <w:spacing w:before="182" w:after="0" w:line="240" w:lineRule="auto"/>
        <w:ind w:left="958" w:right="0" w:hanging="216"/>
        <w:jc w:val="left"/>
      </w:pPr>
      <w:r>
        <w:t>Data</w:t>
      </w:r>
      <w:r>
        <w:rPr>
          <w:spacing w:val="-9"/>
        </w:rPr>
        <w:t xml:space="preserve"> </w:t>
      </w:r>
      <w:r>
        <w:t>definition</w:t>
      </w:r>
      <w:r>
        <w:rPr>
          <w:spacing w:val="-7"/>
        </w:rPr>
        <w:t xml:space="preserve"> </w:t>
      </w:r>
      <w:r>
        <w:t>language</w:t>
      </w:r>
      <w:r>
        <w:rPr>
          <w:spacing w:val="-5"/>
        </w:rPr>
        <w:t xml:space="preserve"> </w:t>
      </w:r>
      <w:r>
        <w:rPr>
          <w:spacing w:val="-4"/>
        </w:rPr>
        <w:t>(DDL)</w:t>
      </w:r>
    </w:p>
    <w:p w14:paraId="4945C297">
      <w:pPr>
        <w:spacing w:before="179" w:line="259" w:lineRule="auto"/>
        <w:ind w:left="742" w:right="1386" w:firstLine="0"/>
        <w:jc w:val="both"/>
        <w:rPr>
          <w:rFonts w:ascii="Times New Roman"/>
          <w:sz w:val="22"/>
        </w:rPr>
      </w:pPr>
      <w:r>
        <w:rPr>
          <w:rFonts w:ascii="Times New Roman"/>
          <w:sz w:val="22"/>
        </w:rPr>
        <w:t>Data definition language (DDL) creates the framework of the database by specifying the database schema, which is the structure that represents the organization of data. Its common uses include the creation and alteration of tables, files, indexes and columns within the database. This language also allows users to rename or drop the existing database or its components.</w:t>
      </w:r>
    </w:p>
    <w:p w14:paraId="72E3EC3D">
      <w:pPr>
        <w:spacing w:before="160"/>
        <w:ind w:left="742" w:right="0" w:firstLine="0"/>
        <w:jc w:val="left"/>
        <w:rPr>
          <w:rFonts w:ascii="Times New Roman"/>
          <w:sz w:val="22"/>
        </w:rPr>
      </w:pPr>
      <w:r>
        <w:rPr>
          <w:rFonts w:ascii="Times New Roman"/>
          <w:sz w:val="22"/>
        </w:rPr>
        <w:t>Here's</w:t>
      </w:r>
      <w:r>
        <w:rPr>
          <w:rFonts w:ascii="Times New Roman"/>
          <w:spacing w:val="-5"/>
          <w:sz w:val="22"/>
        </w:rPr>
        <w:t xml:space="preserve"> </w:t>
      </w:r>
      <w:r>
        <w:rPr>
          <w:rFonts w:ascii="Times New Roman"/>
          <w:sz w:val="22"/>
        </w:rPr>
        <w:t>a</w:t>
      </w:r>
      <w:r>
        <w:rPr>
          <w:rFonts w:ascii="Times New Roman"/>
          <w:spacing w:val="-2"/>
          <w:sz w:val="22"/>
        </w:rPr>
        <w:t xml:space="preserve"> </w:t>
      </w:r>
      <w:r>
        <w:rPr>
          <w:rFonts w:ascii="Times New Roman"/>
          <w:sz w:val="22"/>
        </w:rPr>
        <w:t>list</w:t>
      </w:r>
      <w:r>
        <w:rPr>
          <w:rFonts w:ascii="Times New Roman"/>
          <w:spacing w:val="-5"/>
          <w:sz w:val="22"/>
        </w:rPr>
        <w:t xml:space="preserve"> </w:t>
      </w:r>
      <w:r>
        <w:rPr>
          <w:rFonts w:ascii="Times New Roman"/>
          <w:sz w:val="22"/>
        </w:rPr>
        <w:t>of</w:t>
      </w:r>
      <w:r>
        <w:rPr>
          <w:rFonts w:ascii="Times New Roman"/>
          <w:spacing w:val="-4"/>
          <w:sz w:val="22"/>
        </w:rPr>
        <w:t xml:space="preserve"> </w:t>
      </w:r>
      <w:r>
        <w:rPr>
          <w:rFonts w:ascii="Times New Roman"/>
          <w:sz w:val="22"/>
        </w:rPr>
        <w:t xml:space="preserve">DDL </w:t>
      </w:r>
      <w:r>
        <w:rPr>
          <w:rFonts w:ascii="Times New Roman"/>
          <w:spacing w:val="-2"/>
          <w:sz w:val="22"/>
        </w:rPr>
        <w:t>statements:</w:t>
      </w:r>
    </w:p>
    <w:p w14:paraId="3AB92203">
      <w:pPr>
        <w:pStyle w:val="15"/>
        <w:numPr>
          <w:ilvl w:val="1"/>
          <w:numId w:val="10"/>
        </w:numPr>
        <w:tabs>
          <w:tab w:val="left" w:pos="926"/>
        </w:tabs>
        <w:spacing w:before="179" w:after="0" w:line="240" w:lineRule="auto"/>
        <w:ind w:left="926" w:right="0" w:hanging="184"/>
        <w:jc w:val="left"/>
        <w:rPr>
          <w:sz w:val="22"/>
        </w:rPr>
      </w:pPr>
      <w:r>
        <w:rPr>
          <w:sz w:val="22"/>
        </w:rPr>
        <w:t>CREATE:</w:t>
      </w:r>
      <w:r>
        <w:rPr>
          <w:spacing w:val="-7"/>
          <w:sz w:val="22"/>
        </w:rPr>
        <w:t xml:space="preserve"> </w:t>
      </w:r>
      <w:r>
        <w:rPr>
          <w:sz w:val="22"/>
        </w:rPr>
        <w:t>Creates</w:t>
      </w:r>
      <w:r>
        <w:rPr>
          <w:spacing w:val="-5"/>
          <w:sz w:val="22"/>
        </w:rPr>
        <w:t xml:space="preserve"> </w:t>
      </w:r>
      <w:r>
        <w:rPr>
          <w:sz w:val="22"/>
        </w:rPr>
        <w:t>a</w:t>
      </w:r>
      <w:r>
        <w:rPr>
          <w:spacing w:val="-4"/>
          <w:sz w:val="22"/>
        </w:rPr>
        <w:t xml:space="preserve"> </w:t>
      </w:r>
      <w:r>
        <w:rPr>
          <w:sz w:val="22"/>
        </w:rPr>
        <w:t>new</w:t>
      </w:r>
      <w:r>
        <w:rPr>
          <w:spacing w:val="-4"/>
          <w:sz w:val="22"/>
        </w:rPr>
        <w:t xml:space="preserve"> </w:t>
      </w:r>
      <w:r>
        <w:rPr>
          <w:sz w:val="22"/>
        </w:rPr>
        <w:t>database</w:t>
      </w:r>
      <w:r>
        <w:rPr>
          <w:spacing w:val="-4"/>
          <w:sz w:val="22"/>
        </w:rPr>
        <w:t xml:space="preserve"> </w:t>
      </w:r>
      <w:r>
        <w:rPr>
          <w:sz w:val="22"/>
        </w:rPr>
        <w:t>or</w:t>
      </w:r>
      <w:r>
        <w:rPr>
          <w:spacing w:val="-2"/>
          <w:sz w:val="22"/>
        </w:rPr>
        <w:t xml:space="preserve"> </w:t>
      </w:r>
      <w:r>
        <w:rPr>
          <w:sz w:val="22"/>
        </w:rPr>
        <w:t>object,</w:t>
      </w:r>
      <w:r>
        <w:rPr>
          <w:spacing w:val="-3"/>
          <w:sz w:val="22"/>
        </w:rPr>
        <w:t xml:space="preserve"> </w:t>
      </w:r>
      <w:r>
        <w:rPr>
          <w:sz w:val="22"/>
        </w:rPr>
        <w:t>such</w:t>
      </w:r>
      <w:r>
        <w:rPr>
          <w:spacing w:val="-5"/>
          <w:sz w:val="22"/>
        </w:rPr>
        <w:t xml:space="preserve"> </w:t>
      </w:r>
      <w:r>
        <w:rPr>
          <w:sz w:val="22"/>
        </w:rPr>
        <w:t>as</w:t>
      </w:r>
      <w:r>
        <w:rPr>
          <w:spacing w:val="-3"/>
          <w:sz w:val="22"/>
        </w:rPr>
        <w:t xml:space="preserve"> </w:t>
      </w:r>
      <w:r>
        <w:rPr>
          <w:sz w:val="22"/>
        </w:rPr>
        <w:t>a</w:t>
      </w:r>
      <w:r>
        <w:rPr>
          <w:spacing w:val="-5"/>
          <w:sz w:val="22"/>
        </w:rPr>
        <w:t xml:space="preserve"> </w:t>
      </w:r>
      <w:r>
        <w:rPr>
          <w:sz w:val="22"/>
        </w:rPr>
        <w:t>table,</w:t>
      </w:r>
      <w:r>
        <w:rPr>
          <w:spacing w:val="-2"/>
          <w:sz w:val="22"/>
        </w:rPr>
        <w:t xml:space="preserve"> </w:t>
      </w:r>
      <w:r>
        <w:rPr>
          <w:sz w:val="22"/>
        </w:rPr>
        <w:t>index</w:t>
      </w:r>
      <w:r>
        <w:rPr>
          <w:spacing w:val="-6"/>
          <w:sz w:val="22"/>
        </w:rPr>
        <w:t xml:space="preserve"> </w:t>
      </w:r>
      <w:r>
        <w:rPr>
          <w:sz w:val="22"/>
        </w:rPr>
        <w:t>or</w:t>
      </w:r>
      <w:r>
        <w:rPr>
          <w:spacing w:val="-4"/>
          <w:sz w:val="22"/>
        </w:rPr>
        <w:t xml:space="preserve"> </w:t>
      </w:r>
      <w:r>
        <w:rPr>
          <w:spacing w:val="-2"/>
          <w:sz w:val="22"/>
        </w:rPr>
        <w:t>column.</w:t>
      </w:r>
    </w:p>
    <w:p w14:paraId="4F45A425">
      <w:pPr>
        <w:pStyle w:val="15"/>
        <w:numPr>
          <w:ilvl w:val="1"/>
          <w:numId w:val="10"/>
        </w:numPr>
        <w:tabs>
          <w:tab w:val="left" w:pos="926"/>
        </w:tabs>
        <w:spacing w:before="179" w:after="0" w:line="240" w:lineRule="auto"/>
        <w:ind w:left="926" w:right="0" w:hanging="184"/>
        <w:jc w:val="left"/>
        <w:rPr>
          <w:sz w:val="22"/>
        </w:rPr>
      </w:pPr>
      <w:r>
        <w:rPr>
          <w:sz w:val="22"/>
        </w:rPr>
        <w:t>ALTER:</w:t>
      </w:r>
      <w:r>
        <w:rPr>
          <w:spacing w:val="-6"/>
          <w:sz w:val="22"/>
        </w:rPr>
        <w:t xml:space="preserve"> </w:t>
      </w:r>
      <w:r>
        <w:rPr>
          <w:sz w:val="22"/>
        </w:rPr>
        <w:t>Changes</w:t>
      </w:r>
      <w:r>
        <w:rPr>
          <w:spacing w:val="-4"/>
          <w:sz w:val="22"/>
        </w:rPr>
        <w:t xml:space="preserve"> </w:t>
      </w:r>
      <w:r>
        <w:rPr>
          <w:sz w:val="22"/>
        </w:rPr>
        <w:t>the</w:t>
      </w:r>
      <w:r>
        <w:rPr>
          <w:spacing w:val="-4"/>
          <w:sz w:val="22"/>
        </w:rPr>
        <w:t xml:space="preserve"> </w:t>
      </w:r>
      <w:r>
        <w:rPr>
          <w:sz w:val="22"/>
        </w:rPr>
        <w:t>structure</w:t>
      </w:r>
      <w:r>
        <w:rPr>
          <w:spacing w:val="-6"/>
          <w:sz w:val="22"/>
        </w:rPr>
        <w:t xml:space="preserve"> </w:t>
      </w:r>
      <w:r>
        <w:rPr>
          <w:sz w:val="22"/>
        </w:rPr>
        <w:t>of</w:t>
      </w:r>
      <w:r>
        <w:rPr>
          <w:spacing w:val="-5"/>
          <w:sz w:val="22"/>
        </w:rPr>
        <w:t xml:space="preserve"> </w:t>
      </w:r>
      <w:r>
        <w:rPr>
          <w:sz w:val="22"/>
        </w:rPr>
        <w:t>the</w:t>
      </w:r>
      <w:r>
        <w:rPr>
          <w:spacing w:val="-6"/>
          <w:sz w:val="22"/>
        </w:rPr>
        <w:t xml:space="preserve"> </w:t>
      </w:r>
      <w:r>
        <w:rPr>
          <w:sz w:val="22"/>
        </w:rPr>
        <w:t>database</w:t>
      </w:r>
      <w:r>
        <w:rPr>
          <w:spacing w:val="-4"/>
          <w:sz w:val="22"/>
        </w:rPr>
        <w:t xml:space="preserve"> </w:t>
      </w:r>
      <w:r>
        <w:rPr>
          <w:sz w:val="22"/>
        </w:rPr>
        <w:t>or</w:t>
      </w:r>
      <w:r>
        <w:rPr>
          <w:spacing w:val="-5"/>
          <w:sz w:val="22"/>
        </w:rPr>
        <w:t xml:space="preserve"> </w:t>
      </w:r>
      <w:r>
        <w:rPr>
          <w:spacing w:val="-2"/>
          <w:sz w:val="22"/>
        </w:rPr>
        <w:t>object.</w:t>
      </w:r>
    </w:p>
    <w:p w14:paraId="4274BADD">
      <w:pPr>
        <w:pStyle w:val="15"/>
        <w:numPr>
          <w:ilvl w:val="1"/>
          <w:numId w:val="10"/>
        </w:numPr>
        <w:tabs>
          <w:tab w:val="left" w:pos="926"/>
        </w:tabs>
        <w:spacing w:before="181" w:after="0" w:line="240" w:lineRule="auto"/>
        <w:ind w:left="926" w:right="0" w:hanging="184"/>
        <w:jc w:val="left"/>
        <w:rPr>
          <w:sz w:val="22"/>
        </w:rPr>
      </w:pPr>
      <w:r>
        <w:rPr>
          <w:sz w:val="22"/>
        </w:rPr>
        <w:t>DROP:</w:t>
      </w:r>
      <w:r>
        <w:rPr>
          <w:spacing w:val="-3"/>
          <w:sz w:val="22"/>
        </w:rPr>
        <w:t xml:space="preserve"> </w:t>
      </w:r>
      <w:r>
        <w:rPr>
          <w:sz w:val="22"/>
        </w:rPr>
        <w:t>Deletes</w:t>
      </w:r>
      <w:r>
        <w:rPr>
          <w:spacing w:val="-6"/>
          <w:sz w:val="22"/>
        </w:rPr>
        <w:t xml:space="preserve"> </w:t>
      </w:r>
      <w:r>
        <w:rPr>
          <w:sz w:val="22"/>
        </w:rPr>
        <w:t>the</w:t>
      </w:r>
      <w:r>
        <w:rPr>
          <w:spacing w:val="-6"/>
          <w:sz w:val="22"/>
        </w:rPr>
        <w:t xml:space="preserve"> </w:t>
      </w:r>
      <w:r>
        <w:rPr>
          <w:sz w:val="22"/>
        </w:rPr>
        <w:t>database</w:t>
      </w:r>
      <w:r>
        <w:rPr>
          <w:spacing w:val="-5"/>
          <w:sz w:val="22"/>
        </w:rPr>
        <w:t xml:space="preserve"> </w:t>
      </w:r>
      <w:r>
        <w:rPr>
          <w:sz w:val="22"/>
        </w:rPr>
        <w:t>or</w:t>
      </w:r>
      <w:r>
        <w:rPr>
          <w:spacing w:val="-3"/>
          <w:sz w:val="22"/>
        </w:rPr>
        <w:t xml:space="preserve"> </w:t>
      </w:r>
      <w:r>
        <w:rPr>
          <w:sz w:val="22"/>
        </w:rPr>
        <w:t>existing</w:t>
      </w:r>
      <w:r>
        <w:rPr>
          <w:spacing w:val="-6"/>
          <w:sz w:val="22"/>
        </w:rPr>
        <w:t xml:space="preserve"> </w:t>
      </w:r>
      <w:r>
        <w:rPr>
          <w:spacing w:val="-2"/>
          <w:sz w:val="22"/>
        </w:rPr>
        <w:t>objects.</w:t>
      </w:r>
    </w:p>
    <w:p w14:paraId="560F4315">
      <w:pPr>
        <w:pStyle w:val="15"/>
        <w:numPr>
          <w:ilvl w:val="1"/>
          <w:numId w:val="10"/>
        </w:numPr>
        <w:tabs>
          <w:tab w:val="left" w:pos="926"/>
        </w:tabs>
        <w:spacing w:before="179" w:after="0" w:line="240" w:lineRule="auto"/>
        <w:ind w:left="926" w:right="0" w:hanging="184"/>
        <w:jc w:val="left"/>
        <w:rPr>
          <w:sz w:val="22"/>
        </w:rPr>
      </w:pPr>
      <w:r>
        <w:rPr>
          <w:sz w:val="22"/>
        </w:rPr>
        <w:t>RENAME:</w:t>
      </w:r>
      <w:r>
        <w:rPr>
          <w:spacing w:val="-5"/>
          <w:sz w:val="22"/>
        </w:rPr>
        <w:t xml:space="preserve"> </w:t>
      </w:r>
      <w:r>
        <w:rPr>
          <w:sz w:val="22"/>
        </w:rPr>
        <w:t>Renames</w:t>
      </w:r>
      <w:r>
        <w:rPr>
          <w:spacing w:val="-5"/>
          <w:sz w:val="22"/>
        </w:rPr>
        <w:t xml:space="preserve"> </w:t>
      </w:r>
      <w:r>
        <w:rPr>
          <w:sz w:val="22"/>
        </w:rPr>
        <w:t>the</w:t>
      </w:r>
      <w:r>
        <w:rPr>
          <w:spacing w:val="-5"/>
          <w:sz w:val="22"/>
        </w:rPr>
        <w:t xml:space="preserve"> </w:t>
      </w:r>
      <w:r>
        <w:rPr>
          <w:sz w:val="22"/>
        </w:rPr>
        <w:t>database</w:t>
      </w:r>
      <w:r>
        <w:rPr>
          <w:spacing w:val="-7"/>
          <w:sz w:val="22"/>
        </w:rPr>
        <w:t xml:space="preserve"> </w:t>
      </w:r>
      <w:r>
        <w:rPr>
          <w:sz w:val="22"/>
        </w:rPr>
        <w:t>or</w:t>
      </w:r>
      <w:r>
        <w:rPr>
          <w:spacing w:val="-7"/>
          <w:sz w:val="22"/>
        </w:rPr>
        <w:t xml:space="preserve"> </w:t>
      </w:r>
      <w:r>
        <w:rPr>
          <w:sz w:val="22"/>
        </w:rPr>
        <w:t>existing</w:t>
      </w:r>
      <w:r>
        <w:rPr>
          <w:spacing w:val="-7"/>
          <w:sz w:val="22"/>
        </w:rPr>
        <w:t xml:space="preserve"> </w:t>
      </w:r>
      <w:r>
        <w:rPr>
          <w:spacing w:val="-2"/>
          <w:sz w:val="22"/>
        </w:rPr>
        <w:t>objects.</w:t>
      </w:r>
    </w:p>
    <w:p w14:paraId="5CAB3B34">
      <w:pPr>
        <w:pStyle w:val="6"/>
        <w:numPr>
          <w:ilvl w:val="0"/>
          <w:numId w:val="10"/>
        </w:numPr>
        <w:tabs>
          <w:tab w:val="left" w:pos="958"/>
        </w:tabs>
        <w:spacing w:before="182" w:after="0" w:line="240" w:lineRule="auto"/>
        <w:ind w:left="958" w:right="0" w:hanging="216"/>
        <w:jc w:val="left"/>
      </w:pPr>
      <w:r>
        <w:t>Data</w:t>
      </w:r>
      <w:r>
        <w:rPr>
          <w:spacing w:val="-10"/>
        </w:rPr>
        <w:t xml:space="preserve"> </w:t>
      </w:r>
      <w:r>
        <w:t>manipulation</w:t>
      </w:r>
      <w:r>
        <w:rPr>
          <w:spacing w:val="-8"/>
        </w:rPr>
        <w:t xml:space="preserve"> </w:t>
      </w:r>
      <w:r>
        <w:t>language</w:t>
      </w:r>
      <w:r>
        <w:rPr>
          <w:spacing w:val="-9"/>
        </w:rPr>
        <w:t xml:space="preserve"> </w:t>
      </w:r>
      <w:r>
        <w:rPr>
          <w:spacing w:val="-4"/>
        </w:rPr>
        <w:t>(DML)</w:t>
      </w:r>
    </w:p>
    <w:p w14:paraId="01AFD74F">
      <w:pPr>
        <w:spacing w:before="179" w:line="259" w:lineRule="auto"/>
        <w:ind w:left="742" w:right="1386" w:firstLine="0"/>
        <w:jc w:val="both"/>
        <w:rPr>
          <w:rFonts w:ascii="Times New Roman"/>
          <w:sz w:val="22"/>
        </w:rPr>
      </w:pPr>
      <w:r>
        <w:rPr>
          <w:rFonts w:ascii="Times New Roman"/>
          <w:sz w:val="22"/>
        </w:rPr>
        <w:t>Data manipulation language (DML) provides operations that handle user requests, offering a way to access and manipulate the data that users store within a database. Its common functions include inserting, updating and retrieving data from the database.</w:t>
      </w:r>
    </w:p>
    <w:p w14:paraId="6926E93F">
      <w:pPr>
        <w:spacing w:before="159"/>
        <w:ind w:left="742" w:right="0" w:firstLine="0"/>
        <w:jc w:val="left"/>
        <w:rPr>
          <w:rFonts w:ascii="Times New Roman"/>
          <w:sz w:val="22"/>
        </w:rPr>
      </w:pPr>
      <w:r>
        <w:rPr>
          <w:rFonts w:ascii="Times New Roman"/>
          <w:sz w:val="22"/>
        </w:rPr>
        <w:t>Here's</w:t>
      </w:r>
      <w:r>
        <w:rPr>
          <w:rFonts w:ascii="Times New Roman"/>
          <w:spacing w:val="-4"/>
          <w:sz w:val="22"/>
        </w:rPr>
        <w:t xml:space="preserve"> </w:t>
      </w:r>
      <w:r>
        <w:rPr>
          <w:rFonts w:ascii="Times New Roman"/>
          <w:sz w:val="22"/>
        </w:rPr>
        <w:t>a</w:t>
      </w:r>
      <w:r>
        <w:rPr>
          <w:rFonts w:ascii="Times New Roman"/>
          <w:spacing w:val="-3"/>
          <w:sz w:val="22"/>
        </w:rPr>
        <w:t xml:space="preserve"> </w:t>
      </w:r>
      <w:r>
        <w:rPr>
          <w:rFonts w:ascii="Times New Roman"/>
          <w:sz w:val="22"/>
        </w:rPr>
        <w:t>list</w:t>
      </w:r>
      <w:r>
        <w:rPr>
          <w:rFonts w:ascii="Times New Roman"/>
          <w:spacing w:val="-3"/>
          <w:sz w:val="22"/>
        </w:rPr>
        <w:t xml:space="preserve"> </w:t>
      </w:r>
      <w:r>
        <w:rPr>
          <w:rFonts w:ascii="Times New Roman"/>
          <w:sz w:val="22"/>
        </w:rPr>
        <w:t>of</w:t>
      </w:r>
      <w:r>
        <w:rPr>
          <w:rFonts w:ascii="Times New Roman"/>
          <w:spacing w:val="-4"/>
          <w:sz w:val="22"/>
        </w:rPr>
        <w:t xml:space="preserve"> </w:t>
      </w:r>
      <w:r>
        <w:rPr>
          <w:rFonts w:ascii="Times New Roman"/>
          <w:sz w:val="22"/>
        </w:rPr>
        <w:t>DML</w:t>
      </w:r>
      <w:r>
        <w:rPr>
          <w:rFonts w:ascii="Times New Roman"/>
          <w:spacing w:val="-3"/>
          <w:sz w:val="22"/>
        </w:rPr>
        <w:t xml:space="preserve"> </w:t>
      </w:r>
      <w:r>
        <w:rPr>
          <w:rFonts w:ascii="Times New Roman"/>
          <w:spacing w:val="-2"/>
          <w:sz w:val="22"/>
        </w:rPr>
        <w:t>statements:</w:t>
      </w:r>
    </w:p>
    <w:p w14:paraId="5671C007">
      <w:pPr>
        <w:pStyle w:val="15"/>
        <w:numPr>
          <w:ilvl w:val="1"/>
          <w:numId w:val="10"/>
        </w:numPr>
        <w:tabs>
          <w:tab w:val="left" w:pos="926"/>
        </w:tabs>
        <w:spacing w:before="179" w:after="0" w:line="240" w:lineRule="auto"/>
        <w:ind w:left="926" w:right="0" w:hanging="184"/>
        <w:jc w:val="left"/>
        <w:rPr>
          <w:sz w:val="22"/>
        </w:rPr>
      </w:pPr>
      <w:r>
        <w:rPr>
          <w:sz w:val="22"/>
        </w:rPr>
        <w:t>INSERT:</w:t>
      </w:r>
      <w:r>
        <w:rPr>
          <w:spacing w:val="-3"/>
          <w:sz w:val="22"/>
        </w:rPr>
        <w:t xml:space="preserve"> </w:t>
      </w:r>
      <w:r>
        <w:rPr>
          <w:sz w:val="22"/>
        </w:rPr>
        <w:t>Adds</w:t>
      </w:r>
      <w:r>
        <w:rPr>
          <w:spacing w:val="-5"/>
          <w:sz w:val="22"/>
        </w:rPr>
        <w:t xml:space="preserve"> </w:t>
      </w:r>
      <w:r>
        <w:rPr>
          <w:sz w:val="22"/>
        </w:rPr>
        <w:t>new</w:t>
      </w:r>
      <w:r>
        <w:rPr>
          <w:spacing w:val="-4"/>
          <w:sz w:val="22"/>
        </w:rPr>
        <w:t xml:space="preserve"> </w:t>
      </w:r>
      <w:r>
        <w:rPr>
          <w:sz w:val="22"/>
        </w:rPr>
        <w:t>data</w:t>
      </w:r>
      <w:r>
        <w:rPr>
          <w:spacing w:val="-6"/>
          <w:sz w:val="22"/>
        </w:rPr>
        <w:t xml:space="preserve"> </w:t>
      </w:r>
      <w:r>
        <w:rPr>
          <w:sz w:val="22"/>
        </w:rPr>
        <w:t>to</w:t>
      </w:r>
      <w:r>
        <w:rPr>
          <w:spacing w:val="-6"/>
          <w:sz w:val="22"/>
        </w:rPr>
        <w:t xml:space="preserve"> </w:t>
      </w:r>
      <w:r>
        <w:rPr>
          <w:sz w:val="22"/>
        </w:rPr>
        <w:t>the</w:t>
      </w:r>
      <w:r>
        <w:rPr>
          <w:spacing w:val="-5"/>
          <w:sz w:val="22"/>
        </w:rPr>
        <w:t xml:space="preserve"> </w:t>
      </w:r>
      <w:r>
        <w:rPr>
          <w:sz w:val="22"/>
        </w:rPr>
        <w:t>existing</w:t>
      </w:r>
      <w:r>
        <w:rPr>
          <w:spacing w:val="-3"/>
          <w:sz w:val="22"/>
        </w:rPr>
        <w:t xml:space="preserve"> </w:t>
      </w:r>
      <w:r>
        <w:rPr>
          <w:sz w:val="22"/>
        </w:rPr>
        <w:t>database</w:t>
      </w:r>
      <w:r>
        <w:rPr>
          <w:spacing w:val="-5"/>
          <w:sz w:val="22"/>
        </w:rPr>
        <w:t xml:space="preserve"> </w:t>
      </w:r>
      <w:r>
        <w:rPr>
          <w:spacing w:val="-2"/>
          <w:sz w:val="22"/>
        </w:rPr>
        <w:t>table.</w:t>
      </w:r>
    </w:p>
    <w:p w14:paraId="340FA2AE">
      <w:pPr>
        <w:pStyle w:val="15"/>
        <w:numPr>
          <w:ilvl w:val="1"/>
          <w:numId w:val="10"/>
        </w:numPr>
        <w:tabs>
          <w:tab w:val="left" w:pos="926"/>
        </w:tabs>
        <w:spacing w:before="182" w:after="0" w:line="240" w:lineRule="auto"/>
        <w:ind w:left="926" w:right="0" w:hanging="184"/>
        <w:jc w:val="left"/>
        <w:rPr>
          <w:sz w:val="22"/>
        </w:rPr>
      </w:pPr>
      <w:r>
        <w:rPr>
          <w:sz w:val="22"/>
        </w:rPr>
        <w:t>UPDATE:</w:t>
      </w:r>
      <w:r>
        <w:rPr>
          <w:spacing w:val="-6"/>
          <w:sz w:val="22"/>
        </w:rPr>
        <w:t xml:space="preserve"> </w:t>
      </w:r>
      <w:r>
        <w:rPr>
          <w:sz w:val="22"/>
        </w:rPr>
        <w:t>Changes</w:t>
      </w:r>
      <w:r>
        <w:rPr>
          <w:spacing w:val="-3"/>
          <w:sz w:val="22"/>
        </w:rPr>
        <w:t xml:space="preserve"> </w:t>
      </w:r>
      <w:r>
        <w:rPr>
          <w:sz w:val="22"/>
        </w:rPr>
        <w:t>or</w:t>
      </w:r>
      <w:r>
        <w:rPr>
          <w:spacing w:val="-5"/>
          <w:sz w:val="22"/>
        </w:rPr>
        <w:t xml:space="preserve"> </w:t>
      </w:r>
      <w:r>
        <w:rPr>
          <w:sz w:val="22"/>
        </w:rPr>
        <w:t>updates</w:t>
      </w:r>
      <w:r>
        <w:rPr>
          <w:spacing w:val="-5"/>
          <w:sz w:val="22"/>
        </w:rPr>
        <w:t xml:space="preserve"> </w:t>
      </w:r>
      <w:r>
        <w:rPr>
          <w:sz w:val="22"/>
        </w:rPr>
        <w:t>values</w:t>
      </w:r>
      <w:r>
        <w:rPr>
          <w:spacing w:val="-5"/>
          <w:sz w:val="22"/>
        </w:rPr>
        <w:t xml:space="preserve"> </w:t>
      </w:r>
      <w:r>
        <w:rPr>
          <w:sz w:val="22"/>
        </w:rPr>
        <w:t>in</w:t>
      </w:r>
      <w:r>
        <w:rPr>
          <w:spacing w:val="-6"/>
          <w:sz w:val="22"/>
        </w:rPr>
        <w:t xml:space="preserve"> </w:t>
      </w:r>
      <w:r>
        <w:rPr>
          <w:sz w:val="22"/>
        </w:rPr>
        <w:t>the</w:t>
      </w:r>
      <w:r>
        <w:rPr>
          <w:spacing w:val="-5"/>
          <w:sz w:val="22"/>
        </w:rPr>
        <w:t xml:space="preserve"> </w:t>
      </w:r>
      <w:r>
        <w:rPr>
          <w:spacing w:val="-2"/>
          <w:sz w:val="22"/>
        </w:rPr>
        <w:t>table.</w:t>
      </w:r>
    </w:p>
    <w:p w14:paraId="6A339CAA">
      <w:pPr>
        <w:pStyle w:val="15"/>
        <w:numPr>
          <w:ilvl w:val="1"/>
          <w:numId w:val="10"/>
        </w:numPr>
        <w:tabs>
          <w:tab w:val="left" w:pos="926"/>
        </w:tabs>
        <w:spacing w:before="179" w:after="0" w:line="240" w:lineRule="auto"/>
        <w:ind w:left="926" w:right="0" w:hanging="184"/>
        <w:jc w:val="left"/>
        <w:rPr>
          <w:sz w:val="22"/>
        </w:rPr>
      </w:pPr>
      <w:r>
        <w:rPr>
          <w:sz w:val="22"/>
        </w:rPr>
        <w:t>DELETE:</w:t>
      </w:r>
      <w:r>
        <w:rPr>
          <w:spacing w:val="-6"/>
          <w:sz w:val="22"/>
        </w:rPr>
        <w:t xml:space="preserve"> </w:t>
      </w:r>
      <w:r>
        <w:rPr>
          <w:sz w:val="22"/>
        </w:rPr>
        <w:t>Removes</w:t>
      </w:r>
      <w:r>
        <w:rPr>
          <w:spacing w:val="-4"/>
          <w:sz w:val="22"/>
        </w:rPr>
        <w:t xml:space="preserve"> </w:t>
      </w:r>
      <w:r>
        <w:rPr>
          <w:sz w:val="22"/>
        </w:rPr>
        <w:t>records</w:t>
      </w:r>
      <w:r>
        <w:rPr>
          <w:spacing w:val="-4"/>
          <w:sz w:val="22"/>
        </w:rPr>
        <w:t xml:space="preserve"> </w:t>
      </w:r>
      <w:r>
        <w:rPr>
          <w:sz w:val="22"/>
        </w:rPr>
        <w:t>or</w:t>
      </w:r>
      <w:r>
        <w:rPr>
          <w:spacing w:val="-6"/>
          <w:sz w:val="22"/>
        </w:rPr>
        <w:t xml:space="preserve"> </w:t>
      </w:r>
      <w:r>
        <w:rPr>
          <w:sz w:val="22"/>
        </w:rPr>
        <w:t>rows</w:t>
      </w:r>
      <w:r>
        <w:rPr>
          <w:spacing w:val="-6"/>
          <w:sz w:val="22"/>
        </w:rPr>
        <w:t xml:space="preserve"> </w:t>
      </w:r>
      <w:r>
        <w:rPr>
          <w:sz w:val="22"/>
        </w:rPr>
        <w:t>from</w:t>
      </w:r>
      <w:r>
        <w:rPr>
          <w:spacing w:val="-6"/>
          <w:sz w:val="22"/>
        </w:rPr>
        <w:t xml:space="preserve"> </w:t>
      </w:r>
      <w:r>
        <w:rPr>
          <w:sz w:val="22"/>
        </w:rPr>
        <w:t>the</w:t>
      </w:r>
      <w:r>
        <w:rPr>
          <w:spacing w:val="-5"/>
          <w:sz w:val="22"/>
        </w:rPr>
        <w:t xml:space="preserve"> </w:t>
      </w:r>
      <w:r>
        <w:rPr>
          <w:spacing w:val="-2"/>
          <w:sz w:val="22"/>
        </w:rPr>
        <w:t>table.</w:t>
      </w:r>
    </w:p>
    <w:p w14:paraId="449097F6">
      <w:pPr>
        <w:pStyle w:val="15"/>
        <w:numPr>
          <w:ilvl w:val="1"/>
          <w:numId w:val="10"/>
        </w:numPr>
        <w:tabs>
          <w:tab w:val="left" w:pos="926"/>
        </w:tabs>
        <w:spacing w:before="181" w:after="0" w:line="240" w:lineRule="auto"/>
        <w:ind w:left="926" w:right="0" w:hanging="184"/>
        <w:jc w:val="left"/>
        <w:rPr>
          <w:sz w:val="22"/>
        </w:rPr>
      </w:pPr>
      <w:r>
        <w:rPr>
          <w:sz w:val="22"/>
        </w:rPr>
        <w:t>SELECT:</w:t>
      </w:r>
      <w:r>
        <w:rPr>
          <w:spacing w:val="-6"/>
          <w:sz w:val="22"/>
        </w:rPr>
        <w:t xml:space="preserve"> </w:t>
      </w:r>
      <w:r>
        <w:rPr>
          <w:sz w:val="22"/>
        </w:rPr>
        <w:t>Retrieves</w:t>
      </w:r>
      <w:r>
        <w:rPr>
          <w:spacing w:val="-4"/>
          <w:sz w:val="22"/>
        </w:rPr>
        <w:t xml:space="preserve"> </w:t>
      </w:r>
      <w:r>
        <w:rPr>
          <w:sz w:val="22"/>
        </w:rPr>
        <w:t>data</w:t>
      </w:r>
      <w:r>
        <w:rPr>
          <w:spacing w:val="-5"/>
          <w:sz w:val="22"/>
        </w:rPr>
        <w:t xml:space="preserve"> </w:t>
      </w:r>
      <w:r>
        <w:rPr>
          <w:sz w:val="22"/>
        </w:rPr>
        <w:t>from</w:t>
      </w:r>
      <w:r>
        <w:rPr>
          <w:spacing w:val="-5"/>
          <w:sz w:val="22"/>
        </w:rPr>
        <w:t xml:space="preserve"> </w:t>
      </w:r>
      <w:r>
        <w:rPr>
          <w:sz w:val="22"/>
        </w:rPr>
        <w:t>the</w:t>
      </w:r>
      <w:r>
        <w:rPr>
          <w:spacing w:val="-6"/>
          <w:sz w:val="22"/>
        </w:rPr>
        <w:t xml:space="preserve"> </w:t>
      </w:r>
      <w:r>
        <w:rPr>
          <w:sz w:val="22"/>
        </w:rPr>
        <w:t>table</w:t>
      </w:r>
      <w:r>
        <w:rPr>
          <w:spacing w:val="-5"/>
          <w:sz w:val="22"/>
        </w:rPr>
        <w:t xml:space="preserve"> </w:t>
      </w:r>
      <w:r>
        <w:rPr>
          <w:sz w:val="22"/>
        </w:rPr>
        <w:t>or</w:t>
      </w:r>
      <w:r>
        <w:rPr>
          <w:spacing w:val="-3"/>
          <w:sz w:val="22"/>
        </w:rPr>
        <w:t xml:space="preserve"> </w:t>
      </w:r>
      <w:r>
        <w:rPr>
          <w:sz w:val="22"/>
        </w:rPr>
        <w:t>multiple</w:t>
      </w:r>
      <w:r>
        <w:rPr>
          <w:spacing w:val="-5"/>
          <w:sz w:val="22"/>
        </w:rPr>
        <w:t xml:space="preserve"> </w:t>
      </w:r>
      <w:r>
        <w:rPr>
          <w:spacing w:val="-2"/>
          <w:sz w:val="22"/>
        </w:rPr>
        <w:t>tables.</w:t>
      </w:r>
    </w:p>
    <w:p w14:paraId="1D73E2AB">
      <w:pPr>
        <w:pStyle w:val="9"/>
        <w:ind w:left="0"/>
        <w:rPr>
          <w:rFonts w:ascii="Times New Roman"/>
          <w:sz w:val="22"/>
        </w:rPr>
      </w:pPr>
    </w:p>
    <w:p w14:paraId="6FD01C9A">
      <w:pPr>
        <w:pStyle w:val="9"/>
        <w:spacing w:before="107"/>
        <w:ind w:left="0"/>
        <w:rPr>
          <w:rFonts w:ascii="Times New Roman"/>
          <w:sz w:val="22"/>
        </w:rPr>
      </w:pPr>
    </w:p>
    <w:p w14:paraId="2D044D4E">
      <w:pPr>
        <w:pStyle w:val="6"/>
        <w:numPr>
          <w:ilvl w:val="0"/>
          <w:numId w:val="10"/>
        </w:numPr>
        <w:tabs>
          <w:tab w:val="left" w:pos="958"/>
        </w:tabs>
        <w:spacing w:before="1" w:after="0" w:line="240" w:lineRule="auto"/>
        <w:ind w:left="958" w:right="0" w:hanging="216"/>
        <w:jc w:val="left"/>
      </w:pPr>
      <w:r>
        <w:t>Data</w:t>
      </w:r>
      <w:r>
        <w:rPr>
          <w:spacing w:val="-9"/>
        </w:rPr>
        <w:t xml:space="preserve"> </w:t>
      </w:r>
      <w:r>
        <w:t>control</w:t>
      </w:r>
      <w:r>
        <w:rPr>
          <w:spacing w:val="-7"/>
        </w:rPr>
        <w:t xml:space="preserve"> </w:t>
      </w:r>
      <w:r>
        <w:t>language</w:t>
      </w:r>
      <w:r>
        <w:rPr>
          <w:spacing w:val="-5"/>
        </w:rPr>
        <w:t xml:space="preserve"> </w:t>
      </w:r>
      <w:r>
        <w:rPr>
          <w:spacing w:val="-4"/>
        </w:rPr>
        <w:t>(DCL)</w:t>
      </w:r>
    </w:p>
    <w:p w14:paraId="4B09ECE2">
      <w:pPr>
        <w:spacing w:before="179" w:line="259" w:lineRule="auto"/>
        <w:ind w:left="742" w:right="1387" w:firstLine="0"/>
        <w:jc w:val="both"/>
        <w:rPr>
          <w:rFonts w:ascii="Times New Roman"/>
          <w:sz w:val="22"/>
        </w:rPr>
      </w:pPr>
      <w:r>
        <w:rPr>
          <w:rFonts w:ascii="Times New Roman"/>
          <w:sz w:val="22"/>
        </w:rPr>
        <w:t>Data control language (DCL) controls access to the data that users store within a database. Essentially, this language controls the rights and permissions of the database system. It allows users to grant or revoke privileges to the database.</w:t>
      </w:r>
    </w:p>
    <w:p w14:paraId="05084B68">
      <w:pPr>
        <w:spacing w:before="159"/>
        <w:ind w:left="794" w:right="0" w:firstLine="0"/>
        <w:jc w:val="left"/>
        <w:rPr>
          <w:rFonts w:ascii="Times New Roman"/>
          <w:sz w:val="22"/>
        </w:rPr>
      </w:pPr>
      <w:r>
        <w:rPr>
          <w:rFonts w:ascii="Times New Roman"/>
          <w:sz w:val="22"/>
        </w:rPr>
        <w:t>Here's</w:t>
      </w:r>
      <w:r>
        <w:rPr>
          <w:rFonts w:ascii="Times New Roman"/>
          <w:spacing w:val="-3"/>
          <w:sz w:val="22"/>
        </w:rPr>
        <w:t xml:space="preserve"> </w:t>
      </w:r>
      <w:r>
        <w:rPr>
          <w:rFonts w:ascii="Times New Roman"/>
          <w:sz w:val="22"/>
        </w:rPr>
        <w:t>a</w:t>
      </w:r>
      <w:r>
        <w:rPr>
          <w:rFonts w:ascii="Times New Roman"/>
          <w:spacing w:val="-2"/>
          <w:sz w:val="22"/>
        </w:rPr>
        <w:t xml:space="preserve"> </w:t>
      </w:r>
      <w:r>
        <w:rPr>
          <w:rFonts w:ascii="Times New Roman"/>
          <w:sz w:val="22"/>
        </w:rPr>
        <w:t>list</w:t>
      </w:r>
      <w:r>
        <w:rPr>
          <w:rFonts w:ascii="Times New Roman"/>
          <w:spacing w:val="-5"/>
          <w:sz w:val="22"/>
        </w:rPr>
        <w:t xml:space="preserve"> </w:t>
      </w:r>
      <w:r>
        <w:rPr>
          <w:rFonts w:ascii="Times New Roman"/>
          <w:sz w:val="22"/>
        </w:rPr>
        <w:t>of</w:t>
      </w:r>
      <w:r>
        <w:rPr>
          <w:rFonts w:ascii="Times New Roman"/>
          <w:spacing w:val="-4"/>
          <w:sz w:val="22"/>
        </w:rPr>
        <w:t xml:space="preserve"> </w:t>
      </w:r>
      <w:r>
        <w:rPr>
          <w:rFonts w:ascii="Times New Roman"/>
          <w:sz w:val="22"/>
        </w:rPr>
        <w:t xml:space="preserve">DCL </w:t>
      </w:r>
      <w:r>
        <w:rPr>
          <w:rFonts w:ascii="Times New Roman"/>
          <w:spacing w:val="-2"/>
          <w:sz w:val="22"/>
        </w:rPr>
        <w:t>statements:</w:t>
      </w:r>
    </w:p>
    <w:p w14:paraId="628A8754">
      <w:pPr>
        <w:pStyle w:val="15"/>
        <w:numPr>
          <w:ilvl w:val="1"/>
          <w:numId w:val="10"/>
        </w:numPr>
        <w:tabs>
          <w:tab w:val="left" w:pos="926"/>
        </w:tabs>
        <w:spacing w:before="182" w:after="0" w:line="240" w:lineRule="auto"/>
        <w:ind w:left="926" w:right="0" w:hanging="184"/>
        <w:jc w:val="left"/>
        <w:rPr>
          <w:sz w:val="22"/>
        </w:rPr>
      </w:pPr>
      <w:r>
        <w:rPr>
          <w:sz w:val="22"/>
        </w:rPr>
        <w:t>GRANT:</w:t>
      </w:r>
      <w:r>
        <w:rPr>
          <w:spacing w:val="-5"/>
          <w:sz w:val="22"/>
        </w:rPr>
        <w:t xml:space="preserve"> </w:t>
      </w:r>
      <w:r>
        <w:rPr>
          <w:sz w:val="22"/>
        </w:rPr>
        <w:t>Gives</w:t>
      </w:r>
      <w:r>
        <w:rPr>
          <w:spacing w:val="-2"/>
          <w:sz w:val="22"/>
        </w:rPr>
        <w:t xml:space="preserve"> </w:t>
      </w:r>
      <w:r>
        <w:rPr>
          <w:sz w:val="22"/>
        </w:rPr>
        <w:t>a</w:t>
      </w:r>
      <w:r>
        <w:rPr>
          <w:spacing w:val="-3"/>
          <w:sz w:val="22"/>
        </w:rPr>
        <w:t xml:space="preserve"> </w:t>
      </w:r>
      <w:r>
        <w:rPr>
          <w:sz w:val="22"/>
        </w:rPr>
        <w:t>user</w:t>
      </w:r>
      <w:r>
        <w:rPr>
          <w:spacing w:val="-4"/>
          <w:sz w:val="22"/>
        </w:rPr>
        <w:t xml:space="preserve"> </w:t>
      </w:r>
      <w:r>
        <w:rPr>
          <w:sz w:val="22"/>
        </w:rPr>
        <w:t>access</w:t>
      </w:r>
      <w:r>
        <w:rPr>
          <w:spacing w:val="-3"/>
          <w:sz w:val="22"/>
        </w:rPr>
        <w:t xml:space="preserve"> </w:t>
      </w:r>
      <w:r>
        <w:rPr>
          <w:sz w:val="22"/>
        </w:rPr>
        <w:t>to</w:t>
      </w:r>
      <w:r>
        <w:rPr>
          <w:spacing w:val="-5"/>
          <w:sz w:val="22"/>
        </w:rPr>
        <w:t xml:space="preserve"> </w:t>
      </w:r>
      <w:r>
        <w:rPr>
          <w:sz w:val="22"/>
        </w:rPr>
        <w:t>the</w:t>
      </w:r>
      <w:r>
        <w:rPr>
          <w:spacing w:val="-4"/>
          <w:sz w:val="22"/>
        </w:rPr>
        <w:t xml:space="preserve"> </w:t>
      </w:r>
      <w:r>
        <w:rPr>
          <w:spacing w:val="-2"/>
          <w:sz w:val="22"/>
        </w:rPr>
        <w:t>database.</w:t>
      </w:r>
    </w:p>
    <w:p w14:paraId="2CB989D3">
      <w:pPr>
        <w:pStyle w:val="15"/>
        <w:numPr>
          <w:ilvl w:val="1"/>
          <w:numId w:val="10"/>
        </w:numPr>
        <w:tabs>
          <w:tab w:val="left" w:pos="926"/>
        </w:tabs>
        <w:spacing w:before="179" w:after="0" w:line="240" w:lineRule="auto"/>
        <w:ind w:left="926" w:right="0" w:hanging="184"/>
        <w:jc w:val="left"/>
        <w:rPr>
          <w:sz w:val="22"/>
        </w:rPr>
      </w:pPr>
      <w:r>
        <w:rPr>
          <w:sz w:val="22"/>
        </w:rPr>
        <w:t>REVOKE:</w:t>
      </w:r>
      <w:r>
        <w:rPr>
          <w:spacing w:val="-6"/>
          <w:sz w:val="22"/>
        </w:rPr>
        <w:t xml:space="preserve"> </w:t>
      </w:r>
      <w:r>
        <w:rPr>
          <w:sz w:val="22"/>
        </w:rPr>
        <w:t>Removes a</w:t>
      </w:r>
      <w:r>
        <w:rPr>
          <w:spacing w:val="-5"/>
          <w:sz w:val="22"/>
        </w:rPr>
        <w:t xml:space="preserve"> </w:t>
      </w:r>
      <w:r>
        <w:rPr>
          <w:sz w:val="22"/>
        </w:rPr>
        <w:t>user's</w:t>
      </w:r>
      <w:r>
        <w:rPr>
          <w:spacing w:val="-3"/>
          <w:sz w:val="22"/>
        </w:rPr>
        <w:t xml:space="preserve"> </w:t>
      </w:r>
      <w:r>
        <w:rPr>
          <w:sz w:val="22"/>
        </w:rPr>
        <w:t>access</w:t>
      </w:r>
      <w:r>
        <w:rPr>
          <w:spacing w:val="-5"/>
          <w:sz w:val="22"/>
        </w:rPr>
        <w:t xml:space="preserve"> </w:t>
      </w:r>
      <w:r>
        <w:rPr>
          <w:sz w:val="22"/>
        </w:rPr>
        <w:t>to</w:t>
      </w:r>
      <w:r>
        <w:rPr>
          <w:spacing w:val="-6"/>
          <w:sz w:val="22"/>
        </w:rPr>
        <w:t xml:space="preserve"> </w:t>
      </w:r>
      <w:r>
        <w:rPr>
          <w:sz w:val="22"/>
        </w:rPr>
        <w:t>the</w:t>
      </w:r>
      <w:r>
        <w:rPr>
          <w:spacing w:val="-5"/>
          <w:sz w:val="22"/>
        </w:rPr>
        <w:t xml:space="preserve"> </w:t>
      </w:r>
      <w:r>
        <w:rPr>
          <w:spacing w:val="-2"/>
          <w:sz w:val="22"/>
        </w:rPr>
        <w:t>database.</w:t>
      </w:r>
    </w:p>
    <w:p w14:paraId="19BE260B">
      <w:pPr>
        <w:pStyle w:val="6"/>
        <w:numPr>
          <w:ilvl w:val="0"/>
          <w:numId w:val="10"/>
        </w:numPr>
        <w:tabs>
          <w:tab w:val="left" w:pos="958"/>
        </w:tabs>
        <w:spacing w:before="181" w:after="0" w:line="240" w:lineRule="auto"/>
        <w:ind w:left="958" w:right="0" w:hanging="216"/>
        <w:jc w:val="left"/>
      </w:pPr>
      <w:r>
        <w:t>Transaction</w:t>
      </w:r>
      <w:r>
        <w:rPr>
          <w:spacing w:val="-11"/>
        </w:rPr>
        <w:t xml:space="preserve"> </w:t>
      </w:r>
      <w:r>
        <w:t>control</w:t>
      </w:r>
      <w:r>
        <w:rPr>
          <w:spacing w:val="-10"/>
        </w:rPr>
        <w:t xml:space="preserve"> </w:t>
      </w:r>
      <w:r>
        <w:t>language</w:t>
      </w:r>
      <w:r>
        <w:rPr>
          <w:spacing w:val="-8"/>
        </w:rPr>
        <w:t xml:space="preserve"> </w:t>
      </w:r>
      <w:r>
        <w:rPr>
          <w:spacing w:val="-4"/>
        </w:rPr>
        <w:t>(TCL)</w:t>
      </w:r>
    </w:p>
    <w:p w14:paraId="69331192">
      <w:pPr>
        <w:spacing w:before="179" w:line="259" w:lineRule="auto"/>
        <w:ind w:left="742" w:right="1386" w:firstLine="0"/>
        <w:jc w:val="both"/>
        <w:rPr>
          <w:rFonts w:ascii="Times New Roman"/>
          <w:sz w:val="22"/>
        </w:rPr>
      </w:pPr>
      <w:r>
        <w:rPr>
          <w:rFonts w:ascii="Times New Roman"/>
          <w:sz w:val="22"/>
        </w:rPr>
        <w:t>Transaction control language (TCL) manages the transactions within a database. Transactions group a set of related tasks into a single, executable task. All the tasks must succeed in order for the transaction to work. Here's a list of TCL statements:</w:t>
      </w:r>
    </w:p>
    <w:p w14:paraId="2141639C">
      <w:pPr>
        <w:pStyle w:val="15"/>
        <w:numPr>
          <w:ilvl w:val="1"/>
          <w:numId w:val="10"/>
        </w:numPr>
        <w:tabs>
          <w:tab w:val="left" w:pos="926"/>
        </w:tabs>
        <w:spacing w:before="160" w:after="0" w:line="240" w:lineRule="auto"/>
        <w:ind w:left="926" w:right="0" w:hanging="184"/>
        <w:jc w:val="left"/>
        <w:rPr>
          <w:sz w:val="22"/>
        </w:rPr>
      </w:pPr>
      <w:r>
        <w:rPr>
          <w:sz w:val="22"/>
        </w:rPr>
        <w:t>COMMIT:</w:t>
      </w:r>
      <w:r>
        <w:rPr>
          <w:spacing w:val="-5"/>
          <w:sz w:val="22"/>
        </w:rPr>
        <w:t xml:space="preserve"> </w:t>
      </w:r>
      <w:r>
        <w:rPr>
          <w:sz w:val="22"/>
        </w:rPr>
        <w:t>Carries</w:t>
      </w:r>
      <w:r>
        <w:rPr>
          <w:spacing w:val="-5"/>
          <w:sz w:val="22"/>
        </w:rPr>
        <w:t xml:space="preserve"> </w:t>
      </w:r>
      <w:r>
        <w:rPr>
          <w:sz w:val="22"/>
        </w:rPr>
        <w:t>out</w:t>
      </w:r>
      <w:r>
        <w:rPr>
          <w:spacing w:val="-5"/>
          <w:sz w:val="22"/>
        </w:rPr>
        <w:t xml:space="preserve"> </w:t>
      </w:r>
      <w:r>
        <w:rPr>
          <w:sz w:val="22"/>
        </w:rPr>
        <w:t>a</w:t>
      </w:r>
      <w:r>
        <w:rPr>
          <w:spacing w:val="-3"/>
          <w:sz w:val="22"/>
        </w:rPr>
        <w:t xml:space="preserve"> </w:t>
      </w:r>
      <w:r>
        <w:rPr>
          <w:spacing w:val="-2"/>
          <w:sz w:val="22"/>
        </w:rPr>
        <w:t>transaction.</w:t>
      </w:r>
    </w:p>
    <w:p w14:paraId="683647B5">
      <w:pPr>
        <w:pStyle w:val="15"/>
        <w:numPr>
          <w:ilvl w:val="1"/>
          <w:numId w:val="10"/>
        </w:numPr>
        <w:tabs>
          <w:tab w:val="left" w:pos="926"/>
        </w:tabs>
        <w:spacing w:before="179" w:after="0" w:line="240" w:lineRule="auto"/>
        <w:ind w:left="926" w:right="0" w:hanging="184"/>
        <w:jc w:val="left"/>
        <w:rPr>
          <w:sz w:val="22"/>
        </w:rPr>
      </w:pPr>
      <w:r>
        <w:rPr>
          <w:sz w:val="22"/>
        </w:rPr>
        <w:t>ROLLBACK:</w:t>
      </w:r>
      <w:r>
        <w:rPr>
          <w:spacing w:val="-3"/>
          <w:sz w:val="22"/>
        </w:rPr>
        <w:t xml:space="preserve"> </w:t>
      </w:r>
      <w:r>
        <w:rPr>
          <w:sz w:val="22"/>
        </w:rPr>
        <w:t>Restores</w:t>
      </w:r>
      <w:r>
        <w:rPr>
          <w:spacing w:val="-5"/>
          <w:sz w:val="22"/>
        </w:rPr>
        <w:t xml:space="preserve"> </w:t>
      </w:r>
      <w:r>
        <w:rPr>
          <w:sz w:val="22"/>
        </w:rPr>
        <w:t>a</w:t>
      </w:r>
      <w:r>
        <w:rPr>
          <w:spacing w:val="-4"/>
          <w:sz w:val="22"/>
        </w:rPr>
        <w:t xml:space="preserve"> </w:t>
      </w:r>
      <w:r>
        <w:rPr>
          <w:sz w:val="22"/>
        </w:rPr>
        <w:t>transaction</w:t>
      </w:r>
      <w:r>
        <w:rPr>
          <w:spacing w:val="-6"/>
          <w:sz w:val="22"/>
        </w:rPr>
        <w:t xml:space="preserve"> </w:t>
      </w:r>
      <w:r>
        <w:rPr>
          <w:sz w:val="22"/>
        </w:rPr>
        <w:t>if</w:t>
      </w:r>
      <w:r>
        <w:rPr>
          <w:spacing w:val="-5"/>
          <w:sz w:val="22"/>
        </w:rPr>
        <w:t xml:space="preserve"> </w:t>
      </w:r>
      <w:r>
        <w:rPr>
          <w:sz w:val="22"/>
        </w:rPr>
        <w:t>any</w:t>
      </w:r>
      <w:r>
        <w:rPr>
          <w:spacing w:val="-6"/>
          <w:sz w:val="22"/>
        </w:rPr>
        <w:t xml:space="preserve"> </w:t>
      </w:r>
      <w:r>
        <w:rPr>
          <w:sz w:val="22"/>
        </w:rPr>
        <w:t>tasks</w:t>
      </w:r>
      <w:r>
        <w:rPr>
          <w:spacing w:val="-4"/>
          <w:sz w:val="22"/>
        </w:rPr>
        <w:t xml:space="preserve"> </w:t>
      </w:r>
      <w:r>
        <w:rPr>
          <w:sz w:val="22"/>
        </w:rPr>
        <w:t>fail</w:t>
      </w:r>
      <w:r>
        <w:rPr>
          <w:spacing w:val="-5"/>
          <w:sz w:val="22"/>
        </w:rPr>
        <w:t xml:space="preserve"> </w:t>
      </w:r>
      <w:r>
        <w:rPr>
          <w:sz w:val="22"/>
        </w:rPr>
        <w:t>to</w:t>
      </w:r>
      <w:r>
        <w:rPr>
          <w:spacing w:val="-3"/>
          <w:sz w:val="22"/>
        </w:rPr>
        <w:t xml:space="preserve"> </w:t>
      </w:r>
      <w:r>
        <w:rPr>
          <w:spacing w:val="-2"/>
          <w:sz w:val="22"/>
        </w:rPr>
        <w:t>execute.</w:t>
      </w:r>
    </w:p>
    <w:p w14:paraId="568CE34B">
      <w:pPr>
        <w:pStyle w:val="15"/>
        <w:spacing w:after="0" w:line="240" w:lineRule="auto"/>
        <w:jc w:val="left"/>
        <w:rPr>
          <w:sz w:val="22"/>
        </w:rPr>
        <w:sectPr>
          <w:pgSz w:w="11910" w:h="16840"/>
          <w:pgMar w:top="460" w:right="0" w:bottom="1080" w:left="566" w:header="241" w:footer="893" w:gutter="0"/>
          <w:cols w:space="720" w:num="1"/>
        </w:sectPr>
      </w:pPr>
    </w:p>
    <w:p w14:paraId="14A5FD79">
      <w:pPr>
        <w:pStyle w:val="9"/>
        <w:spacing w:before="136"/>
        <w:ind w:left="0"/>
        <w:rPr>
          <w:rFonts w:ascii="Times New Roman"/>
          <w:sz w:val="22"/>
        </w:rPr>
      </w:pPr>
    </w:p>
    <w:p w14:paraId="01628A92">
      <w:pPr>
        <w:pStyle w:val="6"/>
        <w:numPr>
          <w:ilvl w:val="1"/>
          <w:numId w:val="9"/>
        </w:numPr>
        <w:tabs>
          <w:tab w:val="left" w:pos="1068"/>
        </w:tabs>
        <w:spacing w:before="1" w:after="0" w:line="240" w:lineRule="auto"/>
        <w:ind w:left="1068" w:right="0" w:hanging="326"/>
        <w:jc w:val="left"/>
      </w:pPr>
      <w:bookmarkStart w:id="8" w:name="_TOC_250005"/>
      <w:r>
        <w:t>Table</w:t>
      </w:r>
      <w:r>
        <w:rPr>
          <w:spacing w:val="-5"/>
        </w:rPr>
        <w:t xml:space="preserve"> </w:t>
      </w:r>
      <w:bookmarkEnd w:id="8"/>
      <w:r>
        <w:rPr>
          <w:spacing w:val="-2"/>
        </w:rPr>
        <w:t>Description</w:t>
      </w:r>
    </w:p>
    <w:p w14:paraId="59B244B2">
      <w:pPr>
        <w:spacing w:before="179"/>
        <w:ind w:left="742" w:right="0" w:firstLine="0"/>
        <w:jc w:val="left"/>
        <w:rPr>
          <w:rFonts w:ascii="Times New Roman"/>
          <w:sz w:val="22"/>
        </w:rPr>
      </w:pPr>
      <w:r>
        <w:rPr>
          <w:rFonts w:ascii="Times New Roman"/>
          <w:sz w:val="22"/>
        </w:rPr>
        <w:t>Following</w:t>
      </w:r>
      <w:r>
        <w:rPr>
          <w:rFonts w:ascii="Times New Roman"/>
          <w:spacing w:val="-8"/>
          <w:sz w:val="22"/>
        </w:rPr>
        <w:t xml:space="preserve"> </w:t>
      </w:r>
      <w:r>
        <w:rPr>
          <w:rFonts w:ascii="Times New Roman"/>
          <w:sz w:val="22"/>
        </w:rPr>
        <w:t>are</w:t>
      </w:r>
      <w:r>
        <w:rPr>
          <w:rFonts w:ascii="Times New Roman"/>
          <w:spacing w:val="-5"/>
          <w:sz w:val="22"/>
        </w:rPr>
        <w:t xml:space="preserve"> </w:t>
      </w:r>
      <w:r>
        <w:rPr>
          <w:rFonts w:ascii="Times New Roman"/>
          <w:sz w:val="22"/>
        </w:rPr>
        <w:t>the</w:t>
      </w:r>
      <w:r>
        <w:rPr>
          <w:rFonts w:ascii="Times New Roman"/>
          <w:spacing w:val="-5"/>
          <w:sz w:val="22"/>
        </w:rPr>
        <w:t xml:space="preserve"> </w:t>
      </w:r>
      <w:r>
        <w:rPr>
          <w:rFonts w:ascii="Times New Roman"/>
          <w:sz w:val="22"/>
        </w:rPr>
        <w:t>tables</w:t>
      </w:r>
      <w:r>
        <w:rPr>
          <w:rFonts w:ascii="Times New Roman"/>
          <w:spacing w:val="-3"/>
          <w:sz w:val="22"/>
        </w:rPr>
        <w:t xml:space="preserve"> </w:t>
      </w:r>
      <w:r>
        <w:rPr>
          <w:rFonts w:ascii="Times New Roman"/>
          <w:sz w:val="22"/>
        </w:rPr>
        <w:t>along</w:t>
      </w:r>
      <w:r>
        <w:rPr>
          <w:rFonts w:ascii="Times New Roman"/>
          <w:spacing w:val="-6"/>
          <w:sz w:val="22"/>
        </w:rPr>
        <w:t xml:space="preserve"> </w:t>
      </w:r>
      <w:r>
        <w:rPr>
          <w:rFonts w:ascii="Times New Roman"/>
          <w:sz w:val="22"/>
        </w:rPr>
        <w:t>with</w:t>
      </w:r>
      <w:r>
        <w:rPr>
          <w:rFonts w:ascii="Times New Roman"/>
          <w:spacing w:val="-6"/>
          <w:sz w:val="22"/>
        </w:rPr>
        <w:t xml:space="preserve"> </w:t>
      </w:r>
      <w:r>
        <w:rPr>
          <w:rFonts w:ascii="Times New Roman"/>
          <w:sz w:val="22"/>
        </w:rPr>
        <w:t>constraints</w:t>
      </w:r>
      <w:r>
        <w:rPr>
          <w:rFonts w:ascii="Times New Roman"/>
          <w:spacing w:val="-5"/>
          <w:sz w:val="22"/>
        </w:rPr>
        <w:t xml:space="preserve"> </w:t>
      </w:r>
      <w:r>
        <w:rPr>
          <w:rFonts w:ascii="Times New Roman"/>
          <w:sz w:val="22"/>
        </w:rPr>
        <w:t>used</w:t>
      </w:r>
      <w:r>
        <w:rPr>
          <w:rFonts w:ascii="Times New Roman"/>
          <w:spacing w:val="-6"/>
          <w:sz w:val="22"/>
        </w:rPr>
        <w:t xml:space="preserve"> </w:t>
      </w:r>
      <w:r>
        <w:rPr>
          <w:rFonts w:ascii="Times New Roman"/>
          <w:sz w:val="22"/>
        </w:rPr>
        <w:t>in</w:t>
      </w:r>
      <w:r>
        <w:rPr>
          <w:rFonts w:ascii="Times New Roman"/>
          <w:spacing w:val="-6"/>
          <w:sz w:val="22"/>
        </w:rPr>
        <w:t xml:space="preserve"> </w:t>
      </w:r>
      <w:r>
        <w:rPr>
          <w:rFonts w:ascii="Times New Roman"/>
          <w:sz w:val="22"/>
        </w:rPr>
        <w:t>the</w:t>
      </w:r>
      <w:r>
        <w:rPr>
          <w:rFonts w:ascii="Times New Roman"/>
          <w:spacing w:val="-5"/>
          <w:sz w:val="22"/>
        </w:rPr>
        <w:t xml:space="preserve"> </w:t>
      </w:r>
      <w:r>
        <w:rPr>
          <w:rFonts w:ascii="Times New Roman"/>
          <w:sz w:val="22"/>
        </w:rPr>
        <w:t>CricFantasy</w:t>
      </w:r>
      <w:r>
        <w:rPr>
          <w:rFonts w:ascii="Times New Roman"/>
          <w:spacing w:val="-5"/>
          <w:sz w:val="22"/>
        </w:rPr>
        <w:t xml:space="preserve"> </w:t>
      </w:r>
      <w:r>
        <w:rPr>
          <w:rFonts w:ascii="Times New Roman"/>
          <w:spacing w:val="-2"/>
          <w:sz w:val="22"/>
        </w:rPr>
        <w:t>database.</w:t>
      </w:r>
    </w:p>
    <w:p w14:paraId="730F98F3">
      <w:pPr>
        <w:pStyle w:val="15"/>
        <w:numPr>
          <w:ilvl w:val="0"/>
          <w:numId w:val="11"/>
        </w:numPr>
        <w:tabs>
          <w:tab w:val="left" w:pos="958"/>
        </w:tabs>
        <w:spacing w:before="179" w:after="0" w:line="259" w:lineRule="auto"/>
        <w:ind w:left="742" w:right="1386" w:firstLine="0"/>
        <w:jc w:val="both"/>
        <w:rPr>
          <w:sz w:val="22"/>
        </w:rPr>
      </w:pPr>
      <w:r>
        <w:rPr>
          <w:b/>
          <w:sz w:val="22"/>
        </w:rPr>
        <w:t xml:space="preserve">Users: </w:t>
      </w:r>
      <w:r>
        <w:rPr>
          <w:sz w:val="22"/>
        </w:rPr>
        <w:t>This table contains details of registered users, including their username, email, password, registration date, and account balance.</w:t>
      </w:r>
    </w:p>
    <w:p w14:paraId="084AD5BA">
      <w:pPr>
        <w:pStyle w:val="15"/>
        <w:numPr>
          <w:ilvl w:val="1"/>
          <w:numId w:val="11"/>
        </w:numPr>
        <w:tabs>
          <w:tab w:val="left" w:pos="1253"/>
        </w:tabs>
        <w:spacing w:before="161" w:after="0" w:line="256" w:lineRule="auto"/>
        <w:ind w:left="1253" w:right="1386" w:hanging="420"/>
        <w:jc w:val="left"/>
        <w:rPr>
          <w:sz w:val="22"/>
        </w:rPr>
      </w:pPr>
      <w:r>
        <w:rPr>
          <w:b/>
          <w:sz w:val="22"/>
        </w:rPr>
        <w:t xml:space="preserve">Constraints: </w:t>
      </w:r>
      <w:r>
        <w:rPr>
          <w:sz w:val="22"/>
        </w:rPr>
        <w:t>User_ID serves as the primary key. Foreign keys in other tables reference this ID to link user-specific data.</w:t>
      </w:r>
    </w:p>
    <w:p w14:paraId="15C995A0">
      <w:pPr>
        <w:pStyle w:val="15"/>
        <w:numPr>
          <w:ilvl w:val="0"/>
          <w:numId w:val="11"/>
        </w:numPr>
        <w:tabs>
          <w:tab w:val="left" w:pos="958"/>
        </w:tabs>
        <w:spacing w:before="165" w:after="0" w:line="256" w:lineRule="auto"/>
        <w:ind w:left="742" w:right="1386" w:firstLine="0"/>
        <w:jc w:val="both"/>
        <w:rPr>
          <w:sz w:val="22"/>
        </w:rPr>
      </w:pPr>
      <w:r>
        <w:rPr>
          <w:b/>
          <w:sz w:val="22"/>
        </w:rPr>
        <w:t xml:space="preserve">Umpire: </w:t>
      </w:r>
      <w:r>
        <w:rPr>
          <w:sz w:val="22"/>
        </w:rPr>
        <w:t xml:space="preserve">This table stores information about cricket umpires, including their name, country, and </w:t>
      </w:r>
      <w:r>
        <w:rPr>
          <w:spacing w:val="-2"/>
          <w:sz w:val="22"/>
        </w:rPr>
        <w:t>experience.</w:t>
      </w:r>
    </w:p>
    <w:p w14:paraId="4112672A">
      <w:pPr>
        <w:pStyle w:val="15"/>
        <w:numPr>
          <w:ilvl w:val="1"/>
          <w:numId w:val="11"/>
        </w:numPr>
        <w:tabs>
          <w:tab w:val="left" w:pos="1253"/>
        </w:tabs>
        <w:spacing w:before="164" w:after="0" w:line="240" w:lineRule="auto"/>
        <w:ind w:left="1253" w:right="0" w:hanging="420"/>
        <w:jc w:val="left"/>
        <w:rPr>
          <w:sz w:val="22"/>
        </w:rPr>
      </w:pPr>
      <w:r>
        <w:rPr>
          <w:b/>
          <w:sz w:val="22"/>
        </w:rPr>
        <w:t>Constraints:</w:t>
      </w:r>
      <w:r>
        <w:rPr>
          <w:b/>
          <w:spacing w:val="-8"/>
          <w:sz w:val="22"/>
        </w:rPr>
        <w:t xml:space="preserve"> </w:t>
      </w:r>
      <w:r>
        <w:rPr>
          <w:sz w:val="22"/>
        </w:rPr>
        <w:t>Umpire_ID</w:t>
      </w:r>
      <w:r>
        <w:rPr>
          <w:spacing w:val="-6"/>
          <w:sz w:val="22"/>
        </w:rPr>
        <w:t xml:space="preserve"> </w:t>
      </w:r>
      <w:r>
        <w:rPr>
          <w:sz w:val="22"/>
        </w:rPr>
        <w:t>is</w:t>
      </w:r>
      <w:r>
        <w:rPr>
          <w:spacing w:val="-5"/>
          <w:sz w:val="22"/>
        </w:rPr>
        <w:t xml:space="preserve"> </w:t>
      </w:r>
      <w:r>
        <w:rPr>
          <w:sz w:val="22"/>
        </w:rPr>
        <w:t>the</w:t>
      </w:r>
      <w:r>
        <w:rPr>
          <w:spacing w:val="-5"/>
          <w:sz w:val="22"/>
        </w:rPr>
        <w:t xml:space="preserve"> </w:t>
      </w:r>
      <w:r>
        <w:rPr>
          <w:sz w:val="22"/>
        </w:rPr>
        <w:t>primary</w:t>
      </w:r>
      <w:r>
        <w:rPr>
          <w:spacing w:val="-8"/>
          <w:sz w:val="22"/>
        </w:rPr>
        <w:t xml:space="preserve"> </w:t>
      </w:r>
      <w:r>
        <w:rPr>
          <w:spacing w:val="-4"/>
          <w:sz w:val="22"/>
        </w:rPr>
        <w:t>key.</w:t>
      </w:r>
    </w:p>
    <w:p w14:paraId="6C5FE0A4">
      <w:pPr>
        <w:pStyle w:val="15"/>
        <w:numPr>
          <w:ilvl w:val="0"/>
          <w:numId w:val="11"/>
        </w:numPr>
        <w:tabs>
          <w:tab w:val="left" w:pos="903"/>
        </w:tabs>
        <w:spacing w:before="179" w:after="0" w:line="259" w:lineRule="auto"/>
        <w:ind w:left="742" w:right="1386" w:firstLine="0"/>
        <w:jc w:val="left"/>
        <w:rPr>
          <w:sz w:val="22"/>
        </w:rPr>
      </w:pPr>
      <w:r>
        <w:rPr>
          <w:b/>
          <w:sz w:val="22"/>
        </w:rPr>
        <w:t>Venue:</w:t>
      </w:r>
      <w:r>
        <w:rPr>
          <w:b/>
          <w:spacing w:val="23"/>
          <w:sz w:val="22"/>
        </w:rPr>
        <w:t xml:space="preserve"> </w:t>
      </w:r>
      <w:r>
        <w:rPr>
          <w:sz w:val="22"/>
        </w:rPr>
        <w:t>This</w:t>
      </w:r>
      <w:r>
        <w:rPr>
          <w:spacing w:val="22"/>
          <w:sz w:val="22"/>
        </w:rPr>
        <w:t xml:space="preserve"> </w:t>
      </w:r>
      <w:r>
        <w:rPr>
          <w:sz w:val="22"/>
        </w:rPr>
        <w:t>table</w:t>
      </w:r>
      <w:r>
        <w:rPr>
          <w:spacing w:val="22"/>
          <w:sz w:val="22"/>
        </w:rPr>
        <w:t xml:space="preserve"> </w:t>
      </w:r>
      <w:r>
        <w:rPr>
          <w:sz w:val="22"/>
        </w:rPr>
        <w:t>stores</w:t>
      </w:r>
      <w:r>
        <w:rPr>
          <w:spacing w:val="22"/>
          <w:sz w:val="22"/>
        </w:rPr>
        <w:t xml:space="preserve"> </w:t>
      </w:r>
      <w:r>
        <w:rPr>
          <w:sz w:val="22"/>
        </w:rPr>
        <w:t>details</w:t>
      </w:r>
      <w:r>
        <w:rPr>
          <w:spacing w:val="22"/>
          <w:sz w:val="22"/>
        </w:rPr>
        <w:t xml:space="preserve"> </w:t>
      </w:r>
      <w:r>
        <w:rPr>
          <w:sz w:val="22"/>
        </w:rPr>
        <w:t>about cricket</w:t>
      </w:r>
      <w:r>
        <w:rPr>
          <w:spacing w:val="23"/>
          <w:sz w:val="22"/>
        </w:rPr>
        <w:t xml:space="preserve"> </w:t>
      </w:r>
      <w:r>
        <w:rPr>
          <w:sz w:val="22"/>
        </w:rPr>
        <w:t>venues,</w:t>
      </w:r>
      <w:r>
        <w:rPr>
          <w:spacing w:val="22"/>
          <w:sz w:val="22"/>
        </w:rPr>
        <w:t xml:space="preserve"> </w:t>
      </w:r>
      <w:r>
        <w:rPr>
          <w:sz w:val="22"/>
        </w:rPr>
        <w:t>including</w:t>
      </w:r>
      <w:r>
        <w:rPr>
          <w:spacing w:val="22"/>
          <w:sz w:val="22"/>
        </w:rPr>
        <w:t xml:space="preserve"> </w:t>
      </w:r>
      <w:r>
        <w:rPr>
          <w:sz w:val="22"/>
        </w:rPr>
        <w:t>the</w:t>
      </w:r>
      <w:r>
        <w:rPr>
          <w:spacing w:val="22"/>
          <w:sz w:val="22"/>
        </w:rPr>
        <w:t xml:space="preserve"> </w:t>
      </w:r>
      <w:r>
        <w:rPr>
          <w:sz w:val="22"/>
        </w:rPr>
        <w:t>venue</w:t>
      </w:r>
      <w:r>
        <w:rPr>
          <w:spacing w:val="22"/>
          <w:sz w:val="22"/>
        </w:rPr>
        <w:t xml:space="preserve"> </w:t>
      </w:r>
      <w:r>
        <w:rPr>
          <w:sz w:val="22"/>
        </w:rPr>
        <w:t>name,</w:t>
      </w:r>
      <w:r>
        <w:rPr>
          <w:spacing w:val="24"/>
          <w:sz w:val="22"/>
        </w:rPr>
        <w:t xml:space="preserve"> </w:t>
      </w:r>
      <w:r>
        <w:rPr>
          <w:sz w:val="22"/>
        </w:rPr>
        <w:t>city,</w:t>
      </w:r>
      <w:r>
        <w:rPr>
          <w:spacing w:val="26"/>
          <w:sz w:val="22"/>
        </w:rPr>
        <w:t xml:space="preserve"> </w:t>
      </w:r>
      <w:r>
        <w:rPr>
          <w:sz w:val="22"/>
        </w:rPr>
        <w:t>country,</w:t>
      </w:r>
      <w:r>
        <w:rPr>
          <w:spacing w:val="24"/>
          <w:sz w:val="22"/>
        </w:rPr>
        <w:t xml:space="preserve"> </w:t>
      </w:r>
      <w:r>
        <w:rPr>
          <w:sz w:val="22"/>
        </w:rPr>
        <w:t xml:space="preserve">and </w:t>
      </w:r>
      <w:r>
        <w:rPr>
          <w:spacing w:val="-2"/>
          <w:sz w:val="22"/>
        </w:rPr>
        <w:t>capacity.</w:t>
      </w:r>
    </w:p>
    <w:p w14:paraId="0F5E34AF">
      <w:pPr>
        <w:pStyle w:val="15"/>
        <w:numPr>
          <w:ilvl w:val="1"/>
          <w:numId w:val="11"/>
        </w:numPr>
        <w:tabs>
          <w:tab w:val="left" w:pos="1253"/>
        </w:tabs>
        <w:spacing w:before="161" w:after="0" w:line="240" w:lineRule="auto"/>
        <w:ind w:left="1253" w:right="0" w:hanging="420"/>
        <w:jc w:val="left"/>
        <w:rPr>
          <w:sz w:val="22"/>
        </w:rPr>
      </w:pPr>
      <w:r>
        <w:rPr>
          <w:b/>
          <w:sz w:val="22"/>
        </w:rPr>
        <w:t>Constraints:</w:t>
      </w:r>
      <w:r>
        <w:rPr>
          <w:b/>
          <w:spacing w:val="-7"/>
          <w:sz w:val="22"/>
        </w:rPr>
        <w:t xml:space="preserve"> </w:t>
      </w:r>
      <w:r>
        <w:rPr>
          <w:sz w:val="22"/>
        </w:rPr>
        <w:t>Venue_ID</w:t>
      </w:r>
      <w:r>
        <w:rPr>
          <w:spacing w:val="-5"/>
          <w:sz w:val="22"/>
        </w:rPr>
        <w:t xml:space="preserve"> </w:t>
      </w:r>
      <w:r>
        <w:rPr>
          <w:sz w:val="22"/>
        </w:rPr>
        <w:t>is</w:t>
      </w:r>
      <w:r>
        <w:rPr>
          <w:spacing w:val="-6"/>
          <w:sz w:val="22"/>
        </w:rPr>
        <w:t xml:space="preserve"> </w:t>
      </w:r>
      <w:r>
        <w:rPr>
          <w:sz w:val="22"/>
        </w:rPr>
        <w:t>the</w:t>
      </w:r>
      <w:r>
        <w:rPr>
          <w:spacing w:val="-7"/>
          <w:sz w:val="22"/>
        </w:rPr>
        <w:t xml:space="preserve"> </w:t>
      </w:r>
      <w:r>
        <w:rPr>
          <w:sz w:val="22"/>
        </w:rPr>
        <w:t>primary</w:t>
      </w:r>
      <w:r>
        <w:rPr>
          <w:spacing w:val="-5"/>
          <w:sz w:val="22"/>
        </w:rPr>
        <w:t xml:space="preserve"> </w:t>
      </w:r>
      <w:r>
        <w:rPr>
          <w:spacing w:val="-4"/>
          <w:sz w:val="22"/>
        </w:rPr>
        <w:t>key.</w:t>
      </w:r>
    </w:p>
    <w:p w14:paraId="6C0B1C66">
      <w:pPr>
        <w:pStyle w:val="15"/>
        <w:numPr>
          <w:ilvl w:val="0"/>
          <w:numId w:val="11"/>
        </w:numPr>
        <w:tabs>
          <w:tab w:val="left" w:pos="1004"/>
        </w:tabs>
        <w:spacing w:before="179" w:after="0" w:line="259" w:lineRule="auto"/>
        <w:ind w:left="742" w:right="1389" w:firstLine="0"/>
        <w:jc w:val="both"/>
        <w:rPr>
          <w:sz w:val="22"/>
        </w:rPr>
      </w:pPr>
      <w:r>
        <w:rPr>
          <w:b/>
          <w:sz w:val="22"/>
        </w:rPr>
        <w:t xml:space="preserve">Teams: </w:t>
      </w:r>
      <w:r>
        <w:rPr>
          <w:sz w:val="22"/>
        </w:rPr>
        <w:t>This table contains details about cricket teams, including their team name, code, home ground, and captain.</w:t>
      </w:r>
    </w:p>
    <w:p w14:paraId="7225C6CD">
      <w:pPr>
        <w:pStyle w:val="15"/>
        <w:numPr>
          <w:ilvl w:val="1"/>
          <w:numId w:val="11"/>
        </w:numPr>
        <w:tabs>
          <w:tab w:val="left" w:pos="1253"/>
        </w:tabs>
        <w:spacing w:before="160" w:after="0" w:line="259" w:lineRule="auto"/>
        <w:ind w:left="1253" w:right="1386" w:hanging="420"/>
        <w:jc w:val="left"/>
        <w:rPr>
          <w:sz w:val="22"/>
        </w:rPr>
      </w:pPr>
      <w:r>
        <w:rPr>
          <w:b/>
          <w:sz w:val="22"/>
        </w:rPr>
        <w:t>Constraints:</w:t>
      </w:r>
      <w:r>
        <w:rPr>
          <w:b/>
          <w:spacing w:val="-1"/>
          <w:sz w:val="22"/>
        </w:rPr>
        <w:t xml:space="preserve"> </w:t>
      </w:r>
      <w:r>
        <w:rPr>
          <w:sz w:val="22"/>
        </w:rPr>
        <w:t>Team_ID</w:t>
      </w:r>
      <w:r>
        <w:rPr>
          <w:spacing w:val="-1"/>
          <w:sz w:val="22"/>
        </w:rPr>
        <w:t xml:space="preserve"> </w:t>
      </w:r>
      <w:r>
        <w:rPr>
          <w:sz w:val="22"/>
        </w:rPr>
        <w:t>serves as</w:t>
      </w:r>
      <w:r>
        <w:rPr>
          <w:spacing w:val="-2"/>
          <w:sz w:val="22"/>
        </w:rPr>
        <w:t xml:space="preserve"> </w:t>
      </w:r>
      <w:r>
        <w:rPr>
          <w:sz w:val="22"/>
        </w:rPr>
        <w:t>the</w:t>
      </w:r>
      <w:r>
        <w:rPr>
          <w:spacing w:val="-2"/>
          <w:sz w:val="22"/>
        </w:rPr>
        <w:t xml:space="preserve"> </w:t>
      </w:r>
      <w:r>
        <w:rPr>
          <w:sz w:val="22"/>
        </w:rPr>
        <w:t>primary</w:t>
      </w:r>
      <w:r>
        <w:rPr>
          <w:spacing w:val="-2"/>
          <w:sz w:val="22"/>
        </w:rPr>
        <w:t xml:space="preserve"> </w:t>
      </w:r>
      <w:r>
        <w:rPr>
          <w:sz w:val="22"/>
        </w:rPr>
        <w:t>key. Foreign</w:t>
      </w:r>
      <w:r>
        <w:rPr>
          <w:spacing w:val="-2"/>
          <w:sz w:val="22"/>
        </w:rPr>
        <w:t xml:space="preserve"> </w:t>
      </w:r>
      <w:r>
        <w:rPr>
          <w:sz w:val="22"/>
        </w:rPr>
        <w:t>keys in</w:t>
      </w:r>
      <w:r>
        <w:rPr>
          <w:spacing w:val="-2"/>
          <w:sz w:val="22"/>
        </w:rPr>
        <w:t xml:space="preserve"> </w:t>
      </w:r>
      <w:r>
        <w:rPr>
          <w:sz w:val="22"/>
        </w:rPr>
        <w:t>other</w:t>
      </w:r>
      <w:r>
        <w:rPr>
          <w:spacing w:val="-1"/>
          <w:sz w:val="22"/>
        </w:rPr>
        <w:t xml:space="preserve"> </w:t>
      </w:r>
      <w:r>
        <w:rPr>
          <w:sz w:val="22"/>
        </w:rPr>
        <w:t>tables</w:t>
      </w:r>
      <w:r>
        <w:rPr>
          <w:spacing w:val="-4"/>
          <w:sz w:val="22"/>
        </w:rPr>
        <w:t xml:space="preserve"> </w:t>
      </w:r>
      <w:r>
        <w:rPr>
          <w:sz w:val="22"/>
        </w:rPr>
        <w:t>reference</w:t>
      </w:r>
      <w:r>
        <w:rPr>
          <w:spacing w:val="-2"/>
          <w:sz w:val="22"/>
        </w:rPr>
        <w:t xml:space="preserve"> </w:t>
      </w:r>
      <w:r>
        <w:rPr>
          <w:sz w:val="22"/>
        </w:rPr>
        <w:t>this</w:t>
      </w:r>
      <w:r>
        <w:rPr>
          <w:spacing w:val="-2"/>
          <w:sz w:val="22"/>
        </w:rPr>
        <w:t xml:space="preserve"> </w:t>
      </w:r>
      <w:r>
        <w:rPr>
          <w:sz w:val="22"/>
        </w:rPr>
        <w:t>ID</w:t>
      </w:r>
      <w:r>
        <w:rPr>
          <w:spacing w:val="-1"/>
          <w:sz w:val="22"/>
        </w:rPr>
        <w:t xml:space="preserve"> </w:t>
      </w:r>
      <w:r>
        <w:rPr>
          <w:sz w:val="22"/>
        </w:rPr>
        <w:t>to link team-specific data.</w:t>
      </w:r>
    </w:p>
    <w:p w14:paraId="227B2206">
      <w:pPr>
        <w:pStyle w:val="15"/>
        <w:numPr>
          <w:ilvl w:val="0"/>
          <w:numId w:val="11"/>
        </w:numPr>
        <w:tabs>
          <w:tab w:val="left" w:pos="961"/>
        </w:tabs>
        <w:spacing w:before="159" w:after="0" w:line="259" w:lineRule="auto"/>
        <w:ind w:left="742" w:right="1386" w:firstLine="0"/>
        <w:jc w:val="both"/>
        <w:rPr>
          <w:sz w:val="22"/>
        </w:rPr>
      </w:pPr>
      <w:r>
        <w:rPr>
          <w:b/>
          <w:sz w:val="22"/>
        </w:rPr>
        <w:t>Series</w:t>
      </w:r>
      <w:r>
        <w:rPr>
          <w:sz w:val="22"/>
        </w:rPr>
        <w:t>: This</w:t>
      </w:r>
      <w:r>
        <w:rPr>
          <w:spacing w:val="-1"/>
          <w:sz w:val="22"/>
        </w:rPr>
        <w:t xml:space="preserve"> </w:t>
      </w:r>
      <w:r>
        <w:rPr>
          <w:sz w:val="22"/>
        </w:rPr>
        <w:t>table</w:t>
      </w:r>
      <w:r>
        <w:rPr>
          <w:spacing w:val="-1"/>
          <w:sz w:val="22"/>
        </w:rPr>
        <w:t xml:space="preserve"> </w:t>
      </w:r>
      <w:r>
        <w:rPr>
          <w:sz w:val="22"/>
        </w:rPr>
        <w:t>stores</w:t>
      </w:r>
      <w:r>
        <w:rPr>
          <w:spacing w:val="-1"/>
          <w:sz w:val="22"/>
        </w:rPr>
        <w:t xml:space="preserve"> </w:t>
      </w:r>
      <w:r>
        <w:rPr>
          <w:sz w:val="22"/>
        </w:rPr>
        <w:t>information about cricket series,</w:t>
      </w:r>
      <w:r>
        <w:rPr>
          <w:spacing w:val="-1"/>
          <w:sz w:val="22"/>
        </w:rPr>
        <w:t xml:space="preserve"> </w:t>
      </w:r>
      <w:r>
        <w:rPr>
          <w:sz w:val="22"/>
        </w:rPr>
        <w:t>such as</w:t>
      </w:r>
      <w:r>
        <w:rPr>
          <w:spacing w:val="-1"/>
          <w:sz w:val="22"/>
        </w:rPr>
        <w:t xml:space="preserve"> </w:t>
      </w:r>
      <w:r>
        <w:rPr>
          <w:sz w:val="22"/>
        </w:rPr>
        <w:t>the</w:t>
      </w:r>
      <w:r>
        <w:rPr>
          <w:spacing w:val="-1"/>
          <w:sz w:val="22"/>
        </w:rPr>
        <w:t xml:space="preserve"> </w:t>
      </w:r>
      <w:r>
        <w:rPr>
          <w:sz w:val="22"/>
        </w:rPr>
        <w:t>series</w:t>
      </w:r>
      <w:r>
        <w:rPr>
          <w:spacing w:val="-1"/>
          <w:sz w:val="22"/>
        </w:rPr>
        <w:t xml:space="preserve"> </w:t>
      </w:r>
      <w:r>
        <w:rPr>
          <w:sz w:val="22"/>
        </w:rPr>
        <w:t>name, start date,</w:t>
      </w:r>
      <w:r>
        <w:rPr>
          <w:spacing w:val="-1"/>
          <w:sz w:val="22"/>
        </w:rPr>
        <w:t xml:space="preserve"> </w:t>
      </w:r>
      <w:r>
        <w:rPr>
          <w:sz w:val="22"/>
        </w:rPr>
        <w:t>end date, and participating teams.</w:t>
      </w:r>
    </w:p>
    <w:p w14:paraId="57EE26F9">
      <w:pPr>
        <w:pStyle w:val="15"/>
        <w:numPr>
          <w:ilvl w:val="1"/>
          <w:numId w:val="11"/>
        </w:numPr>
        <w:tabs>
          <w:tab w:val="left" w:pos="1253"/>
        </w:tabs>
        <w:spacing w:before="161" w:after="0" w:line="240" w:lineRule="auto"/>
        <w:ind w:left="1253" w:right="0" w:hanging="420"/>
        <w:jc w:val="left"/>
        <w:rPr>
          <w:sz w:val="22"/>
        </w:rPr>
      </w:pPr>
      <w:r>
        <w:rPr>
          <w:b/>
          <w:sz w:val="22"/>
        </w:rPr>
        <w:t>Constraints:</w:t>
      </w:r>
      <w:r>
        <w:rPr>
          <w:b/>
          <w:spacing w:val="-7"/>
          <w:sz w:val="22"/>
        </w:rPr>
        <w:t xml:space="preserve"> </w:t>
      </w:r>
      <w:r>
        <w:rPr>
          <w:sz w:val="22"/>
        </w:rPr>
        <w:t>Series_ID</w:t>
      </w:r>
      <w:r>
        <w:rPr>
          <w:spacing w:val="-3"/>
          <w:sz w:val="22"/>
        </w:rPr>
        <w:t xml:space="preserve"> </w:t>
      </w:r>
      <w:r>
        <w:rPr>
          <w:sz w:val="22"/>
        </w:rPr>
        <w:t>is</w:t>
      </w:r>
      <w:r>
        <w:rPr>
          <w:spacing w:val="-10"/>
          <w:sz w:val="22"/>
        </w:rPr>
        <w:t xml:space="preserve"> </w:t>
      </w:r>
      <w:r>
        <w:rPr>
          <w:sz w:val="22"/>
        </w:rPr>
        <w:t>the</w:t>
      </w:r>
      <w:r>
        <w:rPr>
          <w:spacing w:val="-6"/>
          <w:sz w:val="22"/>
        </w:rPr>
        <w:t xml:space="preserve"> </w:t>
      </w:r>
      <w:r>
        <w:rPr>
          <w:sz w:val="22"/>
        </w:rPr>
        <w:t>primary</w:t>
      </w:r>
      <w:r>
        <w:rPr>
          <w:spacing w:val="-4"/>
          <w:sz w:val="22"/>
        </w:rPr>
        <w:t xml:space="preserve"> key.</w:t>
      </w:r>
    </w:p>
    <w:p w14:paraId="20BAE3DE">
      <w:pPr>
        <w:pStyle w:val="15"/>
        <w:numPr>
          <w:ilvl w:val="0"/>
          <w:numId w:val="11"/>
        </w:numPr>
        <w:tabs>
          <w:tab w:val="left" w:pos="958"/>
        </w:tabs>
        <w:spacing w:before="179" w:after="0" w:line="259" w:lineRule="auto"/>
        <w:ind w:left="742" w:right="1388" w:firstLine="0"/>
        <w:jc w:val="both"/>
        <w:rPr>
          <w:sz w:val="22"/>
        </w:rPr>
      </w:pPr>
      <w:r>
        <w:rPr>
          <w:b/>
          <w:sz w:val="22"/>
        </w:rPr>
        <w:t xml:space="preserve">Matches: </w:t>
      </w:r>
      <w:r>
        <w:rPr>
          <w:sz w:val="22"/>
        </w:rPr>
        <w:t>This table stores information about cricket matches, including the participating teams, match date, time, venue, and result.</w:t>
      </w:r>
    </w:p>
    <w:p w14:paraId="039E3688">
      <w:pPr>
        <w:pStyle w:val="15"/>
        <w:numPr>
          <w:ilvl w:val="1"/>
          <w:numId w:val="11"/>
        </w:numPr>
        <w:tabs>
          <w:tab w:val="left" w:pos="1253"/>
        </w:tabs>
        <w:spacing w:before="159" w:after="0" w:line="259" w:lineRule="auto"/>
        <w:ind w:left="1253" w:right="1386" w:hanging="420"/>
        <w:jc w:val="left"/>
        <w:rPr>
          <w:sz w:val="22"/>
        </w:rPr>
      </w:pPr>
      <w:r>
        <w:rPr>
          <w:b/>
          <w:sz w:val="22"/>
        </w:rPr>
        <w:t xml:space="preserve">Constraints: </w:t>
      </w:r>
      <w:r>
        <w:rPr>
          <w:sz w:val="22"/>
        </w:rPr>
        <w:t>Match_ID is the primary key. Foreign keys reference this ID to link match-specific data in contests and user teams.</w:t>
      </w:r>
    </w:p>
    <w:p w14:paraId="126E999B">
      <w:pPr>
        <w:pStyle w:val="15"/>
        <w:numPr>
          <w:ilvl w:val="0"/>
          <w:numId w:val="11"/>
        </w:numPr>
        <w:tabs>
          <w:tab w:val="left" w:pos="958"/>
        </w:tabs>
        <w:spacing w:before="160" w:after="0" w:line="259" w:lineRule="auto"/>
        <w:ind w:left="742" w:right="1386" w:firstLine="0"/>
        <w:jc w:val="both"/>
        <w:rPr>
          <w:sz w:val="22"/>
        </w:rPr>
      </w:pPr>
      <w:r>
        <w:rPr>
          <w:b/>
          <w:sz w:val="22"/>
        </w:rPr>
        <w:t xml:space="preserve">Player: </w:t>
      </w:r>
      <w:r>
        <w:rPr>
          <w:sz w:val="22"/>
        </w:rPr>
        <w:t>This table stores information about cricket players, such as their name, date of birth, batting/bowling styles, team affiliation, and credit value.</w:t>
      </w:r>
    </w:p>
    <w:p w14:paraId="3E271CDC">
      <w:pPr>
        <w:pStyle w:val="15"/>
        <w:numPr>
          <w:ilvl w:val="1"/>
          <w:numId w:val="11"/>
        </w:numPr>
        <w:tabs>
          <w:tab w:val="left" w:pos="1253"/>
        </w:tabs>
        <w:spacing w:before="161" w:after="0" w:line="256" w:lineRule="auto"/>
        <w:ind w:left="1253" w:right="1386" w:hanging="420"/>
        <w:jc w:val="left"/>
        <w:rPr>
          <w:sz w:val="22"/>
        </w:rPr>
      </w:pPr>
      <w:r>
        <w:rPr>
          <w:b/>
          <w:sz w:val="22"/>
        </w:rPr>
        <w:t xml:space="preserve">Constraints: </w:t>
      </w:r>
      <w:r>
        <w:rPr>
          <w:sz w:val="22"/>
        </w:rPr>
        <w:t>Player_ID is the primary key. Foreign keys in other tables reference this ID to link player-specific data.</w:t>
      </w:r>
    </w:p>
    <w:p w14:paraId="50A139D5">
      <w:pPr>
        <w:pStyle w:val="15"/>
        <w:numPr>
          <w:ilvl w:val="0"/>
          <w:numId w:val="11"/>
        </w:numPr>
        <w:tabs>
          <w:tab w:val="left" w:pos="961"/>
        </w:tabs>
        <w:spacing w:before="162" w:after="0" w:line="259" w:lineRule="auto"/>
        <w:ind w:left="742" w:right="1387" w:firstLine="0"/>
        <w:jc w:val="both"/>
        <w:rPr>
          <w:sz w:val="22"/>
        </w:rPr>
      </w:pPr>
      <w:r>
        <w:rPr>
          <w:b/>
          <w:sz w:val="22"/>
        </w:rPr>
        <w:t xml:space="preserve">LiveScores: </w:t>
      </w:r>
      <w:r>
        <w:rPr>
          <w:sz w:val="22"/>
        </w:rPr>
        <w:t>This</w:t>
      </w:r>
      <w:r>
        <w:rPr>
          <w:spacing w:val="-3"/>
          <w:sz w:val="22"/>
        </w:rPr>
        <w:t xml:space="preserve"> </w:t>
      </w:r>
      <w:r>
        <w:rPr>
          <w:sz w:val="22"/>
        </w:rPr>
        <w:t>table</w:t>
      </w:r>
      <w:r>
        <w:rPr>
          <w:spacing w:val="-1"/>
          <w:sz w:val="22"/>
        </w:rPr>
        <w:t xml:space="preserve"> </w:t>
      </w:r>
      <w:r>
        <w:rPr>
          <w:sz w:val="22"/>
        </w:rPr>
        <w:t>stores</w:t>
      </w:r>
      <w:r>
        <w:rPr>
          <w:spacing w:val="-3"/>
          <w:sz w:val="22"/>
        </w:rPr>
        <w:t xml:space="preserve"> </w:t>
      </w:r>
      <w:r>
        <w:rPr>
          <w:sz w:val="22"/>
        </w:rPr>
        <w:t>live score</w:t>
      </w:r>
      <w:r>
        <w:rPr>
          <w:spacing w:val="-1"/>
          <w:sz w:val="22"/>
        </w:rPr>
        <w:t xml:space="preserve"> </w:t>
      </w:r>
      <w:r>
        <w:rPr>
          <w:sz w:val="22"/>
        </w:rPr>
        <w:t>updates</w:t>
      </w:r>
      <w:r>
        <w:rPr>
          <w:spacing w:val="-1"/>
          <w:sz w:val="22"/>
        </w:rPr>
        <w:t xml:space="preserve"> </w:t>
      </w:r>
      <w:r>
        <w:rPr>
          <w:sz w:val="22"/>
        </w:rPr>
        <w:t>for ongoing</w:t>
      </w:r>
      <w:r>
        <w:rPr>
          <w:spacing w:val="-1"/>
          <w:sz w:val="22"/>
        </w:rPr>
        <w:t xml:space="preserve"> </w:t>
      </w:r>
      <w:r>
        <w:rPr>
          <w:sz w:val="22"/>
        </w:rPr>
        <w:t>matches,</w:t>
      </w:r>
      <w:r>
        <w:rPr>
          <w:spacing w:val="-4"/>
          <w:sz w:val="22"/>
        </w:rPr>
        <w:t xml:space="preserve"> </w:t>
      </w:r>
      <w:r>
        <w:rPr>
          <w:sz w:val="22"/>
        </w:rPr>
        <w:t>including</w:t>
      </w:r>
      <w:r>
        <w:rPr>
          <w:spacing w:val="-1"/>
          <w:sz w:val="22"/>
        </w:rPr>
        <w:t xml:space="preserve"> </w:t>
      </w:r>
      <w:r>
        <w:rPr>
          <w:sz w:val="22"/>
        </w:rPr>
        <w:t>the</w:t>
      </w:r>
      <w:r>
        <w:rPr>
          <w:spacing w:val="-1"/>
          <w:sz w:val="22"/>
        </w:rPr>
        <w:t xml:space="preserve"> </w:t>
      </w:r>
      <w:r>
        <w:rPr>
          <w:sz w:val="22"/>
        </w:rPr>
        <w:t>match</w:t>
      </w:r>
      <w:r>
        <w:rPr>
          <w:spacing w:val="-4"/>
          <w:sz w:val="22"/>
        </w:rPr>
        <w:t xml:space="preserve"> </w:t>
      </w:r>
      <w:r>
        <w:rPr>
          <w:sz w:val="22"/>
        </w:rPr>
        <w:t>ID, current innings, overs, runs, wickets, and other relevant information.</w:t>
      </w:r>
    </w:p>
    <w:p w14:paraId="5F0E6CBA">
      <w:pPr>
        <w:pStyle w:val="15"/>
        <w:numPr>
          <w:ilvl w:val="1"/>
          <w:numId w:val="11"/>
        </w:numPr>
        <w:tabs>
          <w:tab w:val="left" w:pos="1253"/>
        </w:tabs>
        <w:spacing w:before="162" w:after="0" w:line="240" w:lineRule="auto"/>
        <w:ind w:left="1253" w:right="0" w:hanging="420"/>
        <w:jc w:val="left"/>
        <w:rPr>
          <w:sz w:val="22"/>
        </w:rPr>
      </w:pPr>
      <w:r>
        <w:rPr>
          <w:b/>
          <w:sz w:val="22"/>
        </w:rPr>
        <w:t>Constraints:</w:t>
      </w:r>
      <w:r>
        <w:rPr>
          <w:b/>
          <w:spacing w:val="-8"/>
          <w:sz w:val="22"/>
        </w:rPr>
        <w:t xml:space="preserve"> </w:t>
      </w:r>
      <w:r>
        <w:rPr>
          <w:sz w:val="22"/>
        </w:rPr>
        <w:t>Score_ID</w:t>
      </w:r>
      <w:r>
        <w:rPr>
          <w:spacing w:val="-5"/>
          <w:sz w:val="22"/>
        </w:rPr>
        <w:t xml:space="preserve"> </w:t>
      </w:r>
      <w:r>
        <w:rPr>
          <w:sz w:val="22"/>
        </w:rPr>
        <w:t>is</w:t>
      </w:r>
      <w:r>
        <w:rPr>
          <w:spacing w:val="-6"/>
          <w:sz w:val="22"/>
        </w:rPr>
        <w:t xml:space="preserve"> </w:t>
      </w:r>
      <w:r>
        <w:rPr>
          <w:sz w:val="22"/>
        </w:rPr>
        <w:t>the</w:t>
      </w:r>
      <w:r>
        <w:rPr>
          <w:spacing w:val="-6"/>
          <w:sz w:val="22"/>
        </w:rPr>
        <w:t xml:space="preserve"> </w:t>
      </w:r>
      <w:r>
        <w:rPr>
          <w:sz w:val="22"/>
        </w:rPr>
        <w:t>primary</w:t>
      </w:r>
      <w:r>
        <w:rPr>
          <w:spacing w:val="-6"/>
          <w:sz w:val="22"/>
        </w:rPr>
        <w:t xml:space="preserve"> </w:t>
      </w:r>
      <w:r>
        <w:rPr>
          <w:sz w:val="22"/>
        </w:rPr>
        <w:t>key.</w:t>
      </w:r>
      <w:r>
        <w:rPr>
          <w:spacing w:val="-4"/>
          <w:sz w:val="22"/>
        </w:rPr>
        <w:t xml:space="preserve"> </w:t>
      </w:r>
      <w:r>
        <w:rPr>
          <w:sz w:val="22"/>
        </w:rPr>
        <w:t>Foreign</w:t>
      </w:r>
      <w:r>
        <w:rPr>
          <w:spacing w:val="-4"/>
          <w:sz w:val="22"/>
        </w:rPr>
        <w:t xml:space="preserve"> </w:t>
      </w:r>
      <w:r>
        <w:rPr>
          <w:sz w:val="22"/>
        </w:rPr>
        <w:t>key</w:t>
      </w:r>
      <w:r>
        <w:rPr>
          <w:spacing w:val="-2"/>
          <w:sz w:val="22"/>
        </w:rPr>
        <w:t xml:space="preserve"> </w:t>
      </w:r>
      <w:r>
        <w:rPr>
          <w:sz w:val="22"/>
        </w:rPr>
        <w:t>links</w:t>
      </w:r>
      <w:r>
        <w:rPr>
          <w:spacing w:val="-4"/>
          <w:sz w:val="22"/>
        </w:rPr>
        <w:t xml:space="preserve"> </w:t>
      </w:r>
      <w:r>
        <w:rPr>
          <w:sz w:val="22"/>
        </w:rPr>
        <w:t>to</w:t>
      </w:r>
      <w:r>
        <w:rPr>
          <w:spacing w:val="-7"/>
          <w:sz w:val="22"/>
        </w:rPr>
        <w:t xml:space="preserve"> </w:t>
      </w:r>
      <w:r>
        <w:rPr>
          <w:sz w:val="22"/>
        </w:rPr>
        <w:t>the</w:t>
      </w:r>
      <w:r>
        <w:rPr>
          <w:spacing w:val="-6"/>
          <w:sz w:val="22"/>
        </w:rPr>
        <w:t xml:space="preserve"> </w:t>
      </w:r>
      <w:r>
        <w:rPr>
          <w:sz w:val="22"/>
        </w:rPr>
        <w:t>Matches</w:t>
      </w:r>
      <w:r>
        <w:rPr>
          <w:spacing w:val="-3"/>
          <w:sz w:val="22"/>
        </w:rPr>
        <w:t xml:space="preserve"> </w:t>
      </w:r>
      <w:r>
        <w:rPr>
          <w:spacing w:val="-2"/>
          <w:sz w:val="22"/>
        </w:rPr>
        <w:t>table.</w:t>
      </w:r>
    </w:p>
    <w:p w14:paraId="5BA4B021">
      <w:pPr>
        <w:pStyle w:val="15"/>
        <w:numPr>
          <w:ilvl w:val="0"/>
          <w:numId w:val="11"/>
        </w:numPr>
        <w:tabs>
          <w:tab w:val="left" w:pos="989"/>
        </w:tabs>
        <w:spacing w:before="179" w:after="0" w:line="259" w:lineRule="auto"/>
        <w:ind w:left="742" w:right="1383" w:firstLine="0"/>
        <w:jc w:val="both"/>
        <w:rPr>
          <w:sz w:val="22"/>
        </w:rPr>
      </w:pPr>
      <w:r>
        <w:rPr>
          <w:b/>
          <w:sz w:val="22"/>
        </w:rPr>
        <w:t xml:space="preserve">PlayerStats: </w:t>
      </w:r>
      <w:r>
        <w:rPr>
          <w:sz w:val="22"/>
        </w:rPr>
        <w:t>This table stores detailed statistics for each player in every match, including batting statistics (runs, balls faced, fours, sixes), bowling statistics (overs, wickets, runs conceded), and fielding statistics (catches, run-outs).</w:t>
      </w:r>
    </w:p>
    <w:p w14:paraId="0D8C4DB6">
      <w:pPr>
        <w:pStyle w:val="15"/>
        <w:numPr>
          <w:ilvl w:val="1"/>
          <w:numId w:val="11"/>
        </w:numPr>
        <w:tabs>
          <w:tab w:val="left" w:pos="1253"/>
        </w:tabs>
        <w:spacing w:before="159" w:after="0" w:line="259" w:lineRule="auto"/>
        <w:ind w:left="1253" w:right="1386" w:hanging="420"/>
        <w:jc w:val="left"/>
        <w:rPr>
          <w:sz w:val="22"/>
        </w:rPr>
      </w:pPr>
      <w:r>
        <w:rPr>
          <w:b/>
          <w:sz w:val="22"/>
        </w:rPr>
        <w:t xml:space="preserve">Constraints: </w:t>
      </w:r>
      <w:r>
        <w:rPr>
          <w:sz w:val="22"/>
        </w:rPr>
        <w:t>Composite primary key formed by Match_ID and Player_ID. Foreign keys link to</w:t>
      </w:r>
      <w:r>
        <w:rPr>
          <w:spacing w:val="40"/>
          <w:sz w:val="22"/>
        </w:rPr>
        <w:t xml:space="preserve"> </w:t>
      </w:r>
      <w:r>
        <w:rPr>
          <w:sz w:val="22"/>
        </w:rPr>
        <w:t>Matches and Player tables.</w:t>
      </w:r>
    </w:p>
    <w:p w14:paraId="2888FB95">
      <w:pPr>
        <w:pStyle w:val="15"/>
        <w:numPr>
          <w:ilvl w:val="0"/>
          <w:numId w:val="11"/>
        </w:numPr>
        <w:tabs>
          <w:tab w:val="left" w:pos="1140"/>
        </w:tabs>
        <w:spacing w:before="159" w:after="0" w:line="259" w:lineRule="auto"/>
        <w:ind w:left="742" w:right="1386" w:firstLine="0"/>
        <w:jc w:val="both"/>
        <w:rPr>
          <w:sz w:val="22"/>
        </w:rPr>
      </w:pPr>
      <w:r>
        <w:rPr>
          <w:b/>
          <w:sz w:val="22"/>
        </w:rPr>
        <w:t xml:space="preserve">Rankings: </w:t>
      </w:r>
      <w:r>
        <w:rPr>
          <w:sz w:val="22"/>
        </w:rPr>
        <w:t>This table tracks player rankings across different formats (Test, ODI, T20) and categories (Batsman, Bowler, All-rounder).</w:t>
      </w:r>
    </w:p>
    <w:p w14:paraId="2732A4EF">
      <w:pPr>
        <w:pStyle w:val="15"/>
        <w:numPr>
          <w:ilvl w:val="1"/>
          <w:numId w:val="11"/>
        </w:numPr>
        <w:tabs>
          <w:tab w:val="left" w:pos="1253"/>
        </w:tabs>
        <w:spacing w:before="162" w:after="0" w:line="240" w:lineRule="auto"/>
        <w:ind w:left="1253" w:right="0" w:hanging="420"/>
        <w:jc w:val="left"/>
        <w:rPr>
          <w:sz w:val="22"/>
        </w:rPr>
      </w:pPr>
      <w:r>
        <w:rPr>
          <w:b/>
          <w:sz w:val="22"/>
        </w:rPr>
        <w:t>Constraints:</w:t>
      </w:r>
      <w:r>
        <w:rPr>
          <w:b/>
          <w:spacing w:val="-9"/>
          <w:sz w:val="22"/>
        </w:rPr>
        <w:t xml:space="preserve"> </w:t>
      </w:r>
      <w:r>
        <w:rPr>
          <w:sz w:val="22"/>
        </w:rPr>
        <w:t>Ranking_ID</w:t>
      </w:r>
      <w:r>
        <w:rPr>
          <w:spacing w:val="-5"/>
          <w:sz w:val="22"/>
        </w:rPr>
        <w:t xml:space="preserve"> </w:t>
      </w:r>
      <w:r>
        <w:rPr>
          <w:sz w:val="22"/>
        </w:rPr>
        <w:t>is</w:t>
      </w:r>
      <w:r>
        <w:rPr>
          <w:spacing w:val="-7"/>
          <w:sz w:val="22"/>
        </w:rPr>
        <w:t xml:space="preserve"> </w:t>
      </w:r>
      <w:r>
        <w:rPr>
          <w:sz w:val="22"/>
        </w:rPr>
        <w:t>the</w:t>
      </w:r>
      <w:r>
        <w:rPr>
          <w:spacing w:val="-6"/>
          <w:sz w:val="22"/>
        </w:rPr>
        <w:t xml:space="preserve"> </w:t>
      </w:r>
      <w:r>
        <w:rPr>
          <w:sz w:val="22"/>
        </w:rPr>
        <w:t>primary</w:t>
      </w:r>
      <w:r>
        <w:rPr>
          <w:spacing w:val="-8"/>
          <w:sz w:val="22"/>
        </w:rPr>
        <w:t xml:space="preserve"> </w:t>
      </w:r>
      <w:r>
        <w:rPr>
          <w:sz w:val="22"/>
        </w:rPr>
        <w:t>key.</w:t>
      </w:r>
      <w:r>
        <w:rPr>
          <w:spacing w:val="-5"/>
          <w:sz w:val="22"/>
        </w:rPr>
        <w:t xml:space="preserve"> </w:t>
      </w:r>
      <w:r>
        <w:rPr>
          <w:sz w:val="22"/>
        </w:rPr>
        <w:t>Foreign</w:t>
      </w:r>
      <w:r>
        <w:rPr>
          <w:spacing w:val="-5"/>
          <w:sz w:val="22"/>
        </w:rPr>
        <w:t xml:space="preserve"> </w:t>
      </w:r>
      <w:r>
        <w:rPr>
          <w:sz w:val="22"/>
        </w:rPr>
        <w:t>keys</w:t>
      </w:r>
      <w:r>
        <w:rPr>
          <w:spacing w:val="-6"/>
          <w:sz w:val="22"/>
        </w:rPr>
        <w:t xml:space="preserve"> </w:t>
      </w:r>
      <w:r>
        <w:rPr>
          <w:sz w:val="22"/>
        </w:rPr>
        <w:t>reference</w:t>
      </w:r>
      <w:r>
        <w:rPr>
          <w:spacing w:val="-6"/>
          <w:sz w:val="22"/>
        </w:rPr>
        <w:t xml:space="preserve"> </w:t>
      </w:r>
      <w:r>
        <w:rPr>
          <w:sz w:val="22"/>
        </w:rPr>
        <w:t>Player_ID</w:t>
      </w:r>
      <w:r>
        <w:rPr>
          <w:spacing w:val="-5"/>
          <w:sz w:val="22"/>
        </w:rPr>
        <w:t xml:space="preserve"> </w:t>
      </w:r>
      <w:r>
        <w:rPr>
          <w:sz w:val="22"/>
        </w:rPr>
        <w:t>and</w:t>
      </w:r>
      <w:r>
        <w:rPr>
          <w:spacing w:val="-7"/>
          <w:sz w:val="22"/>
        </w:rPr>
        <w:t xml:space="preserve"> </w:t>
      </w:r>
      <w:r>
        <w:rPr>
          <w:spacing w:val="-2"/>
          <w:sz w:val="22"/>
        </w:rPr>
        <w:t>Team_ID.</w:t>
      </w:r>
    </w:p>
    <w:p w14:paraId="5FB572B3">
      <w:pPr>
        <w:pStyle w:val="15"/>
        <w:spacing w:after="0" w:line="240" w:lineRule="auto"/>
        <w:jc w:val="left"/>
        <w:rPr>
          <w:sz w:val="22"/>
        </w:rPr>
        <w:sectPr>
          <w:pgSz w:w="11910" w:h="16840"/>
          <w:pgMar w:top="460" w:right="0" w:bottom="1080" w:left="566" w:header="241" w:footer="893" w:gutter="0"/>
          <w:cols w:space="720" w:num="1"/>
        </w:sectPr>
      </w:pPr>
    </w:p>
    <w:p w14:paraId="1EBE8036">
      <w:pPr>
        <w:pStyle w:val="9"/>
        <w:spacing w:before="136"/>
        <w:ind w:left="0"/>
        <w:rPr>
          <w:rFonts w:ascii="Times New Roman"/>
          <w:sz w:val="22"/>
        </w:rPr>
      </w:pPr>
    </w:p>
    <w:p w14:paraId="0EBEE464">
      <w:pPr>
        <w:pStyle w:val="15"/>
        <w:numPr>
          <w:ilvl w:val="0"/>
          <w:numId w:val="11"/>
        </w:numPr>
        <w:tabs>
          <w:tab w:val="left" w:pos="1075"/>
        </w:tabs>
        <w:spacing w:before="1" w:after="0" w:line="256" w:lineRule="auto"/>
        <w:ind w:left="742" w:right="1386" w:firstLine="0"/>
        <w:jc w:val="left"/>
        <w:rPr>
          <w:sz w:val="22"/>
        </w:rPr>
      </w:pPr>
      <w:r>
        <w:rPr>
          <w:b/>
          <w:sz w:val="22"/>
        </w:rPr>
        <w:t xml:space="preserve">UserTeam: </w:t>
      </w:r>
      <w:r>
        <w:rPr>
          <w:sz w:val="22"/>
        </w:rPr>
        <w:t>This table stores user-created fantasy teams for specific matches, including the captain, vice-captain, and formation.</w:t>
      </w:r>
    </w:p>
    <w:p w14:paraId="597420AB">
      <w:pPr>
        <w:pStyle w:val="15"/>
        <w:numPr>
          <w:ilvl w:val="1"/>
          <w:numId w:val="11"/>
        </w:numPr>
        <w:tabs>
          <w:tab w:val="left" w:pos="1308"/>
        </w:tabs>
        <w:spacing w:before="164" w:after="0" w:line="240" w:lineRule="auto"/>
        <w:ind w:left="1308" w:right="0" w:hanging="475"/>
        <w:jc w:val="left"/>
        <w:rPr>
          <w:sz w:val="22"/>
        </w:rPr>
      </w:pPr>
      <w:r>
        <w:rPr>
          <w:b/>
          <w:sz w:val="22"/>
        </w:rPr>
        <w:t>Constraints:</w:t>
      </w:r>
      <w:r>
        <w:rPr>
          <w:b/>
          <w:spacing w:val="-8"/>
          <w:sz w:val="22"/>
        </w:rPr>
        <w:t xml:space="preserve"> </w:t>
      </w:r>
      <w:r>
        <w:rPr>
          <w:sz w:val="22"/>
        </w:rPr>
        <w:t>Team_ID</w:t>
      </w:r>
      <w:r>
        <w:rPr>
          <w:spacing w:val="-3"/>
          <w:sz w:val="22"/>
        </w:rPr>
        <w:t xml:space="preserve"> </w:t>
      </w:r>
      <w:r>
        <w:rPr>
          <w:sz w:val="22"/>
        </w:rPr>
        <w:t>is</w:t>
      </w:r>
      <w:r>
        <w:rPr>
          <w:spacing w:val="-6"/>
          <w:sz w:val="22"/>
        </w:rPr>
        <w:t xml:space="preserve"> </w:t>
      </w:r>
      <w:r>
        <w:rPr>
          <w:sz w:val="22"/>
        </w:rPr>
        <w:t>the</w:t>
      </w:r>
      <w:r>
        <w:rPr>
          <w:spacing w:val="-6"/>
          <w:sz w:val="22"/>
        </w:rPr>
        <w:t xml:space="preserve"> </w:t>
      </w:r>
      <w:r>
        <w:rPr>
          <w:sz w:val="22"/>
        </w:rPr>
        <w:t>primary</w:t>
      </w:r>
      <w:r>
        <w:rPr>
          <w:spacing w:val="-4"/>
          <w:sz w:val="22"/>
        </w:rPr>
        <w:t xml:space="preserve"> </w:t>
      </w:r>
      <w:r>
        <w:rPr>
          <w:sz w:val="22"/>
        </w:rPr>
        <w:t>key.</w:t>
      </w:r>
      <w:r>
        <w:rPr>
          <w:spacing w:val="-4"/>
          <w:sz w:val="22"/>
        </w:rPr>
        <w:t xml:space="preserve"> </w:t>
      </w:r>
      <w:r>
        <w:rPr>
          <w:sz w:val="22"/>
        </w:rPr>
        <w:t>Foreign</w:t>
      </w:r>
      <w:r>
        <w:rPr>
          <w:spacing w:val="-4"/>
          <w:sz w:val="22"/>
        </w:rPr>
        <w:t xml:space="preserve"> </w:t>
      </w:r>
      <w:r>
        <w:rPr>
          <w:sz w:val="22"/>
        </w:rPr>
        <w:t>keys</w:t>
      </w:r>
      <w:r>
        <w:rPr>
          <w:spacing w:val="-4"/>
          <w:sz w:val="22"/>
        </w:rPr>
        <w:t xml:space="preserve"> </w:t>
      </w:r>
      <w:r>
        <w:rPr>
          <w:sz w:val="22"/>
        </w:rPr>
        <w:t>link</w:t>
      </w:r>
      <w:r>
        <w:rPr>
          <w:spacing w:val="-4"/>
          <w:sz w:val="22"/>
        </w:rPr>
        <w:t xml:space="preserve"> </w:t>
      </w:r>
      <w:r>
        <w:rPr>
          <w:sz w:val="22"/>
        </w:rPr>
        <w:t>to</w:t>
      </w:r>
      <w:r>
        <w:rPr>
          <w:spacing w:val="-6"/>
          <w:sz w:val="22"/>
        </w:rPr>
        <w:t xml:space="preserve"> </w:t>
      </w:r>
      <w:r>
        <w:rPr>
          <w:sz w:val="22"/>
        </w:rPr>
        <w:t>Users,</w:t>
      </w:r>
      <w:r>
        <w:rPr>
          <w:spacing w:val="-7"/>
          <w:sz w:val="22"/>
        </w:rPr>
        <w:t xml:space="preserve"> </w:t>
      </w:r>
      <w:r>
        <w:rPr>
          <w:sz w:val="22"/>
        </w:rPr>
        <w:t>Matches,</w:t>
      </w:r>
      <w:r>
        <w:rPr>
          <w:spacing w:val="-4"/>
          <w:sz w:val="22"/>
        </w:rPr>
        <w:t xml:space="preserve"> </w:t>
      </w:r>
      <w:r>
        <w:rPr>
          <w:sz w:val="22"/>
        </w:rPr>
        <w:t>and</w:t>
      </w:r>
      <w:r>
        <w:rPr>
          <w:spacing w:val="-7"/>
          <w:sz w:val="22"/>
        </w:rPr>
        <w:t xml:space="preserve"> </w:t>
      </w:r>
      <w:r>
        <w:rPr>
          <w:sz w:val="22"/>
        </w:rPr>
        <w:t>Player</w:t>
      </w:r>
      <w:r>
        <w:rPr>
          <w:spacing w:val="-5"/>
          <w:sz w:val="22"/>
        </w:rPr>
        <w:t xml:space="preserve"> </w:t>
      </w:r>
      <w:r>
        <w:rPr>
          <w:spacing w:val="-2"/>
          <w:sz w:val="22"/>
        </w:rPr>
        <w:t>tables.</w:t>
      </w:r>
    </w:p>
    <w:p w14:paraId="58CE05A7">
      <w:pPr>
        <w:pStyle w:val="15"/>
        <w:numPr>
          <w:ilvl w:val="0"/>
          <w:numId w:val="11"/>
        </w:numPr>
        <w:tabs>
          <w:tab w:val="left" w:pos="1068"/>
        </w:tabs>
        <w:spacing w:before="179" w:after="0" w:line="259" w:lineRule="auto"/>
        <w:ind w:left="742" w:right="1993" w:firstLine="0"/>
        <w:jc w:val="left"/>
        <w:rPr>
          <w:sz w:val="22"/>
        </w:rPr>
      </w:pPr>
      <w:r>
        <w:rPr>
          <w:b/>
          <w:sz w:val="22"/>
        </w:rPr>
        <w:t>TeamPlayers:</w:t>
      </w:r>
      <w:r>
        <w:rPr>
          <w:b/>
          <w:spacing w:val="-4"/>
          <w:sz w:val="22"/>
        </w:rPr>
        <w:t xml:space="preserve"> </w:t>
      </w:r>
      <w:r>
        <w:rPr>
          <w:sz w:val="22"/>
        </w:rPr>
        <w:t>This</w:t>
      </w:r>
      <w:r>
        <w:rPr>
          <w:spacing w:val="-4"/>
          <w:sz w:val="22"/>
        </w:rPr>
        <w:t xml:space="preserve"> </w:t>
      </w:r>
      <w:r>
        <w:rPr>
          <w:sz w:val="22"/>
        </w:rPr>
        <w:t>table</w:t>
      </w:r>
      <w:r>
        <w:rPr>
          <w:spacing w:val="-4"/>
          <w:sz w:val="22"/>
        </w:rPr>
        <w:t xml:space="preserve"> </w:t>
      </w:r>
      <w:r>
        <w:rPr>
          <w:sz w:val="22"/>
        </w:rPr>
        <w:t>lists</w:t>
      </w:r>
      <w:r>
        <w:rPr>
          <w:spacing w:val="-4"/>
          <w:sz w:val="22"/>
        </w:rPr>
        <w:t xml:space="preserve"> </w:t>
      </w:r>
      <w:r>
        <w:rPr>
          <w:sz w:val="22"/>
        </w:rPr>
        <w:t>the</w:t>
      </w:r>
      <w:r>
        <w:rPr>
          <w:spacing w:val="-4"/>
          <w:sz w:val="22"/>
        </w:rPr>
        <w:t xml:space="preserve"> </w:t>
      </w:r>
      <w:r>
        <w:rPr>
          <w:sz w:val="22"/>
        </w:rPr>
        <w:t>players</w:t>
      </w:r>
      <w:r>
        <w:rPr>
          <w:spacing w:val="-2"/>
          <w:sz w:val="22"/>
        </w:rPr>
        <w:t xml:space="preserve"> </w:t>
      </w:r>
      <w:r>
        <w:rPr>
          <w:sz w:val="22"/>
        </w:rPr>
        <w:t>in</w:t>
      </w:r>
      <w:r>
        <w:rPr>
          <w:spacing w:val="-5"/>
          <w:sz w:val="22"/>
        </w:rPr>
        <w:t xml:space="preserve"> </w:t>
      </w:r>
      <w:r>
        <w:rPr>
          <w:sz w:val="22"/>
        </w:rPr>
        <w:t>each</w:t>
      </w:r>
      <w:r>
        <w:rPr>
          <w:spacing w:val="-2"/>
          <w:sz w:val="22"/>
        </w:rPr>
        <w:t xml:space="preserve"> </w:t>
      </w:r>
      <w:r>
        <w:rPr>
          <w:sz w:val="22"/>
        </w:rPr>
        <w:t>user's</w:t>
      </w:r>
      <w:r>
        <w:rPr>
          <w:spacing w:val="-2"/>
          <w:sz w:val="22"/>
        </w:rPr>
        <w:t xml:space="preserve"> </w:t>
      </w:r>
      <w:r>
        <w:rPr>
          <w:sz w:val="22"/>
        </w:rPr>
        <w:t>fantasy</w:t>
      </w:r>
      <w:r>
        <w:rPr>
          <w:spacing w:val="-2"/>
          <w:sz w:val="22"/>
        </w:rPr>
        <w:t xml:space="preserve"> </w:t>
      </w:r>
      <w:r>
        <w:rPr>
          <w:sz w:val="22"/>
        </w:rPr>
        <w:t>team,</w:t>
      </w:r>
      <w:r>
        <w:rPr>
          <w:spacing w:val="-2"/>
          <w:sz w:val="22"/>
        </w:rPr>
        <w:t xml:space="preserve"> </w:t>
      </w:r>
      <w:r>
        <w:rPr>
          <w:sz w:val="22"/>
        </w:rPr>
        <w:t>indicating</w:t>
      </w:r>
      <w:r>
        <w:rPr>
          <w:spacing w:val="-2"/>
          <w:sz w:val="22"/>
        </w:rPr>
        <w:t xml:space="preserve"> </w:t>
      </w:r>
      <w:r>
        <w:rPr>
          <w:sz w:val="22"/>
        </w:rPr>
        <w:t>their</w:t>
      </w:r>
      <w:r>
        <w:rPr>
          <w:spacing w:val="-4"/>
          <w:sz w:val="22"/>
        </w:rPr>
        <w:t xml:space="preserve"> </w:t>
      </w:r>
      <w:r>
        <w:rPr>
          <w:sz w:val="22"/>
        </w:rPr>
        <w:t>position (playing or bench).</w:t>
      </w:r>
    </w:p>
    <w:p w14:paraId="4C10F365">
      <w:pPr>
        <w:pStyle w:val="15"/>
        <w:numPr>
          <w:ilvl w:val="1"/>
          <w:numId w:val="11"/>
        </w:numPr>
        <w:tabs>
          <w:tab w:val="left" w:pos="1253"/>
        </w:tabs>
        <w:spacing w:before="161" w:after="0" w:line="256" w:lineRule="auto"/>
        <w:ind w:left="1253" w:right="1710" w:hanging="420"/>
        <w:jc w:val="left"/>
        <w:rPr>
          <w:sz w:val="22"/>
        </w:rPr>
      </w:pPr>
      <w:r>
        <w:rPr>
          <w:b/>
          <w:sz w:val="22"/>
        </w:rPr>
        <w:t>Constraints:</w:t>
      </w:r>
      <w:r>
        <w:rPr>
          <w:b/>
          <w:spacing w:val="-5"/>
          <w:sz w:val="22"/>
        </w:rPr>
        <w:t xml:space="preserve"> </w:t>
      </w:r>
      <w:r>
        <w:rPr>
          <w:sz w:val="22"/>
        </w:rPr>
        <w:t>Composite</w:t>
      </w:r>
      <w:r>
        <w:rPr>
          <w:spacing w:val="-5"/>
          <w:sz w:val="22"/>
        </w:rPr>
        <w:t xml:space="preserve"> </w:t>
      </w:r>
      <w:r>
        <w:rPr>
          <w:sz w:val="22"/>
        </w:rPr>
        <w:t>primary</w:t>
      </w:r>
      <w:r>
        <w:rPr>
          <w:spacing w:val="-6"/>
          <w:sz w:val="22"/>
        </w:rPr>
        <w:t xml:space="preserve"> </w:t>
      </w:r>
      <w:r>
        <w:rPr>
          <w:sz w:val="22"/>
        </w:rPr>
        <w:t>key</w:t>
      </w:r>
      <w:r>
        <w:rPr>
          <w:spacing w:val="-3"/>
          <w:sz w:val="22"/>
        </w:rPr>
        <w:t xml:space="preserve"> </w:t>
      </w:r>
      <w:r>
        <w:rPr>
          <w:sz w:val="22"/>
        </w:rPr>
        <w:t>formed</w:t>
      </w:r>
      <w:r>
        <w:rPr>
          <w:spacing w:val="-3"/>
          <w:sz w:val="22"/>
        </w:rPr>
        <w:t xml:space="preserve"> </w:t>
      </w:r>
      <w:r>
        <w:rPr>
          <w:sz w:val="22"/>
        </w:rPr>
        <w:t>by</w:t>
      </w:r>
      <w:r>
        <w:rPr>
          <w:spacing w:val="-3"/>
          <w:sz w:val="22"/>
        </w:rPr>
        <w:t xml:space="preserve"> </w:t>
      </w:r>
      <w:r>
        <w:rPr>
          <w:sz w:val="22"/>
        </w:rPr>
        <w:t>Team_ID</w:t>
      </w:r>
      <w:r>
        <w:rPr>
          <w:spacing w:val="-2"/>
          <w:sz w:val="22"/>
        </w:rPr>
        <w:t xml:space="preserve"> </w:t>
      </w:r>
      <w:r>
        <w:rPr>
          <w:sz w:val="22"/>
        </w:rPr>
        <w:t>and</w:t>
      </w:r>
      <w:r>
        <w:rPr>
          <w:spacing w:val="-6"/>
          <w:sz w:val="22"/>
        </w:rPr>
        <w:t xml:space="preserve"> </w:t>
      </w:r>
      <w:r>
        <w:rPr>
          <w:sz w:val="22"/>
        </w:rPr>
        <w:t>Player_ID.</w:t>
      </w:r>
      <w:r>
        <w:rPr>
          <w:spacing w:val="-3"/>
          <w:sz w:val="22"/>
        </w:rPr>
        <w:t xml:space="preserve"> </w:t>
      </w:r>
      <w:r>
        <w:rPr>
          <w:sz w:val="22"/>
        </w:rPr>
        <w:t>Foreign</w:t>
      </w:r>
      <w:r>
        <w:rPr>
          <w:spacing w:val="-1"/>
          <w:sz w:val="22"/>
        </w:rPr>
        <w:t xml:space="preserve"> </w:t>
      </w:r>
      <w:r>
        <w:rPr>
          <w:sz w:val="22"/>
        </w:rPr>
        <w:t>keys</w:t>
      </w:r>
      <w:r>
        <w:rPr>
          <w:spacing w:val="-3"/>
          <w:sz w:val="22"/>
        </w:rPr>
        <w:t xml:space="preserve"> </w:t>
      </w:r>
      <w:r>
        <w:rPr>
          <w:sz w:val="22"/>
        </w:rPr>
        <w:t>link</w:t>
      </w:r>
      <w:r>
        <w:rPr>
          <w:spacing w:val="-6"/>
          <w:sz w:val="22"/>
        </w:rPr>
        <w:t xml:space="preserve"> </w:t>
      </w:r>
      <w:r>
        <w:rPr>
          <w:sz w:val="22"/>
        </w:rPr>
        <w:t>to UserTeam and Player tables.</w:t>
      </w:r>
    </w:p>
    <w:p w14:paraId="72ABF202">
      <w:pPr>
        <w:pStyle w:val="15"/>
        <w:numPr>
          <w:ilvl w:val="0"/>
          <w:numId w:val="11"/>
        </w:numPr>
        <w:tabs>
          <w:tab w:val="left" w:pos="1123"/>
        </w:tabs>
        <w:spacing w:before="162" w:after="0" w:line="259" w:lineRule="auto"/>
        <w:ind w:left="742" w:right="1429" w:firstLine="0"/>
        <w:jc w:val="left"/>
        <w:rPr>
          <w:sz w:val="22"/>
        </w:rPr>
      </w:pPr>
      <w:r>
        <w:rPr>
          <w:b/>
          <w:sz w:val="22"/>
        </w:rPr>
        <w:t>Contest:</w:t>
      </w:r>
      <w:r>
        <w:rPr>
          <w:b/>
          <w:spacing w:val="-3"/>
          <w:sz w:val="22"/>
        </w:rPr>
        <w:t xml:space="preserve"> </w:t>
      </w:r>
      <w:r>
        <w:rPr>
          <w:sz w:val="22"/>
        </w:rPr>
        <w:t>This</w:t>
      </w:r>
      <w:r>
        <w:rPr>
          <w:spacing w:val="-3"/>
          <w:sz w:val="22"/>
        </w:rPr>
        <w:t xml:space="preserve"> </w:t>
      </w:r>
      <w:r>
        <w:rPr>
          <w:sz w:val="22"/>
        </w:rPr>
        <w:t>table</w:t>
      </w:r>
      <w:r>
        <w:rPr>
          <w:spacing w:val="-6"/>
          <w:sz w:val="22"/>
        </w:rPr>
        <w:t xml:space="preserve"> </w:t>
      </w:r>
      <w:r>
        <w:rPr>
          <w:sz w:val="22"/>
        </w:rPr>
        <w:t>contains</w:t>
      </w:r>
      <w:r>
        <w:rPr>
          <w:spacing w:val="-1"/>
          <w:sz w:val="22"/>
        </w:rPr>
        <w:t xml:space="preserve"> </w:t>
      </w:r>
      <w:r>
        <w:rPr>
          <w:sz w:val="22"/>
        </w:rPr>
        <w:t>details</w:t>
      </w:r>
      <w:r>
        <w:rPr>
          <w:spacing w:val="-3"/>
          <w:sz w:val="22"/>
        </w:rPr>
        <w:t xml:space="preserve"> </w:t>
      </w:r>
      <w:r>
        <w:rPr>
          <w:sz w:val="22"/>
        </w:rPr>
        <w:t>about</w:t>
      </w:r>
      <w:r>
        <w:rPr>
          <w:spacing w:val="-3"/>
          <w:sz w:val="22"/>
        </w:rPr>
        <w:t xml:space="preserve"> </w:t>
      </w:r>
      <w:r>
        <w:rPr>
          <w:sz w:val="22"/>
        </w:rPr>
        <w:t>fantasy</w:t>
      </w:r>
      <w:r>
        <w:rPr>
          <w:spacing w:val="-4"/>
          <w:sz w:val="22"/>
        </w:rPr>
        <w:t xml:space="preserve"> </w:t>
      </w:r>
      <w:r>
        <w:rPr>
          <w:sz w:val="22"/>
        </w:rPr>
        <w:t>cricket</w:t>
      </w:r>
      <w:r>
        <w:rPr>
          <w:spacing w:val="-3"/>
          <w:sz w:val="22"/>
        </w:rPr>
        <w:t xml:space="preserve"> </w:t>
      </w:r>
      <w:r>
        <w:rPr>
          <w:sz w:val="22"/>
        </w:rPr>
        <w:t>contests,</w:t>
      </w:r>
      <w:r>
        <w:rPr>
          <w:spacing w:val="-1"/>
          <w:sz w:val="22"/>
        </w:rPr>
        <w:t xml:space="preserve"> </w:t>
      </w:r>
      <w:r>
        <w:rPr>
          <w:sz w:val="22"/>
        </w:rPr>
        <w:t>including</w:t>
      </w:r>
      <w:r>
        <w:rPr>
          <w:spacing w:val="-4"/>
          <w:sz w:val="22"/>
        </w:rPr>
        <w:t xml:space="preserve"> </w:t>
      </w:r>
      <w:r>
        <w:rPr>
          <w:sz w:val="22"/>
        </w:rPr>
        <w:t>entry</w:t>
      </w:r>
      <w:r>
        <w:rPr>
          <w:spacing w:val="-4"/>
          <w:sz w:val="22"/>
        </w:rPr>
        <w:t xml:space="preserve"> </w:t>
      </w:r>
      <w:r>
        <w:rPr>
          <w:sz w:val="22"/>
        </w:rPr>
        <w:t>fees,</w:t>
      </w:r>
      <w:r>
        <w:rPr>
          <w:spacing w:val="-4"/>
          <w:sz w:val="22"/>
        </w:rPr>
        <w:t xml:space="preserve"> </w:t>
      </w:r>
      <w:r>
        <w:rPr>
          <w:sz w:val="22"/>
        </w:rPr>
        <w:t>prize pools, and participation limits.</w:t>
      </w:r>
    </w:p>
    <w:p w14:paraId="106EFDD5">
      <w:pPr>
        <w:pStyle w:val="15"/>
        <w:numPr>
          <w:ilvl w:val="1"/>
          <w:numId w:val="11"/>
        </w:numPr>
        <w:tabs>
          <w:tab w:val="left" w:pos="1253"/>
        </w:tabs>
        <w:spacing w:before="162" w:after="0" w:line="240" w:lineRule="auto"/>
        <w:ind w:left="1253" w:right="0" w:hanging="420"/>
        <w:jc w:val="left"/>
        <w:rPr>
          <w:sz w:val="22"/>
        </w:rPr>
      </w:pPr>
      <w:r>
        <w:rPr>
          <w:b/>
          <w:sz w:val="22"/>
        </w:rPr>
        <w:t>Constraints:</w:t>
      </w:r>
      <w:r>
        <w:rPr>
          <w:b/>
          <w:spacing w:val="-9"/>
          <w:sz w:val="22"/>
        </w:rPr>
        <w:t xml:space="preserve"> </w:t>
      </w:r>
      <w:r>
        <w:rPr>
          <w:sz w:val="22"/>
        </w:rPr>
        <w:t>Contest_ID</w:t>
      </w:r>
      <w:r>
        <w:rPr>
          <w:spacing w:val="-5"/>
          <w:sz w:val="22"/>
        </w:rPr>
        <w:t xml:space="preserve"> </w:t>
      </w:r>
      <w:r>
        <w:rPr>
          <w:sz w:val="22"/>
        </w:rPr>
        <w:t>is</w:t>
      </w:r>
      <w:r>
        <w:rPr>
          <w:spacing w:val="-5"/>
          <w:sz w:val="22"/>
        </w:rPr>
        <w:t xml:space="preserve"> </w:t>
      </w:r>
      <w:r>
        <w:rPr>
          <w:sz w:val="22"/>
        </w:rPr>
        <w:t>the</w:t>
      </w:r>
      <w:r>
        <w:rPr>
          <w:spacing w:val="-4"/>
          <w:sz w:val="22"/>
        </w:rPr>
        <w:t xml:space="preserve"> </w:t>
      </w:r>
      <w:r>
        <w:rPr>
          <w:sz w:val="22"/>
        </w:rPr>
        <w:t>primary</w:t>
      </w:r>
      <w:r>
        <w:rPr>
          <w:spacing w:val="-7"/>
          <w:sz w:val="22"/>
        </w:rPr>
        <w:t xml:space="preserve"> </w:t>
      </w:r>
      <w:r>
        <w:rPr>
          <w:sz w:val="22"/>
        </w:rPr>
        <w:t>key.</w:t>
      </w:r>
      <w:r>
        <w:rPr>
          <w:spacing w:val="-3"/>
          <w:sz w:val="22"/>
        </w:rPr>
        <w:t xml:space="preserve"> </w:t>
      </w:r>
      <w:r>
        <w:rPr>
          <w:sz w:val="22"/>
        </w:rPr>
        <w:t>Foreign</w:t>
      </w:r>
      <w:r>
        <w:rPr>
          <w:spacing w:val="-4"/>
          <w:sz w:val="22"/>
        </w:rPr>
        <w:t xml:space="preserve"> </w:t>
      </w:r>
      <w:r>
        <w:rPr>
          <w:sz w:val="22"/>
        </w:rPr>
        <w:t>key</w:t>
      </w:r>
      <w:r>
        <w:rPr>
          <w:spacing w:val="-5"/>
          <w:sz w:val="22"/>
        </w:rPr>
        <w:t xml:space="preserve"> </w:t>
      </w:r>
      <w:r>
        <w:rPr>
          <w:sz w:val="22"/>
        </w:rPr>
        <w:t>links</w:t>
      </w:r>
      <w:r>
        <w:rPr>
          <w:spacing w:val="-4"/>
          <w:sz w:val="22"/>
        </w:rPr>
        <w:t xml:space="preserve"> </w:t>
      </w:r>
      <w:r>
        <w:rPr>
          <w:sz w:val="22"/>
        </w:rPr>
        <w:t>to</w:t>
      </w:r>
      <w:r>
        <w:rPr>
          <w:spacing w:val="-5"/>
          <w:sz w:val="22"/>
        </w:rPr>
        <w:t xml:space="preserve"> </w:t>
      </w:r>
      <w:r>
        <w:rPr>
          <w:sz w:val="22"/>
        </w:rPr>
        <w:t>the</w:t>
      </w:r>
      <w:r>
        <w:rPr>
          <w:spacing w:val="-4"/>
          <w:sz w:val="22"/>
        </w:rPr>
        <w:t xml:space="preserve"> </w:t>
      </w:r>
      <w:r>
        <w:rPr>
          <w:sz w:val="22"/>
        </w:rPr>
        <w:t>Matches</w:t>
      </w:r>
      <w:r>
        <w:rPr>
          <w:spacing w:val="-6"/>
          <w:sz w:val="22"/>
        </w:rPr>
        <w:t xml:space="preserve"> </w:t>
      </w:r>
      <w:r>
        <w:rPr>
          <w:spacing w:val="-2"/>
          <w:sz w:val="22"/>
        </w:rPr>
        <w:t>table.</w:t>
      </w:r>
    </w:p>
    <w:p w14:paraId="6C046C83">
      <w:pPr>
        <w:pStyle w:val="15"/>
        <w:numPr>
          <w:ilvl w:val="0"/>
          <w:numId w:val="11"/>
        </w:numPr>
        <w:tabs>
          <w:tab w:val="left" w:pos="1068"/>
        </w:tabs>
        <w:spacing w:before="179" w:after="0" w:line="259" w:lineRule="auto"/>
        <w:ind w:left="742" w:right="1568" w:firstLine="0"/>
        <w:jc w:val="left"/>
        <w:rPr>
          <w:sz w:val="22"/>
        </w:rPr>
      </w:pPr>
      <w:r>
        <w:rPr>
          <w:b/>
          <w:sz w:val="22"/>
        </w:rPr>
        <w:t>UserContest:</w:t>
      </w:r>
      <w:r>
        <w:rPr>
          <w:b/>
          <w:spacing w:val="-3"/>
          <w:sz w:val="22"/>
        </w:rPr>
        <w:t xml:space="preserve"> </w:t>
      </w:r>
      <w:r>
        <w:rPr>
          <w:sz w:val="22"/>
        </w:rPr>
        <w:t>This</w:t>
      </w:r>
      <w:r>
        <w:rPr>
          <w:spacing w:val="-3"/>
          <w:sz w:val="22"/>
        </w:rPr>
        <w:t xml:space="preserve"> </w:t>
      </w:r>
      <w:r>
        <w:rPr>
          <w:sz w:val="22"/>
        </w:rPr>
        <w:t>table</w:t>
      </w:r>
      <w:r>
        <w:rPr>
          <w:spacing w:val="-3"/>
          <w:sz w:val="22"/>
        </w:rPr>
        <w:t xml:space="preserve"> </w:t>
      </w:r>
      <w:r>
        <w:rPr>
          <w:sz w:val="22"/>
        </w:rPr>
        <w:t>tracks</w:t>
      </w:r>
      <w:r>
        <w:rPr>
          <w:spacing w:val="-1"/>
          <w:sz w:val="22"/>
        </w:rPr>
        <w:t xml:space="preserve"> </w:t>
      </w:r>
      <w:r>
        <w:rPr>
          <w:sz w:val="22"/>
        </w:rPr>
        <w:t>user</w:t>
      </w:r>
      <w:r>
        <w:rPr>
          <w:spacing w:val="-5"/>
          <w:sz w:val="22"/>
        </w:rPr>
        <w:t xml:space="preserve"> </w:t>
      </w:r>
      <w:r>
        <w:rPr>
          <w:sz w:val="22"/>
        </w:rPr>
        <w:t>participation</w:t>
      </w:r>
      <w:r>
        <w:rPr>
          <w:spacing w:val="-1"/>
          <w:sz w:val="22"/>
        </w:rPr>
        <w:t xml:space="preserve"> </w:t>
      </w:r>
      <w:r>
        <w:rPr>
          <w:sz w:val="22"/>
        </w:rPr>
        <w:t>in</w:t>
      </w:r>
      <w:r>
        <w:rPr>
          <w:spacing w:val="-4"/>
          <w:sz w:val="22"/>
        </w:rPr>
        <w:t xml:space="preserve"> </w:t>
      </w:r>
      <w:r>
        <w:rPr>
          <w:sz w:val="22"/>
        </w:rPr>
        <w:t>contests,</w:t>
      </w:r>
      <w:r>
        <w:rPr>
          <w:spacing w:val="-4"/>
          <w:sz w:val="22"/>
        </w:rPr>
        <w:t xml:space="preserve"> </w:t>
      </w:r>
      <w:r>
        <w:rPr>
          <w:sz w:val="22"/>
        </w:rPr>
        <w:t>including</w:t>
      </w:r>
      <w:r>
        <w:rPr>
          <w:spacing w:val="-4"/>
          <w:sz w:val="22"/>
        </w:rPr>
        <w:t xml:space="preserve"> </w:t>
      </w:r>
      <w:r>
        <w:rPr>
          <w:sz w:val="22"/>
        </w:rPr>
        <w:t>their</w:t>
      </w:r>
      <w:r>
        <w:rPr>
          <w:spacing w:val="-3"/>
          <w:sz w:val="22"/>
        </w:rPr>
        <w:t xml:space="preserve"> </w:t>
      </w:r>
      <w:r>
        <w:rPr>
          <w:sz w:val="22"/>
        </w:rPr>
        <w:t>final</w:t>
      </w:r>
      <w:r>
        <w:rPr>
          <w:spacing w:val="-3"/>
          <w:sz w:val="22"/>
        </w:rPr>
        <w:t xml:space="preserve"> </w:t>
      </w:r>
      <w:r>
        <w:rPr>
          <w:sz w:val="22"/>
        </w:rPr>
        <w:t>points,</w:t>
      </w:r>
      <w:r>
        <w:rPr>
          <w:spacing w:val="-1"/>
          <w:sz w:val="22"/>
        </w:rPr>
        <w:t xml:space="preserve"> </w:t>
      </w:r>
      <w:r>
        <w:rPr>
          <w:sz w:val="22"/>
        </w:rPr>
        <w:t xml:space="preserve">rank, and </w:t>
      </w:r>
      <w:r>
        <w:rPr>
          <w:spacing w:val="-2"/>
          <w:sz w:val="22"/>
        </w:rPr>
        <w:t>winnings.</w:t>
      </w:r>
    </w:p>
    <w:p w14:paraId="42914CD7">
      <w:pPr>
        <w:pStyle w:val="15"/>
        <w:numPr>
          <w:ilvl w:val="1"/>
          <w:numId w:val="11"/>
        </w:numPr>
        <w:tabs>
          <w:tab w:val="left" w:pos="1253"/>
        </w:tabs>
        <w:spacing w:before="161" w:after="0" w:line="256" w:lineRule="auto"/>
        <w:ind w:left="1253" w:right="1764" w:hanging="420"/>
        <w:jc w:val="left"/>
        <w:rPr>
          <w:sz w:val="22"/>
        </w:rPr>
      </w:pPr>
      <w:r>
        <w:rPr>
          <w:b/>
          <w:sz w:val="22"/>
        </w:rPr>
        <w:t>Constraints:</w:t>
      </w:r>
      <w:r>
        <w:rPr>
          <w:b/>
          <w:spacing w:val="-4"/>
          <w:sz w:val="22"/>
        </w:rPr>
        <w:t xml:space="preserve"> </w:t>
      </w:r>
      <w:r>
        <w:rPr>
          <w:sz w:val="22"/>
        </w:rPr>
        <w:t>Entry_ID</w:t>
      </w:r>
      <w:r>
        <w:rPr>
          <w:spacing w:val="-1"/>
          <w:sz w:val="22"/>
        </w:rPr>
        <w:t xml:space="preserve"> </w:t>
      </w:r>
      <w:r>
        <w:rPr>
          <w:sz w:val="22"/>
        </w:rPr>
        <w:t>is</w:t>
      </w:r>
      <w:r>
        <w:rPr>
          <w:spacing w:val="-4"/>
          <w:sz w:val="22"/>
        </w:rPr>
        <w:t xml:space="preserve"> </w:t>
      </w:r>
      <w:r>
        <w:rPr>
          <w:sz w:val="22"/>
        </w:rPr>
        <w:t>the</w:t>
      </w:r>
      <w:r>
        <w:rPr>
          <w:spacing w:val="-4"/>
          <w:sz w:val="22"/>
        </w:rPr>
        <w:t xml:space="preserve"> </w:t>
      </w:r>
      <w:r>
        <w:rPr>
          <w:sz w:val="22"/>
        </w:rPr>
        <w:t>primary</w:t>
      </w:r>
      <w:r>
        <w:rPr>
          <w:spacing w:val="-5"/>
          <w:sz w:val="22"/>
        </w:rPr>
        <w:t xml:space="preserve"> </w:t>
      </w:r>
      <w:r>
        <w:rPr>
          <w:sz w:val="22"/>
        </w:rPr>
        <w:t>key.</w:t>
      </w:r>
      <w:r>
        <w:rPr>
          <w:spacing w:val="-2"/>
          <w:sz w:val="22"/>
        </w:rPr>
        <w:t xml:space="preserve"> </w:t>
      </w:r>
      <w:r>
        <w:rPr>
          <w:sz w:val="22"/>
        </w:rPr>
        <w:t>Foreign</w:t>
      </w:r>
      <w:r>
        <w:rPr>
          <w:spacing w:val="-2"/>
          <w:sz w:val="22"/>
        </w:rPr>
        <w:t xml:space="preserve"> </w:t>
      </w:r>
      <w:r>
        <w:rPr>
          <w:sz w:val="22"/>
        </w:rPr>
        <w:t>keys</w:t>
      </w:r>
      <w:r>
        <w:rPr>
          <w:spacing w:val="-2"/>
          <w:sz w:val="22"/>
        </w:rPr>
        <w:t xml:space="preserve"> </w:t>
      </w:r>
      <w:r>
        <w:rPr>
          <w:sz w:val="22"/>
        </w:rPr>
        <w:t>link</w:t>
      </w:r>
      <w:r>
        <w:rPr>
          <w:spacing w:val="-2"/>
          <w:sz w:val="22"/>
        </w:rPr>
        <w:t xml:space="preserve"> </w:t>
      </w:r>
      <w:r>
        <w:rPr>
          <w:sz w:val="22"/>
        </w:rPr>
        <w:t>to</w:t>
      </w:r>
      <w:r>
        <w:rPr>
          <w:spacing w:val="-5"/>
          <w:sz w:val="22"/>
        </w:rPr>
        <w:t xml:space="preserve"> </w:t>
      </w:r>
      <w:r>
        <w:rPr>
          <w:sz w:val="22"/>
        </w:rPr>
        <w:t>Users,</w:t>
      </w:r>
      <w:r>
        <w:rPr>
          <w:spacing w:val="-5"/>
          <w:sz w:val="22"/>
        </w:rPr>
        <w:t xml:space="preserve"> </w:t>
      </w:r>
      <w:r>
        <w:rPr>
          <w:sz w:val="22"/>
        </w:rPr>
        <w:t>Contest,</w:t>
      </w:r>
      <w:r>
        <w:rPr>
          <w:spacing w:val="-2"/>
          <w:sz w:val="22"/>
        </w:rPr>
        <w:t xml:space="preserve"> </w:t>
      </w:r>
      <w:r>
        <w:rPr>
          <w:sz w:val="22"/>
        </w:rPr>
        <w:t>and</w:t>
      </w:r>
      <w:r>
        <w:rPr>
          <w:spacing w:val="-5"/>
          <w:sz w:val="22"/>
        </w:rPr>
        <w:t xml:space="preserve"> </w:t>
      </w:r>
      <w:r>
        <w:rPr>
          <w:sz w:val="22"/>
        </w:rPr>
        <w:t xml:space="preserve">UserTeam </w:t>
      </w:r>
      <w:r>
        <w:rPr>
          <w:spacing w:val="-2"/>
          <w:sz w:val="22"/>
        </w:rPr>
        <w:t>tables.</w:t>
      </w:r>
    </w:p>
    <w:p w14:paraId="36A6046A">
      <w:pPr>
        <w:pStyle w:val="15"/>
        <w:numPr>
          <w:ilvl w:val="0"/>
          <w:numId w:val="11"/>
        </w:numPr>
        <w:tabs>
          <w:tab w:val="left" w:pos="1068"/>
        </w:tabs>
        <w:spacing w:before="162" w:after="0" w:line="259" w:lineRule="auto"/>
        <w:ind w:left="742" w:right="1331" w:firstLine="0"/>
        <w:jc w:val="left"/>
        <w:rPr>
          <w:sz w:val="22"/>
        </w:rPr>
      </w:pPr>
      <w:r>
        <w:rPr>
          <w:b/>
          <w:sz w:val="22"/>
        </w:rPr>
        <w:t>ScoringRules:</w:t>
      </w:r>
      <w:r>
        <w:rPr>
          <w:b/>
          <w:spacing w:val="-2"/>
          <w:sz w:val="22"/>
        </w:rPr>
        <w:t xml:space="preserve"> </w:t>
      </w:r>
      <w:r>
        <w:rPr>
          <w:sz w:val="22"/>
        </w:rPr>
        <w:t>This table</w:t>
      </w:r>
      <w:r>
        <w:rPr>
          <w:spacing w:val="-2"/>
          <w:sz w:val="22"/>
        </w:rPr>
        <w:t xml:space="preserve"> </w:t>
      </w:r>
      <w:r>
        <w:rPr>
          <w:sz w:val="22"/>
        </w:rPr>
        <w:t>defines the</w:t>
      </w:r>
      <w:r>
        <w:rPr>
          <w:spacing w:val="-2"/>
          <w:sz w:val="22"/>
        </w:rPr>
        <w:t xml:space="preserve"> </w:t>
      </w:r>
      <w:r>
        <w:rPr>
          <w:sz w:val="22"/>
        </w:rPr>
        <w:t>scoring system</w:t>
      </w:r>
      <w:r>
        <w:rPr>
          <w:spacing w:val="-2"/>
          <w:sz w:val="22"/>
        </w:rPr>
        <w:t xml:space="preserve"> </w:t>
      </w:r>
      <w:r>
        <w:rPr>
          <w:sz w:val="22"/>
        </w:rPr>
        <w:t>for fantasy points based</w:t>
      </w:r>
      <w:r>
        <w:rPr>
          <w:spacing w:val="-3"/>
          <w:sz w:val="22"/>
        </w:rPr>
        <w:t xml:space="preserve"> </w:t>
      </w:r>
      <w:r>
        <w:rPr>
          <w:sz w:val="22"/>
        </w:rPr>
        <w:t>on player actions (runs, wickets, etc.).</w:t>
      </w:r>
    </w:p>
    <w:p w14:paraId="7D8286BA">
      <w:pPr>
        <w:pStyle w:val="15"/>
        <w:numPr>
          <w:ilvl w:val="1"/>
          <w:numId w:val="11"/>
        </w:numPr>
        <w:tabs>
          <w:tab w:val="left" w:pos="1253"/>
        </w:tabs>
        <w:spacing w:before="162" w:after="0" w:line="240" w:lineRule="auto"/>
        <w:ind w:left="1253" w:right="0" w:hanging="420"/>
        <w:jc w:val="left"/>
        <w:rPr>
          <w:sz w:val="22"/>
        </w:rPr>
      </w:pPr>
      <w:r>
        <w:rPr>
          <w:b/>
          <w:sz w:val="22"/>
        </w:rPr>
        <w:t>Constraints:</w:t>
      </w:r>
      <w:r>
        <w:rPr>
          <w:b/>
          <w:spacing w:val="45"/>
          <w:sz w:val="22"/>
        </w:rPr>
        <w:t xml:space="preserve"> </w:t>
      </w:r>
      <w:r>
        <w:rPr>
          <w:sz w:val="22"/>
        </w:rPr>
        <w:t>Rule_ID</w:t>
      </w:r>
      <w:r>
        <w:rPr>
          <w:spacing w:val="-2"/>
          <w:sz w:val="22"/>
        </w:rPr>
        <w:t xml:space="preserve"> </w:t>
      </w:r>
      <w:r>
        <w:rPr>
          <w:sz w:val="22"/>
        </w:rPr>
        <w:t>is</w:t>
      </w:r>
      <w:r>
        <w:rPr>
          <w:spacing w:val="-9"/>
          <w:sz w:val="22"/>
        </w:rPr>
        <w:t xml:space="preserve"> </w:t>
      </w:r>
      <w:r>
        <w:rPr>
          <w:sz w:val="22"/>
        </w:rPr>
        <w:t>the</w:t>
      </w:r>
      <w:r>
        <w:rPr>
          <w:spacing w:val="-5"/>
          <w:sz w:val="22"/>
        </w:rPr>
        <w:t xml:space="preserve"> </w:t>
      </w:r>
      <w:r>
        <w:rPr>
          <w:sz w:val="22"/>
        </w:rPr>
        <w:t>primary</w:t>
      </w:r>
      <w:r>
        <w:rPr>
          <w:spacing w:val="-6"/>
          <w:sz w:val="22"/>
        </w:rPr>
        <w:t xml:space="preserve"> </w:t>
      </w:r>
      <w:r>
        <w:rPr>
          <w:spacing w:val="-4"/>
          <w:sz w:val="22"/>
        </w:rPr>
        <w:t>key.</w:t>
      </w:r>
    </w:p>
    <w:p w14:paraId="69AB99E7">
      <w:pPr>
        <w:pStyle w:val="15"/>
        <w:numPr>
          <w:ilvl w:val="0"/>
          <w:numId w:val="11"/>
        </w:numPr>
        <w:tabs>
          <w:tab w:val="left" w:pos="1068"/>
        </w:tabs>
        <w:spacing w:before="179" w:after="0" w:line="259" w:lineRule="auto"/>
        <w:ind w:left="742" w:right="1873" w:firstLine="0"/>
        <w:jc w:val="left"/>
        <w:rPr>
          <w:sz w:val="22"/>
        </w:rPr>
      </w:pPr>
      <w:r>
        <w:rPr>
          <w:b/>
          <w:sz w:val="22"/>
        </w:rPr>
        <w:t>UserPoints:</w:t>
      </w:r>
      <w:r>
        <w:rPr>
          <w:b/>
          <w:spacing w:val="-3"/>
          <w:sz w:val="22"/>
        </w:rPr>
        <w:t xml:space="preserve"> </w:t>
      </w:r>
      <w:r>
        <w:rPr>
          <w:sz w:val="22"/>
        </w:rPr>
        <w:t>This</w:t>
      </w:r>
      <w:r>
        <w:rPr>
          <w:spacing w:val="-3"/>
          <w:sz w:val="22"/>
        </w:rPr>
        <w:t xml:space="preserve"> </w:t>
      </w:r>
      <w:r>
        <w:rPr>
          <w:sz w:val="22"/>
        </w:rPr>
        <w:t>table</w:t>
      </w:r>
      <w:r>
        <w:rPr>
          <w:spacing w:val="-3"/>
          <w:sz w:val="22"/>
        </w:rPr>
        <w:t xml:space="preserve"> </w:t>
      </w:r>
      <w:r>
        <w:rPr>
          <w:sz w:val="22"/>
        </w:rPr>
        <w:t>stores</w:t>
      </w:r>
      <w:r>
        <w:rPr>
          <w:spacing w:val="-3"/>
          <w:sz w:val="22"/>
        </w:rPr>
        <w:t xml:space="preserve"> </w:t>
      </w:r>
      <w:r>
        <w:rPr>
          <w:sz w:val="22"/>
        </w:rPr>
        <w:t>the</w:t>
      </w:r>
      <w:r>
        <w:rPr>
          <w:spacing w:val="-1"/>
          <w:sz w:val="22"/>
        </w:rPr>
        <w:t xml:space="preserve"> </w:t>
      </w:r>
      <w:r>
        <w:rPr>
          <w:sz w:val="22"/>
        </w:rPr>
        <w:t>calculated</w:t>
      </w:r>
      <w:r>
        <w:rPr>
          <w:spacing w:val="-4"/>
          <w:sz w:val="22"/>
        </w:rPr>
        <w:t xml:space="preserve"> </w:t>
      </w:r>
      <w:r>
        <w:rPr>
          <w:sz w:val="22"/>
        </w:rPr>
        <w:t>fantasy</w:t>
      </w:r>
      <w:r>
        <w:rPr>
          <w:spacing w:val="-1"/>
          <w:sz w:val="22"/>
        </w:rPr>
        <w:t xml:space="preserve"> </w:t>
      </w:r>
      <w:r>
        <w:rPr>
          <w:sz w:val="22"/>
        </w:rPr>
        <w:t>points</w:t>
      </w:r>
      <w:r>
        <w:rPr>
          <w:spacing w:val="-3"/>
          <w:sz w:val="22"/>
        </w:rPr>
        <w:t xml:space="preserve"> </w:t>
      </w:r>
      <w:r>
        <w:rPr>
          <w:sz w:val="22"/>
        </w:rPr>
        <w:t>for</w:t>
      </w:r>
      <w:r>
        <w:rPr>
          <w:spacing w:val="-5"/>
          <w:sz w:val="22"/>
        </w:rPr>
        <w:t xml:space="preserve"> </w:t>
      </w:r>
      <w:r>
        <w:rPr>
          <w:sz w:val="22"/>
        </w:rPr>
        <w:t>each</w:t>
      </w:r>
      <w:r>
        <w:rPr>
          <w:spacing w:val="-4"/>
          <w:sz w:val="22"/>
        </w:rPr>
        <w:t xml:space="preserve"> </w:t>
      </w:r>
      <w:r>
        <w:rPr>
          <w:sz w:val="22"/>
        </w:rPr>
        <w:t>player in</w:t>
      </w:r>
      <w:r>
        <w:rPr>
          <w:spacing w:val="-4"/>
          <w:sz w:val="22"/>
        </w:rPr>
        <w:t xml:space="preserve"> </w:t>
      </w:r>
      <w:r>
        <w:rPr>
          <w:sz w:val="22"/>
        </w:rPr>
        <w:t>a</w:t>
      </w:r>
      <w:r>
        <w:rPr>
          <w:spacing w:val="-1"/>
          <w:sz w:val="22"/>
        </w:rPr>
        <w:t xml:space="preserve"> </w:t>
      </w:r>
      <w:r>
        <w:rPr>
          <w:sz w:val="22"/>
        </w:rPr>
        <w:t>user's</w:t>
      </w:r>
      <w:r>
        <w:rPr>
          <w:spacing w:val="-1"/>
          <w:sz w:val="22"/>
        </w:rPr>
        <w:t xml:space="preserve"> </w:t>
      </w:r>
      <w:r>
        <w:rPr>
          <w:sz w:val="22"/>
        </w:rPr>
        <w:t>team</w:t>
      </w:r>
      <w:r>
        <w:rPr>
          <w:spacing w:val="-3"/>
          <w:sz w:val="22"/>
        </w:rPr>
        <w:t xml:space="preserve"> </w:t>
      </w:r>
      <w:r>
        <w:rPr>
          <w:sz w:val="22"/>
        </w:rPr>
        <w:t>for</w:t>
      </w:r>
      <w:r>
        <w:rPr>
          <w:spacing w:val="-3"/>
          <w:sz w:val="22"/>
        </w:rPr>
        <w:t xml:space="preserve"> </w:t>
      </w:r>
      <w:r>
        <w:rPr>
          <w:sz w:val="22"/>
        </w:rPr>
        <w:t>a specific contest.</w:t>
      </w:r>
    </w:p>
    <w:p w14:paraId="0FC04BCF">
      <w:pPr>
        <w:pStyle w:val="15"/>
        <w:numPr>
          <w:ilvl w:val="1"/>
          <w:numId w:val="11"/>
        </w:numPr>
        <w:tabs>
          <w:tab w:val="left" w:pos="1253"/>
        </w:tabs>
        <w:spacing w:before="161" w:after="0" w:line="256" w:lineRule="auto"/>
        <w:ind w:left="1253" w:right="1729" w:hanging="420"/>
        <w:jc w:val="left"/>
        <w:rPr>
          <w:sz w:val="22"/>
        </w:rPr>
      </w:pPr>
      <w:r>
        <w:rPr>
          <w:b/>
          <w:sz w:val="22"/>
        </w:rPr>
        <w:t>Constraints:</w:t>
      </w:r>
      <w:r>
        <w:rPr>
          <w:b/>
          <w:spacing w:val="-4"/>
          <w:sz w:val="22"/>
        </w:rPr>
        <w:t xml:space="preserve"> </w:t>
      </w:r>
      <w:r>
        <w:rPr>
          <w:sz w:val="22"/>
        </w:rPr>
        <w:t>Calculation_ID</w:t>
      </w:r>
      <w:r>
        <w:rPr>
          <w:spacing w:val="-1"/>
          <w:sz w:val="22"/>
        </w:rPr>
        <w:t xml:space="preserve"> </w:t>
      </w:r>
      <w:r>
        <w:rPr>
          <w:sz w:val="22"/>
        </w:rPr>
        <w:t>is</w:t>
      </w:r>
      <w:r>
        <w:rPr>
          <w:spacing w:val="-4"/>
          <w:sz w:val="22"/>
        </w:rPr>
        <w:t xml:space="preserve"> </w:t>
      </w:r>
      <w:r>
        <w:rPr>
          <w:sz w:val="22"/>
        </w:rPr>
        <w:t>the</w:t>
      </w:r>
      <w:r>
        <w:rPr>
          <w:spacing w:val="-4"/>
          <w:sz w:val="22"/>
        </w:rPr>
        <w:t xml:space="preserve"> </w:t>
      </w:r>
      <w:r>
        <w:rPr>
          <w:sz w:val="22"/>
        </w:rPr>
        <w:t>primary</w:t>
      </w:r>
      <w:r>
        <w:rPr>
          <w:spacing w:val="-5"/>
          <w:sz w:val="22"/>
        </w:rPr>
        <w:t xml:space="preserve"> </w:t>
      </w:r>
      <w:r>
        <w:rPr>
          <w:sz w:val="22"/>
        </w:rPr>
        <w:t>key.</w:t>
      </w:r>
      <w:r>
        <w:rPr>
          <w:spacing w:val="-2"/>
          <w:sz w:val="22"/>
        </w:rPr>
        <w:t xml:space="preserve"> </w:t>
      </w:r>
      <w:r>
        <w:rPr>
          <w:sz w:val="22"/>
        </w:rPr>
        <w:t>Foreign</w:t>
      </w:r>
      <w:r>
        <w:rPr>
          <w:spacing w:val="-2"/>
          <w:sz w:val="22"/>
        </w:rPr>
        <w:t xml:space="preserve"> </w:t>
      </w:r>
      <w:r>
        <w:rPr>
          <w:sz w:val="22"/>
        </w:rPr>
        <w:t>keys</w:t>
      </w:r>
      <w:r>
        <w:rPr>
          <w:spacing w:val="-2"/>
          <w:sz w:val="22"/>
        </w:rPr>
        <w:t xml:space="preserve"> </w:t>
      </w:r>
      <w:r>
        <w:rPr>
          <w:sz w:val="22"/>
        </w:rPr>
        <w:t>link</w:t>
      </w:r>
      <w:r>
        <w:rPr>
          <w:spacing w:val="-2"/>
          <w:sz w:val="22"/>
        </w:rPr>
        <w:t xml:space="preserve"> </w:t>
      </w:r>
      <w:r>
        <w:rPr>
          <w:sz w:val="22"/>
        </w:rPr>
        <w:t>to</w:t>
      </w:r>
      <w:r>
        <w:rPr>
          <w:spacing w:val="-5"/>
          <w:sz w:val="22"/>
        </w:rPr>
        <w:t xml:space="preserve"> </w:t>
      </w:r>
      <w:r>
        <w:rPr>
          <w:sz w:val="22"/>
        </w:rPr>
        <w:t>Users,</w:t>
      </w:r>
      <w:r>
        <w:rPr>
          <w:spacing w:val="-2"/>
          <w:sz w:val="22"/>
        </w:rPr>
        <w:t xml:space="preserve"> </w:t>
      </w:r>
      <w:r>
        <w:rPr>
          <w:sz w:val="22"/>
        </w:rPr>
        <w:t>Contest,</w:t>
      </w:r>
      <w:r>
        <w:rPr>
          <w:spacing w:val="-5"/>
          <w:sz w:val="22"/>
        </w:rPr>
        <w:t xml:space="preserve"> </w:t>
      </w:r>
      <w:r>
        <w:rPr>
          <w:sz w:val="22"/>
        </w:rPr>
        <w:t>Matches, and Player tables.</w:t>
      </w:r>
    </w:p>
    <w:p w14:paraId="553EEB76">
      <w:pPr>
        <w:pStyle w:val="15"/>
        <w:numPr>
          <w:ilvl w:val="0"/>
          <w:numId w:val="11"/>
        </w:numPr>
        <w:tabs>
          <w:tab w:val="left" w:pos="1068"/>
        </w:tabs>
        <w:spacing w:before="162" w:after="0" w:line="259" w:lineRule="auto"/>
        <w:ind w:left="742" w:right="1659" w:firstLine="0"/>
        <w:jc w:val="left"/>
        <w:rPr>
          <w:sz w:val="22"/>
        </w:rPr>
      </w:pPr>
      <w:r>
        <w:rPr>
          <w:b/>
          <w:sz w:val="22"/>
        </w:rPr>
        <w:t>Transactions:</w:t>
      </w:r>
      <w:r>
        <w:rPr>
          <w:b/>
          <w:spacing w:val="-4"/>
          <w:sz w:val="22"/>
        </w:rPr>
        <w:t xml:space="preserve"> </w:t>
      </w:r>
      <w:r>
        <w:rPr>
          <w:sz w:val="22"/>
        </w:rPr>
        <w:t>This</w:t>
      </w:r>
      <w:r>
        <w:rPr>
          <w:spacing w:val="-4"/>
          <w:sz w:val="22"/>
        </w:rPr>
        <w:t xml:space="preserve"> </w:t>
      </w:r>
      <w:r>
        <w:rPr>
          <w:sz w:val="22"/>
        </w:rPr>
        <w:t>table</w:t>
      </w:r>
      <w:r>
        <w:rPr>
          <w:spacing w:val="-2"/>
          <w:sz w:val="22"/>
        </w:rPr>
        <w:t xml:space="preserve"> </w:t>
      </w:r>
      <w:r>
        <w:rPr>
          <w:sz w:val="22"/>
        </w:rPr>
        <w:t>records</w:t>
      </w:r>
      <w:r>
        <w:rPr>
          <w:spacing w:val="-4"/>
          <w:sz w:val="22"/>
        </w:rPr>
        <w:t xml:space="preserve"> </w:t>
      </w:r>
      <w:r>
        <w:rPr>
          <w:sz w:val="22"/>
        </w:rPr>
        <w:t>user</w:t>
      </w:r>
      <w:r>
        <w:rPr>
          <w:spacing w:val="-4"/>
          <w:sz w:val="22"/>
        </w:rPr>
        <w:t xml:space="preserve"> </w:t>
      </w:r>
      <w:r>
        <w:rPr>
          <w:sz w:val="22"/>
        </w:rPr>
        <w:t>financial</w:t>
      </w:r>
      <w:r>
        <w:rPr>
          <w:spacing w:val="-6"/>
          <w:sz w:val="22"/>
        </w:rPr>
        <w:t xml:space="preserve"> </w:t>
      </w:r>
      <w:r>
        <w:rPr>
          <w:sz w:val="22"/>
        </w:rPr>
        <w:t>transactions,</w:t>
      </w:r>
      <w:r>
        <w:rPr>
          <w:spacing w:val="-2"/>
          <w:sz w:val="22"/>
        </w:rPr>
        <w:t xml:space="preserve"> </w:t>
      </w:r>
      <w:r>
        <w:rPr>
          <w:sz w:val="22"/>
        </w:rPr>
        <w:t>including</w:t>
      </w:r>
      <w:r>
        <w:rPr>
          <w:spacing w:val="-5"/>
          <w:sz w:val="22"/>
        </w:rPr>
        <w:t xml:space="preserve"> </w:t>
      </w:r>
      <w:r>
        <w:rPr>
          <w:sz w:val="22"/>
        </w:rPr>
        <w:t>deposits,</w:t>
      </w:r>
      <w:r>
        <w:rPr>
          <w:spacing w:val="-5"/>
          <w:sz w:val="22"/>
        </w:rPr>
        <w:t xml:space="preserve"> </w:t>
      </w:r>
      <w:r>
        <w:rPr>
          <w:sz w:val="22"/>
        </w:rPr>
        <w:t>withdrawals,</w:t>
      </w:r>
      <w:r>
        <w:rPr>
          <w:spacing w:val="-2"/>
          <w:sz w:val="22"/>
        </w:rPr>
        <w:t xml:space="preserve"> </w:t>
      </w:r>
      <w:r>
        <w:rPr>
          <w:sz w:val="22"/>
        </w:rPr>
        <w:t>and contest entry fees.</w:t>
      </w:r>
    </w:p>
    <w:p w14:paraId="38DFDC3D">
      <w:pPr>
        <w:pStyle w:val="15"/>
        <w:numPr>
          <w:ilvl w:val="1"/>
          <w:numId w:val="11"/>
        </w:numPr>
        <w:tabs>
          <w:tab w:val="left" w:pos="1253"/>
        </w:tabs>
        <w:spacing w:before="162" w:after="0" w:line="240" w:lineRule="auto"/>
        <w:ind w:left="1253" w:right="0" w:hanging="420"/>
        <w:jc w:val="left"/>
        <w:rPr>
          <w:sz w:val="22"/>
        </w:rPr>
      </w:pPr>
      <w:r>
        <w:rPr>
          <w:b/>
          <w:sz w:val="22"/>
        </w:rPr>
        <w:t>Constraints:</w:t>
      </w:r>
      <w:r>
        <w:rPr>
          <w:b/>
          <w:spacing w:val="-8"/>
          <w:sz w:val="22"/>
        </w:rPr>
        <w:t xml:space="preserve"> </w:t>
      </w:r>
      <w:r>
        <w:rPr>
          <w:sz w:val="22"/>
        </w:rPr>
        <w:t>Transaction_ID</w:t>
      </w:r>
      <w:r>
        <w:rPr>
          <w:spacing w:val="-5"/>
          <w:sz w:val="22"/>
        </w:rPr>
        <w:t xml:space="preserve"> </w:t>
      </w:r>
      <w:r>
        <w:rPr>
          <w:sz w:val="22"/>
        </w:rPr>
        <w:t>is</w:t>
      </w:r>
      <w:r>
        <w:rPr>
          <w:spacing w:val="-6"/>
          <w:sz w:val="22"/>
        </w:rPr>
        <w:t xml:space="preserve"> </w:t>
      </w:r>
      <w:r>
        <w:rPr>
          <w:sz w:val="22"/>
        </w:rPr>
        <w:t>the</w:t>
      </w:r>
      <w:r>
        <w:rPr>
          <w:spacing w:val="-6"/>
          <w:sz w:val="22"/>
        </w:rPr>
        <w:t xml:space="preserve"> </w:t>
      </w:r>
      <w:r>
        <w:rPr>
          <w:sz w:val="22"/>
        </w:rPr>
        <w:t>primary</w:t>
      </w:r>
      <w:r>
        <w:rPr>
          <w:spacing w:val="-6"/>
          <w:sz w:val="22"/>
        </w:rPr>
        <w:t xml:space="preserve"> </w:t>
      </w:r>
      <w:r>
        <w:rPr>
          <w:sz w:val="22"/>
        </w:rPr>
        <w:t>key.</w:t>
      </w:r>
      <w:r>
        <w:rPr>
          <w:spacing w:val="-4"/>
          <w:sz w:val="22"/>
        </w:rPr>
        <w:t xml:space="preserve"> </w:t>
      </w:r>
      <w:r>
        <w:rPr>
          <w:sz w:val="22"/>
        </w:rPr>
        <w:t>Foreign</w:t>
      </w:r>
      <w:r>
        <w:rPr>
          <w:spacing w:val="-4"/>
          <w:sz w:val="22"/>
        </w:rPr>
        <w:t xml:space="preserve"> </w:t>
      </w:r>
      <w:r>
        <w:rPr>
          <w:sz w:val="22"/>
        </w:rPr>
        <w:t>key</w:t>
      </w:r>
      <w:r>
        <w:rPr>
          <w:spacing w:val="-2"/>
          <w:sz w:val="22"/>
        </w:rPr>
        <w:t xml:space="preserve"> </w:t>
      </w:r>
      <w:r>
        <w:rPr>
          <w:sz w:val="22"/>
        </w:rPr>
        <w:t>links</w:t>
      </w:r>
      <w:r>
        <w:rPr>
          <w:spacing w:val="-4"/>
          <w:sz w:val="22"/>
        </w:rPr>
        <w:t xml:space="preserve"> </w:t>
      </w:r>
      <w:r>
        <w:rPr>
          <w:sz w:val="22"/>
        </w:rPr>
        <w:t>to</w:t>
      </w:r>
      <w:r>
        <w:rPr>
          <w:spacing w:val="-7"/>
          <w:sz w:val="22"/>
        </w:rPr>
        <w:t xml:space="preserve"> </w:t>
      </w:r>
      <w:r>
        <w:rPr>
          <w:sz w:val="22"/>
        </w:rPr>
        <w:t>the</w:t>
      </w:r>
      <w:r>
        <w:rPr>
          <w:spacing w:val="-6"/>
          <w:sz w:val="22"/>
        </w:rPr>
        <w:t xml:space="preserve"> </w:t>
      </w:r>
      <w:r>
        <w:rPr>
          <w:sz w:val="22"/>
        </w:rPr>
        <w:t>Users</w:t>
      </w:r>
      <w:r>
        <w:rPr>
          <w:spacing w:val="-5"/>
          <w:sz w:val="22"/>
        </w:rPr>
        <w:t xml:space="preserve"> </w:t>
      </w:r>
      <w:r>
        <w:rPr>
          <w:spacing w:val="-2"/>
          <w:sz w:val="22"/>
        </w:rPr>
        <w:t>table.</w:t>
      </w:r>
    </w:p>
    <w:p w14:paraId="4EE4FB2C">
      <w:pPr>
        <w:pStyle w:val="15"/>
        <w:numPr>
          <w:ilvl w:val="0"/>
          <w:numId w:val="11"/>
        </w:numPr>
        <w:tabs>
          <w:tab w:val="left" w:pos="1068"/>
        </w:tabs>
        <w:spacing w:before="179" w:after="0" w:line="259" w:lineRule="auto"/>
        <w:ind w:left="742" w:right="1483" w:firstLine="0"/>
        <w:jc w:val="left"/>
        <w:rPr>
          <w:sz w:val="22"/>
        </w:rPr>
      </w:pPr>
      <w:r>
        <w:rPr>
          <w:b/>
          <w:sz w:val="22"/>
        </w:rPr>
        <w:t>Leaderboard:</w:t>
      </w:r>
      <w:r>
        <w:rPr>
          <w:b/>
          <w:spacing w:val="-4"/>
          <w:sz w:val="22"/>
        </w:rPr>
        <w:t xml:space="preserve"> </w:t>
      </w:r>
      <w:r>
        <w:rPr>
          <w:sz w:val="22"/>
        </w:rPr>
        <w:t>This</w:t>
      </w:r>
      <w:r>
        <w:rPr>
          <w:spacing w:val="-4"/>
          <w:sz w:val="22"/>
        </w:rPr>
        <w:t xml:space="preserve"> </w:t>
      </w:r>
      <w:r>
        <w:rPr>
          <w:sz w:val="22"/>
        </w:rPr>
        <w:t>table</w:t>
      </w:r>
      <w:r>
        <w:rPr>
          <w:spacing w:val="-2"/>
          <w:sz w:val="22"/>
        </w:rPr>
        <w:t xml:space="preserve"> </w:t>
      </w:r>
      <w:r>
        <w:rPr>
          <w:sz w:val="22"/>
        </w:rPr>
        <w:t>displays</w:t>
      </w:r>
      <w:r>
        <w:rPr>
          <w:spacing w:val="-2"/>
          <w:sz w:val="22"/>
        </w:rPr>
        <w:t xml:space="preserve"> </w:t>
      </w:r>
      <w:r>
        <w:rPr>
          <w:sz w:val="22"/>
        </w:rPr>
        <w:t>the</w:t>
      </w:r>
      <w:r>
        <w:rPr>
          <w:spacing w:val="-4"/>
          <w:sz w:val="22"/>
        </w:rPr>
        <w:t xml:space="preserve"> </w:t>
      </w:r>
      <w:r>
        <w:rPr>
          <w:sz w:val="22"/>
        </w:rPr>
        <w:t>leaderboard</w:t>
      </w:r>
      <w:r>
        <w:rPr>
          <w:spacing w:val="-5"/>
          <w:sz w:val="22"/>
        </w:rPr>
        <w:t xml:space="preserve"> </w:t>
      </w:r>
      <w:r>
        <w:rPr>
          <w:sz w:val="22"/>
        </w:rPr>
        <w:t>for</w:t>
      </w:r>
      <w:r>
        <w:rPr>
          <w:spacing w:val="-4"/>
          <w:sz w:val="22"/>
        </w:rPr>
        <w:t xml:space="preserve"> </w:t>
      </w:r>
      <w:r>
        <w:rPr>
          <w:sz w:val="22"/>
        </w:rPr>
        <w:t>each</w:t>
      </w:r>
      <w:r>
        <w:rPr>
          <w:spacing w:val="-5"/>
          <w:sz w:val="22"/>
        </w:rPr>
        <w:t xml:space="preserve"> </w:t>
      </w:r>
      <w:r>
        <w:rPr>
          <w:sz w:val="22"/>
        </w:rPr>
        <w:t>contest,</w:t>
      </w:r>
      <w:r>
        <w:rPr>
          <w:spacing w:val="-2"/>
          <w:sz w:val="22"/>
        </w:rPr>
        <w:t xml:space="preserve"> </w:t>
      </w:r>
      <w:r>
        <w:rPr>
          <w:sz w:val="22"/>
        </w:rPr>
        <w:t>showing</w:t>
      </w:r>
      <w:r>
        <w:rPr>
          <w:spacing w:val="-5"/>
          <w:sz w:val="22"/>
        </w:rPr>
        <w:t xml:space="preserve"> </w:t>
      </w:r>
      <w:r>
        <w:rPr>
          <w:sz w:val="22"/>
        </w:rPr>
        <w:t>user</w:t>
      </w:r>
      <w:r>
        <w:rPr>
          <w:spacing w:val="-4"/>
          <w:sz w:val="22"/>
        </w:rPr>
        <w:t xml:space="preserve"> </w:t>
      </w:r>
      <w:r>
        <w:rPr>
          <w:sz w:val="22"/>
        </w:rPr>
        <w:t>rankings</w:t>
      </w:r>
      <w:r>
        <w:rPr>
          <w:spacing w:val="-2"/>
          <w:sz w:val="22"/>
        </w:rPr>
        <w:t xml:space="preserve"> </w:t>
      </w:r>
      <w:r>
        <w:rPr>
          <w:sz w:val="22"/>
        </w:rPr>
        <w:t>and</w:t>
      </w:r>
      <w:r>
        <w:rPr>
          <w:spacing w:val="-2"/>
          <w:sz w:val="22"/>
        </w:rPr>
        <w:t xml:space="preserve"> </w:t>
      </w:r>
      <w:r>
        <w:rPr>
          <w:sz w:val="22"/>
        </w:rPr>
        <w:t xml:space="preserve">total </w:t>
      </w:r>
      <w:r>
        <w:rPr>
          <w:spacing w:val="-2"/>
          <w:sz w:val="22"/>
        </w:rPr>
        <w:t>points.</w:t>
      </w:r>
    </w:p>
    <w:p w14:paraId="12784DAD">
      <w:pPr>
        <w:pStyle w:val="15"/>
        <w:numPr>
          <w:ilvl w:val="1"/>
          <w:numId w:val="11"/>
        </w:numPr>
        <w:tabs>
          <w:tab w:val="left" w:pos="1253"/>
        </w:tabs>
        <w:spacing w:before="159" w:after="0" w:line="259" w:lineRule="auto"/>
        <w:ind w:left="1253" w:right="1686" w:hanging="420"/>
        <w:jc w:val="left"/>
        <w:rPr>
          <w:sz w:val="22"/>
        </w:rPr>
      </w:pPr>
      <w:r>
        <w:rPr>
          <w:b/>
          <w:sz w:val="22"/>
        </w:rPr>
        <w:t>Constraints:</w:t>
      </w:r>
      <w:r>
        <w:rPr>
          <w:b/>
          <w:spacing w:val="-5"/>
          <w:sz w:val="22"/>
        </w:rPr>
        <w:t xml:space="preserve"> </w:t>
      </w:r>
      <w:r>
        <w:rPr>
          <w:sz w:val="22"/>
        </w:rPr>
        <w:t>Composite</w:t>
      </w:r>
      <w:r>
        <w:rPr>
          <w:spacing w:val="-5"/>
          <w:sz w:val="22"/>
        </w:rPr>
        <w:t xml:space="preserve"> </w:t>
      </w:r>
      <w:r>
        <w:rPr>
          <w:sz w:val="22"/>
        </w:rPr>
        <w:t>primary</w:t>
      </w:r>
      <w:r>
        <w:rPr>
          <w:spacing w:val="-6"/>
          <w:sz w:val="22"/>
        </w:rPr>
        <w:t xml:space="preserve"> </w:t>
      </w:r>
      <w:r>
        <w:rPr>
          <w:sz w:val="22"/>
        </w:rPr>
        <w:t>key</w:t>
      </w:r>
      <w:r>
        <w:rPr>
          <w:spacing w:val="-3"/>
          <w:sz w:val="22"/>
        </w:rPr>
        <w:t xml:space="preserve"> </w:t>
      </w:r>
      <w:r>
        <w:rPr>
          <w:sz w:val="22"/>
        </w:rPr>
        <w:t>formed</w:t>
      </w:r>
      <w:r>
        <w:rPr>
          <w:spacing w:val="-3"/>
          <w:sz w:val="22"/>
        </w:rPr>
        <w:t xml:space="preserve"> </w:t>
      </w:r>
      <w:r>
        <w:rPr>
          <w:sz w:val="22"/>
        </w:rPr>
        <w:t>by</w:t>
      </w:r>
      <w:r>
        <w:rPr>
          <w:spacing w:val="-3"/>
          <w:sz w:val="22"/>
        </w:rPr>
        <w:t xml:space="preserve"> </w:t>
      </w:r>
      <w:r>
        <w:rPr>
          <w:sz w:val="22"/>
        </w:rPr>
        <w:t>Contest_ID</w:t>
      </w:r>
      <w:r>
        <w:rPr>
          <w:spacing w:val="-4"/>
          <w:sz w:val="22"/>
        </w:rPr>
        <w:t xml:space="preserve"> </w:t>
      </w:r>
      <w:r>
        <w:rPr>
          <w:sz w:val="22"/>
        </w:rPr>
        <w:t>and</w:t>
      </w:r>
      <w:r>
        <w:rPr>
          <w:spacing w:val="-3"/>
          <w:sz w:val="22"/>
        </w:rPr>
        <w:t xml:space="preserve"> </w:t>
      </w:r>
      <w:r>
        <w:rPr>
          <w:sz w:val="22"/>
        </w:rPr>
        <w:t>User_ID.</w:t>
      </w:r>
      <w:r>
        <w:rPr>
          <w:spacing w:val="-3"/>
          <w:sz w:val="22"/>
        </w:rPr>
        <w:t xml:space="preserve"> </w:t>
      </w:r>
      <w:r>
        <w:rPr>
          <w:sz w:val="22"/>
        </w:rPr>
        <w:t>Foreign</w:t>
      </w:r>
      <w:r>
        <w:rPr>
          <w:spacing w:val="-3"/>
          <w:sz w:val="22"/>
        </w:rPr>
        <w:t xml:space="preserve"> </w:t>
      </w:r>
      <w:r>
        <w:rPr>
          <w:sz w:val="22"/>
        </w:rPr>
        <w:t>keys</w:t>
      </w:r>
      <w:r>
        <w:rPr>
          <w:spacing w:val="-3"/>
          <w:sz w:val="22"/>
        </w:rPr>
        <w:t xml:space="preserve"> </w:t>
      </w:r>
      <w:r>
        <w:rPr>
          <w:sz w:val="22"/>
        </w:rPr>
        <w:t>link</w:t>
      </w:r>
      <w:r>
        <w:rPr>
          <w:spacing w:val="-6"/>
          <w:sz w:val="22"/>
        </w:rPr>
        <w:t xml:space="preserve"> </w:t>
      </w:r>
      <w:r>
        <w:rPr>
          <w:sz w:val="22"/>
        </w:rPr>
        <w:t>to Contest, Users, and UserTeam tables.</w:t>
      </w:r>
    </w:p>
    <w:p w14:paraId="19ED8324">
      <w:pPr>
        <w:pStyle w:val="15"/>
        <w:numPr>
          <w:ilvl w:val="0"/>
          <w:numId w:val="11"/>
        </w:numPr>
        <w:tabs>
          <w:tab w:val="left" w:pos="1068"/>
        </w:tabs>
        <w:spacing w:before="159" w:after="0" w:line="259" w:lineRule="auto"/>
        <w:ind w:left="742" w:right="1533" w:firstLine="0"/>
        <w:jc w:val="left"/>
        <w:rPr>
          <w:sz w:val="22"/>
        </w:rPr>
      </w:pPr>
      <w:r>
        <w:rPr>
          <w:b/>
          <w:sz w:val="22"/>
        </w:rPr>
        <w:t>Notifications:</w:t>
      </w:r>
      <w:r>
        <w:rPr>
          <w:b/>
          <w:spacing w:val="-5"/>
          <w:sz w:val="22"/>
        </w:rPr>
        <w:t xml:space="preserve"> </w:t>
      </w:r>
      <w:r>
        <w:rPr>
          <w:sz w:val="22"/>
        </w:rPr>
        <w:t>This</w:t>
      </w:r>
      <w:r>
        <w:rPr>
          <w:spacing w:val="-3"/>
          <w:sz w:val="22"/>
        </w:rPr>
        <w:t xml:space="preserve"> </w:t>
      </w:r>
      <w:r>
        <w:rPr>
          <w:sz w:val="22"/>
        </w:rPr>
        <w:t>table</w:t>
      </w:r>
      <w:r>
        <w:rPr>
          <w:spacing w:val="-3"/>
          <w:sz w:val="22"/>
        </w:rPr>
        <w:t xml:space="preserve"> </w:t>
      </w:r>
      <w:r>
        <w:rPr>
          <w:sz w:val="22"/>
        </w:rPr>
        <w:t>stores</w:t>
      </w:r>
      <w:r>
        <w:rPr>
          <w:spacing w:val="-3"/>
          <w:sz w:val="22"/>
        </w:rPr>
        <w:t xml:space="preserve"> </w:t>
      </w:r>
      <w:r>
        <w:rPr>
          <w:sz w:val="22"/>
        </w:rPr>
        <w:t>system</w:t>
      </w:r>
      <w:r>
        <w:rPr>
          <w:spacing w:val="-5"/>
          <w:sz w:val="22"/>
        </w:rPr>
        <w:t xml:space="preserve"> </w:t>
      </w:r>
      <w:r>
        <w:rPr>
          <w:sz w:val="22"/>
        </w:rPr>
        <w:t>notifications</w:t>
      </w:r>
      <w:r>
        <w:rPr>
          <w:spacing w:val="-1"/>
          <w:sz w:val="22"/>
        </w:rPr>
        <w:t xml:space="preserve"> </w:t>
      </w:r>
      <w:r>
        <w:rPr>
          <w:sz w:val="22"/>
        </w:rPr>
        <w:t>for</w:t>
      </w:r>
      <w:r>
        <w:rPr>
          <w:spacing w:val="-3"/>
          <w:sz w:val="22"/>
        </w:rPr>
        <w:t xml:space="preserve"> </w:t>
      </w:r>
      <w:r>
        <w:rPr>
          <w:sz w:val="22"/>
        </w:rPr>
        <w:t>users,</w:t>
      </w:r>
      <w:r>
        <w:rPr>
          <w:spacing w:val="-4"/>
          <w:sz w:val="22"/>
        </w:rPr>
        <w:t xml:space="preserve"> </w:t>
      </w:r>
      <w:r>
        <w:rPr>
          <w:sz w:val="22"/>
        </w:rPr>
        <w:t>such</w:t>
      </w:r>
      <w:r>
        <w:rPr>
          <w:spacing w:val="-4"/>
          <w:sz w:val="22"/>
        </w:rPr>
        <w:t xml:space="preserve"> </w:t>
      </w:r>
      <w:r>
        <w:rPr>
          <w:sz w:val="22"/>
        </w:rPr>
        <w:t>as</w:t>
      </w:r>
      <w:r>
        <w:rPr>
          <w:spacing w:val="-3"/>
          <w:sz w:val="22"/>
        </w:rPr>
        <w:t xml:space="preserve"> </w:t>
      </w:r>
      <w:r>
        <w:rPr>
          <w:sz w:val="22"/>
        </w:rPr>
        <w:t>match</w:t>
      </w:r>
      <w:r>
        <w:rPr>
          <w:spacing w:val="-1"/>
          <w:sz w:val="22"/>
        </w:rPr>
        <w:t xml:space="preserve"> </w:t>
      </w:r>
      <w:r>
        <w:rPr>
          <w:sz w:val="22"/>
        </w:rPr>
        <w:t>reminders</w:t>
      </w:r>
      <w:r>
        <w:rPr>
          <w:spacing w:val="-3"/>
          <w:sz w:val="22"/>
        </w:rPr>
        <w:t xml:space="preserve"> </w:t>
      </w:r>
      <w:r>
        <w:rPr>
          <w:sz w:val="22"/>
        </w:rPr>
        <w:t>and</w:t>
      </w:r>
      <w:r>
        <w:rPr>
          <w:spacing w:val="-4"/>
          <w:sz w:val="22"/>
        </w:rPr>
        <w:t xml:space="preserve"> </w:t>
      </w:r>
      <w:r>
        <w:rPr>
          <w:sz w:val="22"/>
        </w:rPr>
        <w:t xml:space="preserve">contest </w:t>
      </w:r>
      <w:r>
        <w:rPr>
          <w:spacing w:val="-2"/>
          <w:sz w:val="22"/>
        </w:rPr>
        <w:t>updates.</w:t>
      </w:r>
    </w:p>
    <w:p w14:paraId="72EC8F67">
      <w:pPr>
        <w:pStyle w:val="15"/>
        <w:numPr>
          <w:ilvl w:val="1"/>
          <w:numId w:val="11"/>
        </w:numPr>
        <w:tabs>
          <w:tab w:val="left" w:pos="1253"/>
        </w:tabs>
        <w:spacing w:before="162" w:after="0" w:line="240" w:lineRule="auto"/>
        <w:ind w:left="1253" w:right="0" w:hanging="420"/>
        <w:jc w:val="left"/>
        <w:rPr>
          <w:sz w:val="22"/>
        </w:rPr>
      </w:pPr>
      <w:r>
        <w:rPr>
          <w:b/>
          <w:sz w:val="22"/>
        </w:rPr>
        <w:t>Constraints:</w:t>
      </w:r>
      <w:r>
        <w:rPr>
          <w:b/>
          <w:spacing w:val="-8"/>
          <w:sz w:val="22"/>
        </w:rPr>
        <w:t xml:space="preserve"> </w:t>
      </w:r>
      <w:r>
        <w:rPr>
          <w:sz w:val="22"/>
        </w:rPr>
        <w:t>Notification_ID</w:t>
      </w:r>
      <w:r>
        <w:rPr>
          <w:spacing w:val="-5"/>
          <w:sz w:val="22"/>
        </w:rPr>
        <w:t xml:space="preserve"> </w:t>
      </w:r>
      <w:r>
        <w:rPr>
          <w:sz w:val="22"/>
        </w:rPr>
        <w:t>is</w:t>
      </w:r>
      <w:r>
        <w:rPr>
          <w:spacing w:val="-6"/>
          <w:sz w:val="22"/>
        </w:rPr>
        <w:t xml:space="preserve"> </w:t>
      </w:r>
      <w:r>
        <w:rPr>
          <w:sz w:val="22"/>
        </w:rPr>
        <w:t>the</w:t>
      </w:r>
      <w:r>
        <w:rPr>
          <w:spacing w:val="-6"/>
          <w:sz w:val="22"/>
        </w:rPr>
        <w:t xml:space="preserve"> </w:t>
      </w:r>
      <w:r>
        <w:rPr>
          <w:sz w:val="22"/>
        </w:rPr>
        <w:t>primary</w:t>
      </w:r>
      <w:r>
        <w:rPr>
          <w:spacing w:val="-7"/>
          <w:sz w:val="22"/>
        </w:rPr>
        <w:t xml:space="preserve"> </w:t>
      </w:r>
      <w:r>
        <w:rPr>
          <w:sz w:val="22"/>
        </w:rPr>
        <w:t>key.</w:t>
      </w:r>
      <w:r>
        <w:rPr>
          <w:spacing w:val="-2"/>
          <w:sz w:val="22"/>
        </w:rPr>
        <w:t xml:space="preserve"> </w:t>
      </w:r>
      <w:r>
        <w:rPr>
          <w:sz w:val="22"/>
        </w:rPr>
        <w:t>Foreign</w:t>
      </w:r>
      <w:r>
        <w:rPr>
          <w:spacing w:val="-5"/>
          <w:sz w:val="22"/>
        </w:rPr>
        <w:t xml:space="preserve"> </w:t>
      </w:r>
      <w:r>
        <w:rPr>
          <w:sz w:val="22"/>
        </w:rPr>
        <w:t>key</w:t>
      </w:r>
      <w:r>
        <w:rPr>
          <w:spacing w:val="-4"/>
          <w:sz w:val="22"/>
        </w:rPr>
        <w:t xml:space="preserve"> </w:t>
      </w:r>
      <w:r>
        <w:rPr>
          <w:sz w:val="22"/>
        </w:rPr>
        <w:t>links</w:t>
      </w:r>
      <w:r>
        <w:rPr>
          <w:spacing w:val="-4"/>
          <w:sz w:val="22"/>
        </w:rPr>
        <w:t xml:space="preserve"> </w:t>
      </w:r>
      <w:r>
        <w:rPr>
          <w:sz w:val="22"/>
        </w:rPr>
        <w:t>to</w:t>
      </w:r>
      <w:r>
        <w:rPr>
          <w:spacing w:val="-7"/>
          <w:sz w:val="22"/>
        </w:rPr>
        <w:t xml:space="preserve"> </w:t>
      </w:r>
      <w:r>
        <w:rPr>
          <w:sz w:val="22"/>
        </w:rPr>
        <w:t>the</w:t>
      </w:r>
      <w:r>
        <w:rPr>
          <w:spacing w:val="-6"/>
          <w:sz w:val="22"/>
        </w:rPr>
        <w:t xml:space="preserve"> </w:t>
      </w:r>
      <w:r>
        <w:rPr>
          <w:sz w:val="22"/>
        </w:rPr>
        <w:t>Users</w:t>
      </w:r>
      <w:r>
        <w:rPr>
          <w:spacing w:val="-5"/>
          <w:sz w:val="22"/>
        </w:rPr>
        <w:t xml:space="preserve"> </w:t>
      </w:r>
      <w:r>
        <w:rPr>
          <w:spacing w:val="-2"/>
          <w:sz w:val="22"/>
        </w:rPr>
        <w:t>table.</w:t>
      </w:r>
    </w:p>
    <w:p w14:paraId="510C9807">
      <w:pPr>
        <w:pStyle w:val="15"/>
        <w:numPr>
          <w:ilvl w:val="1"/>
          <w:numId w:val="9"/>
        </w:numPr>
        <w:tabs>
          <w:tab w:val="left" w:pos="1102"/>
        </w:tabs>
        <w:spacing w:before="179" w:after="0" w:line="240" w:lineRule="auto"/>
        <w:ind w:left="1102" w:right="0" w:hanging="360"/>
        <w:jc w:val="left"/>
        <w:rPr>
          <w:b/>
          <w:sz w:val="24"/>
        </w:rPr>
      </w:pPr>
      <w:bookmarkStart w:id="9" w:name="_TOC_250004"/>
      <w:r>
        <w:rPr>
          <w:b/>
          <w:sz w:val="24"/>
        </w:rPr>
        <w:t>Relational</w:t>
      </w:r>
      <w:r>
        <w:rPr>
          <w:b/>
          <w:spacing w:val="-5"/>
          <w:sz w:val="24"/>
        </w:rPr>
        <w:t xml:space="preserve"> </w:t>
      </w:r>
      <w:r>
        <w:rPr>
          <w:b/>
          <w:sz w:val="24"/>
        </w:rPr>
        <w:t>Database</w:t>
      </w:r>
      <w:r>
        <w:rPr>
          <w:b/>
          <w:spacing w:val="-3"/>
          <w:sz w:val="24"/>
        </w:rPr>
        <w:t xml:space="preserve"> </w:t>
      </w:r>
      <w:bookmarkEnd w:id="9"/>
      <w:r>
        <w:rPr>
          <w:b/>
          <w:spacing w:val="-2"/>
          <w:sz w:val="24"/>
        </w:rPr>
        <w:t>Scheme</w:t>
      </w:r>
    </w:p>
    <w:p w14:paraId="7F478F8C">
      <w:pPr>
        <w:spacing w:before="189" w:line="408" w:lineRule="auto"/>
        <w:ind w:left="742" w:right="2458" w:firstLine="0"/>
        <w:jc w:val="left"/>
        <w:rPr>
          <w:rFonts w:ascii="Times New Roman"/>
          <w:sz w:val="22"/>
        </w:rPr>
      </w:pPr>
      <w:r>
        <w:rPr>
          <w:rFonts w:ascii="Times New Roman"/>
          <w:sz w:val="22"/>
        </w:rPr>
        <w:t>The</w:t>
      </w:r>
      <w:r>
        <w:rPr>
          <w:rFonts w:ascii="Times New Roman"/>
          <w:spacing w:val="-4"/>
          <w:sz w:val="22"/>
        </w:rPr>
        <w:t xml:space="preserve"> </w:t>
      </w:r>
      <w:r>
        <w:rPr>
          <w:rFonts w:ascii="Times New Roman"/>
          <w:sz w:val="22"/>
        </w:rPr>
        <w:t>relational</w:t>
      </w:r>
      <w:r>
        <w:rPr>
          <w:rFonts w:ascii="Times New Roman"/>
          <w:spacing w:val="-4"/>
          <w:sz w:val="22"/>
        </w:rPr>
        <w:t xml:space="preserve"> </w:t>
      </w:r>
      <w:r>
        <w:rPr>
          <w:rFonts w:ascii="Times New Roman"/>
          <w:sz w:val="22"/>
        </w:rPr>
        <w:t>database</w:t>
      </w:r>
      <w:r>
        <w:rPr>
          <w:rFonts w:ascii="Times New Roman"/>
          <w:spacing w:val="-4"/>
          <w:sz w:val="22"/>
        </w:rPr>
        <w:t xml:space="preserve"> </w:t>
      </w:r>
      <w:r>
        <w:rPr>
          <w:rFonts w:ascii="Times New Roman"/>
          <w:sz w:val="22"/>
        </w:rPr>
        <w:t>schema</w:t>
      </w:r>
      <w:r>
        <w:rPr>
          <w:rFonts w:ascii="Times New Roman"/>
          <w:spacing w:val="-2"/>
          <w:sz w:val="22"/>
        </w:rPr>
        <w:t xml:space="preserve"> </w:t>
      </w:r>
      <w:r>
        <w:rPr>
          <w:rFonts w:ascii="Times New Roman"/>
          <w:sz w:val="22"/>
        </w:rPr>
        <w:t>for</w:t>
      </w:r>
      <w:r>
        <w:rPr>
          <w:rFonts w:ascii="Times New Roman"/>
          <w:spacing w:val="-4"/>
          <w:sz w:val="22"/>
        </w:rPr>
        <w:t xml:space="preserve"> </w:t>
      </w:r>
      <w:r>
        <w:rPr>
          <w:rFonts w:ascii="Times New Roman"/>
          <w:b/>
          <w:i/>
          <w:sz w:val="22"/>
        </w:rPr>
        <w:t>All</w:t>
      </w:r>
      <w:r>
        <w:rPr>
          <w:rFonts w:ascii="Times New Roman"/>
          <w:b/>
          <w:i/>
          <w:spacing w:val="-4"/>
          <w:sz w:val="22"/>
        </w:rPr>
        <w:t xml:space="preserve"> </w:t>
      </w:r>
      <w:r>
        <w:rPr>
          <w:rFonts w:ascii="Times New Roman"/>
          <w:b/>
          <w:i/>
          <w:sz w:val="22"/>
        </w:rPr>
        <w:t>in</w:t>
      </w:r>
      <w:r>
        <w:rPr>
          <w:rFonts w:ascii="Times New Roman"/>
          <w:b/>
          <w:i/>
          <w:spacing w:val="-5"/>
          <w:sz w:val="22"/>
        </w:rPr>
        <w:t xml:space="preserve"> </w:t>
      </w:r>
      <w:r>
        <w:rPr>
          <w:rFonts w:ascii="Times New Roman"/>
          <w:b/>
          <w:i/>
          <w:sz w:val="22"/>
        </w:rPr>
        <w:t>one</w:t>
      </w:r>
      <w:r>
        <w:rPr>
          <w:rFonts w:ascii="Times New Roman"/>
          <w:b/>
          <w:i/>
          <w:spacing w:val="-2"/>
          <w:sz w:val="22"/>
        </w:rPr>
        <w:t xml:space="preserve"> </w:t>
      </w:r>
      <w:r>
        <w:rPr>
          <w:rFonts w:ascii="Times New Roman"/>
          <w:b/>
          <w:i/>
          <w:sz w:val="22"/>
        </w:rPr>
        <w:t>travel</w:t>
      </w:r>
      <w:r>
        <w:rPr>
          <w:rFonts w:ascii="Times New Roman"/>
          <w:b/>
          <w:i/>
          <w:spacing w:val="-4"/>
          <w:sz w:val="22"/>
        </w:rPr>
        <w:t xml:space="preserve"> </w:t>
      </w:r>
      <w:r>
        <w:rPr>
          <w:rFonts w:ascii="Times New Roman"/>
          <w:b/>
          <w:i/>
          <w:sz w:val="22"/>
        </w:rPr>
        <w:t>booking</w:t>
      </w:r>
      <w:r>
        <w:rPr>
          <w:rFonts w:ascii="Times New Roman"/>
          <w:b/>
          <w:i/>
          <w:spacing w:val="-2"/>
          <w:sz w:val="22"/>
        </w:rPr>
        <w:t xml:space="preserve"> </w:t>
      </w:r>
      <w:r>
        <w:rPr>
          <w:rFonts w:ascii="Times New Roman"/>
          <w:b/>
          <w:i/>
          <w:sz w:val="22"/>
        </w:rPr>
        <w:t>system</w:t>
      </w:r>
      <w:r>
        <w:rPr>
          <w:rFonts w:ascii="Times New Roman"/>
          <w:b/>
          <w:i/>
          <w:spacing w:val="-6"/>
          <w:sz w:val="22"/>
        </w:rPr>
        <w:t xml:space="preserve"> </w:t>
      </w:r>
      <w:r>
        <w:rPr>
          <w:rFonts w:ascii="Times New Roman"/>
          <w:sz w:val="22"/>
        </w:rPr>
        <w:t>database</w:t>
      </w:r>
      <w:r>
        <w:rPr>
          <w:rFonts w:ascii="Times New Roman"/>
          <w:spacing w:val="-2"/>
          <w:sz w:val="22"/>
        </w:rPr>
        <w:t xml:space="preserve"> </w:t>
      </w:r>
      <w:r>
        <w:rPr>
          <w:rFonts w:ascii="Times New Roman"/>
          <w:sz w:val="22"/>
        </w:rPr>
        <w:t>is</w:t>
      </w:r>
      <w:r>
        <w:rPr>
          <w:rFonts w:ascii="Times New Roman"/>
          <w:spacing w:val="-4"/>
          <w:sz w:val="22"/>
        </w:rPr>
        <w:t xml:space="preserve"> </w:t>
      </w:r>
      <w:r>
        <w:rPr>
          <w:rFonts w:ascii="Times New Roman"/>
          <w:sz w:val="22"/>
        </w:rPr>
        <w:t>as</w:t>
      </w:r>
      <w:r>
        <w:rPr>
          <w:rFonts w:ascii="Times New Roman"/>
          <w:spacing w:val="-4"/>
          <w:sz w:val="22"/>
        </w:rPr>
        <w:t xml:space="preserve"> </w:t>
      </w:r>
      <w:r>
        <w:rPr>
          <w:rFonts w:ascii="Times New Roman"/>
          <w:sz w:val="22"/>
        </w:rPr>
        <w:t>follows: The relational database schema for the CricFantasy database is as follows:</w:t>
      </w:r>
    </w:p>
    <w:p w14:paraId="5D5D45C3">
      <w:pPr>
        <w:pStyle w:val="15"/>
        <w:numPr>
          <w:ilvl w:val="2"/>
          <w:numId w:val="9"/>
        </w:numPr>
        <w:tabs>
          <w:tab w:val="left" w:pos="1052"/>
        </w:tabs>
        <w:spacing w:before="0" w:after="0" w:line="360" w:lineRule="auto"/>
        <w:ind w:left="833" w:right="1412" w:firstLine="0"/>
        <w:jc w:val="left"/>
        <w:rPr>
          <w:sz w:val="22"/>
        </w:rPr>
      </w:pPr>
      <w:r>
        <w:rPr>
          <w:color w:val="0000FF"/>
          <w:sz w:val="22"/>
        </w:rPr>
        <w:t>Users(User_ID,</w:t>
      </w:r>
      <w:r>
        <w:rPr>
          <w:color w:val="0000FF"/>
          <w:spacing w:val="-5"/>
          <w:sz w:val="22"/>
        </w:rPr>
        <w:t xml:space="preserve"> </w:t>
      </w:r>
      <w:r>
        <w:rPr>
          <w:color w:val="0000FF"/>
          <w:sz w:val="22"/>
        </w:rPr>
        <w:t>Username,</w:t>
      </w:r>
      <w:r>
        <w:rPr>
          <w:color w:val="0000FF"/>
          <w:spacing w:val="-4"/>
          <w:sz w:val="22"/>
        </w:rPr>
        <w:t xml:space="preserve"> </w:t>
      </w:r>
      <w:r>
        <w:rPr>
          <w:color w:val="0000FF"/>
          <w:sz w:val="22"/>
        </w:rPr>
        <w:t>Email,</w:t>
      </w:r>
      <w:r>
        <w:rPr>
          <w:color w:val="0000FF"/>
          <w:spacing w:val="-5"/>
          <w:sz w:val="22"/>
        </w:rPr>
        <w:t xml:space="preserve"> </w:t>
      </w:r>
      <w:r>
        <w:rPr>
          <w:color w:val="0000FF"/>
          <w:sz w:val="22"/>
        </w:rPr>
        <w:t>Password,</w:t>
      </w:r>
      <w:r>
        <w:rPr>
          <w:color w:val="0000FF"/>
          <w:spacing w:val="-8"/>
          <w:sz w:val="22"/>
        </w:rPr>
        <w:t xml:space="preserve"> </w:t>
      </w:r>
      <w:r>
        <w:rPr>
          <w:color w:val="0000FF"/>
          <w:sz w:val="22"/>
        </w:rPr>
        <w:t>Registration_Date,</w:t>
      </w:r>
      <w:r>
        <w:rPr>
          <w:color w:val="0000FF"/>
          <w:spacing w:val="-5"/>
          <w:sz w:val="22"/>
        </w:rPr>
        <w:t xml:space="preserve"> </w:t>
      </w:r>
      <w:r>
        <w:rPr>
          <w:color w:val="0000FF"/>
          <w:sz w:val="22"/>
        </w:rPr>
        <w:t>Last_Login,</w:t>
      </w:r>
      <w:r>
        <w:rPr>
          <w:color w:val="0000FF"/>
          <w:spacing w:val="-8"/>
          <w:sz w:val="22"/>
        </w:rPr>
        <w:t xml:space="preserve"> </w:t>
      </w:r>
      <w:r>
        <w:rPr>
          <w:color w:val="0000FF"/>
          <w:sz w:val="22"/>
        </w:rPr>
        <w:t>Is_Active,</w:t>
      </w:r>
      <w:r>
        <w:rPr>
          <w:color w:val="0000FF"/>
          <w:spacing w:val="-5"/>
          <w:sz w:val="22"/>
        </w:rPr>
        <w:t xml:space="preserve"> </w:t>
      </w:r>
      <w:r>
        <w:rPr>
          <w:color w:val="0000FF"/>
          <w:sz w:val="22"/>
        </w:rPr>
        <w:t>Full_Name, Contact_Number, Address, City, State, Country, Zip_Code, Profile_Picture, Account_Balance)</w:t>
      </w:r>
    </w:p>
    <w:p w14:paraId="1D3F5857">
      <w:pPr>
        <w:pStyle w:val="15"/>
        <w:numPr>
          <w:ilvl w:val="2"/>
          <w:numId w:val="9"/>
        </w:numPr>
        <w:tabs>
          <w:tab w:val="left" w:pos="1052"/>
        </w:tabs>
        <w:spacing w:before="52" w:after="0" w:line="240" w:lineRule="auto"/>
        <w:ind w:left="1052" w:right="0" w:hanging="219"/>
        <w:jc w:val="left"/>
        <w:rPr>
          <w:sz w:val="22"/>
        </w:rPr>
      </w:pPr>
      <w:r>
        <w:rPr>
          <w:color w:val="0000FF"/>
          <w:sz w:val="22"/>
        </w:rPr>
        <w:t>Umpire(Umpire_ID,</w:t>
      </w:r>
      <w:r>
        <w:rPr>
          <w:color w:val="0000FF"/>
          <w:spacing w:val="-13"/>
          <w:sz w:val="22"/>
        </w:rPr>
        <w:t xml:space="preserve"> </w:t>
      </w:r>
      <w:r>
        <w:rPr>
          <w:color w:val="0000FF"/>
          <w:sz w:val="22"/>
        </w:rPr>
        <w:t>Umpire_Name,</w:t>
      </w:r>
      <w:r>
        <w:rPr>
          <w:color w:val="0000FF"/>
          <w:spacing w:val="-13"/>
          <w:sz w:val="22"/>
        </w:rPr>
        <w:t xml:space="preserve"> </w:t>
      </w:r>
      <w:r>
        <w:rPr>
          <w:color w:val="0000FF"/>
          <w:sz w:val="22"/>
        </w:rPr>
        <w:t>Country,</w:t>
      </w:r>
      <w:r>
        <w:rPr>
          <w:color w:val="0000FF"/>
          <w:spacing w:val="-13"/>
          <w:sz w:val="22"/>
        </w:rPr>
        <w:t xml:space="preserve"> </w:t>
      </w:r>
      <w:r>
        <w:rPr>
          <w:color w:val="0000FF"/>
          <w:spacing w:val="-2"/>
          <w:sz w:val="22"/>
        </w:rPr>
        <w:t>Experience)</w:t>
      </w:r>
    </w:p>
    <w:p w14:paraId="14C2B19F">
      <w:pPr>
        <w:pStyle w:val="15"/>
        <w:numPr>
          <w:ilvl w:val="2"/>
          <w:numId w:val="9"/>
        </w:numPr>
        <w:tabs>
          <w:tab w:val="left" w:pos="1052"/>
        </w:tabs>
        <w:spacing w:before="176" w:after="0" w:line="240" w:lineRule="auto"/>
        <w:ind w:left="1052" w:right="0" w:hanging="219"/>
        <w:jc w:val="left"/>
        <w:rPr>
          <w:sz w:val="22"/>
        </w:rPr>
      </w:pPr>
      <w:r>
        <w:rPr>
          <w:color w:val="0000FF"/>
          <w:sz w:val="22"/>
        </w:rPr>
        <w:t>Venue(Venue_ID,</w:t>
      </w:r>
      <w:r>
        <w:rPr>
          <w:color w:val="0000FF"/>
          <w:spacing w:val="-11"/>
          <w:sz w:val="22"/>
        </w:rPr>
        <w:t xml:space="preserve"> </w:t>
      </w:r>
      <w:r>
        <w:rPr>
          <w:color w:val="0000FF"/>
          <w:sz w:val="22"/>
        </w:rPr>
        <w:t>Venue_Name,</w:t>
      </w:r>
      <w:r>
        <w:rPr>
          <w:color w:val="0000FF"/>
          <w:spacing w:val="-10"/>
          <w:sz w:val="22"/>
        </w:rPr>
        <w:t xml:space="preserve"> </w:t>
      </w:r>
      <w:r>
        <w:rPr>
          <w:color w:val="0000FF"/>
          <w:sz w:val="22"/>
        </w:rPr>
        <w:t>City,</w:t>
      </w:r>
      <w:r>
        <w:rPr>
          <w:color w:val="0000FF"/>
          <w:spacing w:val="-11"/>
          <w:sz w:val="22"/>
        </w:rPr>
        <w:t xml:space="preserve"> </w:t>
      </w:r>
      <w:r>
        <w:rPr>
          <w:color w:val="0000FF"/>
          <w:sz w:val="22"/>
        </w:rPr>
        <w:t>Country,</w:t>
      </w:r>
      <w:r>
        <w:rPr>
          <w:color w:val="0000FF"/>
          <w:spacing w:val="-10"/>
          <w:sz w:val="22"/>
        </w:rPr>
        <w:t xml:space="preserve"> </w:t>
      </w:r>
      <w:r>
        <w:rPr>
          <w:color w:val="0000FF"/>
          <w:spacing w:val="-2"/>
          <w:sz w:val="22"/>
        </w:rPr>
        <w:t>Capacity)</w:t>
      </w:r>
    </w:p>
    <w:p w14:paraId="09C3EF55">
      <w:pPr>
        <w:pStyle w:val="15"/>
        <w:numPr>
          <w:ilvl w:val="2"/>
          <w:numId w:val="9"/>
        </w:numPr>
        <w:tabs>
          <w:tab w:val="left" w:pos="1052"/>
        </w:tabs>
        <w:spacing w:before="177" w:after="0" w:line="240" w:lineRule="auto"/>
        <w:ind w:left="1052" w:right="0" w:hanging="219"/>
        <w:jc w:val="left"/>
        <w:rPr>
          <w:sz w:val="22"/>
        </w:rPr>
      </w:pPr>
      <w:r>
        <w:rPr>
          <w:color w:val="0000FF"/>
          <w:sz w:val="22"/>
        </w:rPr>
        <w:t>Teams(Team_ID,</w:t>
      </w:r>
      <w:r>
        <w:rPr>
          <w:color w:val="0000FF"/>
          <w:spacing w:val="-13"/>
          <w:sz w:val="22"/>
        </w:rPr>
        <w:t xml:space="preserve"> </w:t>
      </w:r>
      <w:r>
        <w:rPr>
          <w:color w:val="0000FF"/>
          <w:sz w:val="22"/>
        </w:rPr>
        <w:t>Team_Name,</w:t>
      </w:r>
      <w:r>
        <w:rPr>
          <w:color w:val="0000FF"/>
          <w:spacing w:val="-10"/>
          <w:sz w:val="22"/>
        </w:rPr>
        <w:t xml:space="preserve"> </w:t>
      </w:r>
      <w:r>
        <w:rPr>
          <w:color w:val="0000FF"/>
          <w:sz w:val="22"/>
        </w:rPr>
        <w:t>Team_Code,</w:t>
      </w:r>
      <w:r>
        <w:rPr>
          <w:color w:val="0000FF"/>
          <w:spacing w:val="-10"/>
          <w:sz w:val="22"/>
        </w:rPr>
        <w:t xml:space="preserve"> </w:t>
      </w:r>
      <w:r>
        <w:rPr>
          <w:color w:val="0000FF"/>
          <w:sz w:val="22"/>
        </w:rPr>
        <w:t>Home_Ground,</w:t>
      </w:r>
      <w:r>
        <w:rPr>
          <w:color w:val="0000FF"/>
          <w:spacing w:val="-13"/>
          <w:sz w:val="22"/>
        </w:rPr>
        <w:t xml:space="preserve"> </w:t>
      </w:r>
      <w:r>
        <w:rPr>
          <w:color w:val="0000FF"/>
          <w:sz w:val="22"/>
        </w:rPr>
        <w:t>Coach,</w:t>
      </w:r>
      <w:r>
        <w:rPr>
          <w:color w:val="0000FF"/>
          <w:spacing w:val="-13"/>
          <w:sz w:val="22"/>
        </w:rPr>
        <w:t xml:space="preserve"> </w:t>
      </w:r>
      <w:r>
        <w:rPr>
          <w:color w:val="0000FF"/>
          <w:sz w:val="22"/>
        </w:rPr>
        <w:t>Captain_ID,</w:t>
      </w:r>
      <w:r>
        <w:rPr>
          <w:color w:val="0000FF"/>
          <w:spacing w:val="-8"/>
          <w:sz w:val="22"/>
        </w:rPr>
        <w:t xml:space="preserve"> </w:t>
      </w:r>
      <w:r>
        <w:rPr>
          <w:color w:val="0000FF"/>
          <w:sz w:val="22"/>
        </w:rPr>
        <w:t>Is_Active,</w:t>
      </w:r>
      <w:r>
        <w:rPr>
          <w:color w:val="0000FF"/>
          <w:spacing w:val="-10"/>
          <w:sz w:val="22"/>
        </w:rPr>
        <w:t xml:space="preserve"> </w:t>
      </w:r>
      <w:r>
        <w:rPr>
          <w:color w:val="0000FF"/>
          <w:spacing w:val="-2"/>
          <w:sz w:val="22"/>
        </w:rPr>
        <w:t>Logo)</w:t>
      </w:r>
    </w:p>
    <w:p w14:paraId="3ED6A8BF">
      <w:pPr>
        <w:pStyle w:val="15"/>
        <w:spacing w:after="0" w:line="240" w:lineRule="auto"/>
        <w:jc w:val="left"/>
        <w:rPr>
          <w:sz w:val="22"/>
        </w:rPr>
        <w:sectPr>
          <w:pgSz w:w="11910" w:h="16840"/>
          <w:pgMar w:top="460" w:right="0" w:bottom="1080" w:left="566" w:header="241" w:footer="893" w:gutter="0"/>
          <w:cols w:space="720" w:num="1"/>
        </w:sectPr>
      </w:pPr>
    </w:p>
    <w:p w14:paraId="152DC980">
      <w:pPr>
        <w:pStyle w:val="9"/>
        <w:spacing w:before="136"/>
        <w:ind w:left="0"/>
        <w:rPr>
          <w:rFonts w:ascii="Times New Roman"/>
          <w:sz w:val="22"/>
        </w:rPr>
      </w:pPr>
    </w:p>
    <w:p w14:paraId="71CBD85C">
      <w:pPr>
        <w:pStyle w:val="15"/>
        <w:numPr>
          <w:ilvl w:val="2"/>
          <w:numId w:val="9"/>
        </w:numPr>
        <w:tabs>
          <w:tab w:val="left" w:pos="1052"/>
        </w:tabs>
        <w:spacing w:before="1" w:after="0" w:line="240" w:lineRule="auto"/>
        <w:ind w:left="1052" w:right="0" w:hanging="219"/>
        <w:jc w:val="left"/>
        <w:rPr>
          <w:sz w:val="22"/>
        </w:rPr>
      </w:pPr>
      <w:r>
        <w:rPr>
          <w:color w:val="0000FF"/>
          <w:sz w:val="22"/>
        </w:rPr>
        <w:t>Series(Series_ID,</w:t>
      </w:r>
      <w:r>
        <w:rPr>
          <w:color w:val="0000FF"/>
          <w:spacing w:val="-12"/>
          <w:sz w:val="22"/>
        </w:rPr>
        <w:t xml:space="preserve"> </w:t>
      </w:r>
      <w:r>
        <w:rPr>
          <w:color w:val="0000FF"/>
          <w:sz w:val="22"/>
        </w:rPr>
        <w:t>Series_Name,</w:t>
      </w:r>
      <w:r>
        <w:rPr>
          <w:color w:val="0000FF"/>
          <w:spacing w:val="-10"/>
          <w:sz w:val="22"/>
        </w:rPr>
        <w:t xml:space="preserve"> </w:t>
      </w:r>
      <w:r>
        <w:rPr>
          <w:color w:val="0000FF"/>
          <w:sz w:val="22"/>
        </w:rPr>
        <w:t>Start_Date,</w:t>
      </w:r>
      <w:r>
        <w:rPr>
          <w:color w:val="0000FF"/>
          <w:spacing w:val="-12"/>
          <w:sz w:val="22"/>
        </w:rPr>
        <w:t xml:space="preserve"> </w:t>
      </w:r>
      <w:r>
        <w:rPr>
          <w:color w:val="0000FF"/>
          <w:sz w:val="22"/>
        </w:rPr>
        <w:t>End_Date,</w:t>
      </w:r>
      <w:r>
        <w:rPr>
          <w:color w:val="0000FF"/>
          <w:spacing w:val="-9"/>
          <w:sz w:val="22"/>
        </w:rPr>
        <w:t xml:space="preserve"> </w:t>
      </w:r>
      <w:r>
        <w:rPr>
          <w:color w:val="0000FF"/>
          <w:spacing w:val="-2"/>
          <w:sz w:val="22"/>
        </w:rPr>
        <w:t>Participating_Teams)</w:t>
      </w:r>
    </w:p>
    <w:p w14:paraId="3D71C203">
      <w:pPr>
        <w:pStyle w:val="15"/>
        <w:numPr>
          <w:ilvl w:val="2"/>
          <w:numId w:val="9"/>
        </w:numPr>
        <w:tabs>
          <w:tab w:val="left" w:pos="1052"/>
        </w:tabs>
        <w:spacing w:before="176" w:after="0" w:line="360" w:lineRule="auto"/>
        <w:ind w:left="833" w:right="1865" w:firstLine="0"/>
        <w:jc w:val="left"/>
        <w:rPr>
          <w:sz w:val="22"/>
        </w:rPr>
      </w:pPr>
      <w:r>
        <w:rPr>
          <w:color w:val="0000FF"/>
          <w:sz w:val="22"/>
        </w:rPr>
        <w:t>Matches(Match_ID,</w:t>
      </w:r>
      <w:r>
        <w:rPr>
          <w:color w:val="0000FF"/>
          <w:spacing w:val="-5"/>
          <w:sz w:val="22"/>
        </w:rPr>
        <w:t xml:space="preserve"> </w:t>
      </w:r>
      <w:r>
        <w:rPr>
          <w:color w:val="0000FF"/>
          <w:sz w:val="22"/>
        </w:rPr>
        <w:t>Team1_ID,</w:t>
      </w:r>
      <w:r>
        <w:rPr>
          <w:color w:val="0000FF"/>
          <w:spacing w:val="-5"/>
          <w:sz w:val="22"/>
        </w:rPr>
        <w:t xml:space="preserve"> </w:t>
      </w:r>
      <w:r>
        <w:rPr>
          <w:color w:val="0000FF"/>
          <w:sz w:val="22"/>
        </w:rPr>
        <w:t>Team2_ID,</w:t>
      </w:r>
      <w:r>
        <w:rPr>
          <w:color w:val="0000FF"/>
          <w:spacing w:val="-5"/>
          <w:sz w:val="22"/>
        </w:rPr>
        <w:t xml:space="preserve"> </w:t>
      </w:r>
      <w:r>
        <w:rPr>
          <w:color w:val="0000FF"/>
          <w:sz w:val="22"/>
        </w:rPr>
        <w:t>Match_Date,</w:t>
      </w:r>
      <w:r>
        <w:rPr>
          <w:color w:val="0000FF"/>
          <w:spacing w:val="-7"/>
          <w:sz w:val="22"/>
        </w:rPr>
        <w:t xml:space="preserve"> </w:t>
      </w:r>
      <w:r>
        <w:rPr>
          <w:color w:val="0000FF"/>
          <w:sz w:val="22"/>
        </w:rPr>
        <w:t>Match_Time,</w:t>
      </w:r>
      <w:r>
        <w:rPr>
          <w:color w:val="0000FF"/>
          <w:spacing w:val="-5"/>
          <w:sz w:val="22"/>
        </w:rPr>
        <w:t xml:space="preserve"> </w:t>
      </w:r>
      <w:r>
        <w:rPr>
          <w:color w:val="0000FF"/>
          <w:sz w:val="22"/>
        </w:rPr>
        <w:t>Venue,</w:t>
      </w:r>
      <w:r>
        <w:rPr>
          <w:color w:val="0000FF"/>
          <w:spacing w:val="-7"/>
          <w:sz w:val="22"/>
        </w:rPr>
        <w:t xml:space="preserve"> </w:t>
      </w:r>
      <w:r>
        <w:rPr>
          <w:color w:val="0000FF"/>
          <w:sz w:val="22"/>
        </w:rPr>
        <w:t>Series,</w:t>
      </w:r>
      <w:r>
        <w:rPr>
          <w:color w:val="0000FF"/>
          <w:spacing w:val="-7"/>
          <w:sz w:val="22"/>
        </w:rPr>
        <w:t xml:space="preserve"> </w:t>
      </w:r>
      <w:r>
        <w:rPr>
          <w:color w:val="0000FF"/>
          <w:sz w:val="22"/>
        </w:rPr>
        <w:t>Format, Is_Completed, Result)</w:t>
      </w:r>
    </w:p>
    <w:p w14:paraId="62C4E60A">
      <w:pPr>
        <w:pStyle w:val="15"/>
        <w:numPr>
          <w:ilvl w:val="2"/>
          <w:numId w:val="9"/>
        </w:numPr>
        <w:tabs>
          <w:tab w:val="left" w:pos="1052"/>
        </w:tabs>
        <w:spacing w:before="50" w:after="0" w:line="360" w:lineRule="auto"/>
        <w:ind w:left="833" w:right="1775" w:firstLine="0"/>
        <w:jc w:val="left"/>
        <w:rPr>
          <w:sz w:val="22"/>
        </w:rPr>
      </w:pPr>
      <w:r>
        <w:rPr>
          <w:color w:val="0000FF"/>
          <w:sz w:val="22"/>
        </w:rPr>
        <w:t>Player(Player_ID,</w:t>
      </w:r>
      <w:r>
        <w:rPr>
          <w:color w:val="0000FF"/>
          <w:spacing w:val="-5"/>
          <w:sz w:val="22"/>
        </w:rPr>
        <w:t xml:space="preserve"> </w:t>
      </w:r>
      <w:r>
        <w:rPr>
          <w:color w:val="0000FF"/>
          <w:sz w:val="22"/>
        </w:rPr>
        <w:t>Player_Name,</w:t>
      </w:r>
      <w:r>
        <w:rPr>
          <w:color w:val="0000FF"/>
          <w:spacing w:val="-5"/>
          <w:sz w:val="22"/>
        </w:rPr>
        <w:t xml:space="preserve"> </w:t>
      </w:r>
      <w:r>
        <w:rPr>
          <w:color w:val="0000FF"/>
          <w:sz w:val="22"/>
        </w:rPr>
        <w:t>Date_of_Birth,</w:t>
      </w:r>
      <w:r>
        <w:rPr>
          <w:color w:val="0000FF"/>
          <w:spacing w:val="-8"/>
          <w:sz w:val="22"/>
        </w:rPr>
        <w:t xml:space="preserve"> </w:t>
      </w:r>
      <w:r>
        <w:rPr>
          <w:color w:val="0000FF"/>
          <w:sz w:val="22"/>
        </w:rPr>
        <w:t>Batting_Style,</w:t>
      </w:r>
      <w:r>
        <w:rPr>
          <w:color w:val="0000FF"/>
          <w:spacing w:val="-8"/>
          <w:sz w:val="22"/>
        </w:rPr>
        <w:t xml:space="preserve"> </w:t>
      </w:r>
      <w:r>
        <w:rPr>
          <w:color w:val="0000FF"/>
          <w:sz w:val="22"/>
        </w:rPr>
        <w:t>Bowling_Style,</w:t>
      </w:r>
      <w:r>
        <w:rPr>
          <w:color w:val="0000FF"/>
          <w:spacing w:val="-5"/>
          <w:sz w:val="22"/>
        </w:rPr>
        <w:t xml:space="preserve"> </w:t>
      </w:r>
      <w:r>
        <w:rPr>
          <w:color w:val="0000FF"/>
          <w:sz w:val="22"/>
        </w:rPr>
        <w:t>Team_ID,</w:t>
      </w:r>
      <w:r>
        <w:rPr>
          <w:color w:val="0000FF"/>
          <w:spacing w:val="-5"/>
          <w:sz w:val="22"/>
        </w:rPr>
        <w:t xml:space="preserve"> </w:t>
      </w:r>
      <w:r>
        <w:rPr>
          <w:color w:val="0000FF"/>
          <w:sz w:val="22"/>
        </w:rPr>
        <w:t>Role, Country, Profile_Picture, Is_Active, Credit_Value)</w:t>
      </w:r>
    </w:p>
    <w:p w14:paraId="5B2DA120">
      <w:pPr>
        <w:pStyle w:val="15"/>
        <w:numPr>
          <w:ilvl w:val="2"/>
          <w:numId w:val="9"/>
        </w:numPr>
        <w:tabs>
          <w:tab w:val="left" w:pos="1052"/>
        </w:tabs>
        <w:spacing w:before="52" w:after="0" w:line="240" w:lineRule="auto"/>
        <w:ind w:left="1052" w:right="0" w:hanging="219"/>
        <w:jc w:val="left"/>
        <w:rPr>
          <w:sz w:val="22"/>
        </w:rPr>
      </w:pPr>
      <w:r>
        <w:rPr>
          <w:color w:val="0000FF"/>
          <w:sz w:val="22"/>
        </w:rPr>
        <w:t>LiveScores(Score_ID,</w:t>
      </w:r>
      <w:r>
        <w:rPr>
          <w:color w:val="0000FF"/>
          <w:spacing w:val="-12"/>
          <w:sz w:val="22"/>
        </w:rPr>
        <w:t xml:space="preserve"> </w:t>
      </w:r>
      <w:r>
        <w:rPr>
          <w:color w:val="0000FF"/>
          <w:sz w:val="22"/>
        </w:rPr>
        <w:t>Match_ID,</w:t>
      </w:r>
      <w:r>
        <w:rPr>
          <w:color w:val="0000FF"/>
          <w:spacing w:val="-10"/>
          <w:sz w:val="22"/>
        </w:rPr>
        <w:t xml:space="preserve"> </w:t>
      </w:r>
      <w:r>
        <w:rPr>
          <w:color w:val="0000FF"/>
          <w:sz w:val="22"/>
        </w:rPr>
        <w:t>Current_Innings,</w:t>
      </w:r>
      <w:r>
        <w:rPr>
          <w:color w:val="0000FF"/>
          <w:spacing w:val="-10"/>
          <w:sz w:val="22"/>
        </w:rPr>
        <w:t xml:space="preserve"> </w:t>
      </w:r>
      <w:r>
        <w:rPr>
          <w:color w:val="0000FF"/>
          <w:sz w:val="22"/>
        </w:rPr>
        <w:t>Overs,</w:t>
      </w:r>
      <w:r>
        <w:rPr>
          <w:color w:val="0000FF"/>
          <w:spacing w:val="-10"/>
          <w:sz w:val="22"/>
        </w:rPr>
        <w:t xml:space="preserve"> </w:t>
      </w:r>
      <w:r>
        <w:rPr>
          <w:color w:val="0000FF"/>
          <w:sz w:val="22"/>
        </w:rPr>
        <w:t>Runs,</w:t>
      </w:r>
      <w:r>
        <w:rPr>
          <w:color w:val="0000FF"/>
          <w:spacing w:val="-12"/>
          <w:sz w:val="22"/>
        </w:rPr>
        <w:t xml:space="preserve"> </w:t>
      </w:r>
      <w:r>
        <w:rPr>
          <w:color w:val="0000FF"/>
          <w:sz w:val="22"/>
        </w:rPr>
        <w:t>Wickets,</w:t>
      </w:r>
      <w:r>
        <w:rPr>
          <w:color w:val="0000FF"/>
          <w:spacing w:val="-12"/>
          <w:sz w:val="22"/>
        </w:rPr>
        <w:t xml:space="preserve"> </w:t>
      </w:r>
      <w:r>
        <w:rPr>
          <w:color w:val="0000FF"/>
          <w:spacing w:val="-2"/>
          <w:sz w:val="22"/>
        </w:rPr>
        <w:t>Other_Info)</w:t>
      </w:r>
    </w:p>
    <w:p w14:paraId="40EA45AA">
      <w:pPr>
        <w:pStyle w:val="15"/>
        <w:numPr>
          <w:ilvl w:val="2"/>
          <w:numId w:val="9"/>
        </w:numPr>
        <w:tabs>
          <w:tab w:val="left" w:pos="1052"/>
        </w:tabs>
        <w:spacing w:before="177" w:after="0" w:line="360" w:lineRule="auto"/>
        <w:ind w:left="833" w:right="1536" w:firstLine="0"/>
        <w:jc w:val="left"/>
        <w:rPr>
          <w:sz w:val="22"/>
        </w:rPr>
      </w:pPr>
      <w:r>
        <w:rPr>
          <w:color w:val="0000FF"/>
          <w:sz w:val="22"/>
        </w:rPr>
        <w:t xml:space="preserve">PlayerStats(Match_ID, Player_ID, Batting_Runs, Batting_Balls, Batting_Fours, Batting_Sixes, </w:t>
      </w:r>
      <w:r>
        <w:rPr>
          <w:color w:val="0000FF"/>
          <w:spacing w:val="-2"/>
          <w:sz w:val="22"/>
        </w:rPr>
        <w:t>Bowling_Overs,</w:t>
      </w:r>
      <w:r>
        <w:rPr>
          <w:color w:val="0000FF"/>
          <w:spacing w:val="16"/>
          <w:sz w:val="22"/>
        </w:rPr>
        <w:t xml:space="preserve"> </w:t>
      </w:r>
      <w:r>
        <w:rPr>
          <w:color w:val="0000FF"/>
          <w:spacing w:val="-2"/>
          <w:sz w:val="22"/>
        </w:rPr>
        <w:t>Bowling_Wickets,</w:t>
      </w:r>
      <w:r>
        <w:rPr>
          <w:color w:val="0000FF"/>
          <w:spacing w:val="15"/>
          <w:sz w:val="22"/>
        </w:rPr>
        <w:t xml:space="preserve"> </w:t>
      </w:r>
      <w:r>
        <w:rPr>
          <w:color w:val="0000FF"/>
          <w:spacing w:val="-2"/>
          <w:sz w:val="22"/>
        </w:rPr>
        <w:t>Bowling_Runs_Conceded,</w:t>
      </w:r>
      <w:r>
        <w:rPr>
          <w:color w:val="0000FF"/>
          <w:spacing w:val="14"/>
          <w:sz w:val="22"/>
        </w:rPr>
        <w:t xml:space="preserve"> </w:t>
      </w:r>
      <w:r>
        <w:rPr>
          <w:color w:val="0000FF"/>
          <w:spacing w:val="-2"/>
          <w:sz w:val="22"/>
        </w:rPr>
        <w:t>Fielding_Catches,</w:t>
      </w:r>
      <w:r>
        <w:rPr>
          <w:color w:val="0000FF"/>
          <w:spacing w:val="19"/>
          <w:sz w:val="22"/>
        </w:rPr>
        <w:t xml:space="preserve"> </w:t>
      </w:r>
      <w:r>
        <w:rPr>
          <w:color w:val="0000FF"/>
          <w:spacing w:val="-2"/>
          <w:sz w:val="22"/>
        </w:rPr>
        <w:t>Fielding_RunOuts)</w:t>
      </w:r>
    </w:p>
    <w:p w14:paraId="0A5F5DB7">
      <w:pPr>
        <w:pStyle w:val="15"/>
        <w:numPr>
          <w:ilvl w:val="2"/>
          <w:numId w:val="9"/>
        </w:numPr>
        <w:tabs>
          <w:tab w:val="left" w:pos="1162"/>
        </w:tabs>
        <w:spacing w:before="50" w:after="0" w:line="240" w:lineRule="auto"/>
        <w:ind w:left="1162" w:right="0" w:hanging="329"/>
        <w:jc w:val="left"/>
        <w:rPr>
          <w:sz w:val="22"/>
        </w:rPr>
      </w:pPr>
      <w:r>
        <w:rPr>
          <w:color w:val="0000FF"/>
          <w:sz w:val="22"/>
        </w:rPr>
        <w:t>Rankings(Ranking_ID,</w:t>
      </w:r>
      <w:r>
        <w:rPr>
          <w:color w:val="0000FF"/>
          <w:spacing w:val="-12"/>
          <w:sz w:val="22"/>
        </w:rPr>
        <w:t xml:space="preserve"> </w:t>
      </w:r>
      <w:r>
        <w:rPr>
          <w:color w:val="0000FF"/>
          <w:sz w:val="22"/>
        </w:rPr>
        <w:t>Format,</w:t>
      </w:r>
      <w:r>
        <w:rPr>
          <w:color w:val="0000FF"/>
          <w:spacing w:val="-14"/>
          <w:sz w:val="22"/>
        </w:rPr>
        <w:t xml:space="preserve"> </w:t>
      </w:r>
      <w:r>
        <w:rPr>
          <w:color w:val="0000FF"/>
          <w:sz w:val="22"/>
        </w:rPr>
        <w:t>Category,</w:t>
      </w:r>
      <w:r>
        <w:rPr>
          <w:color w:val="0000FF"/>
          <w:spacing w:val="-11"/>
          <w:sz w:val="22"/>
        </w:rPr>
        <w:t xml:space="preserve"> </w:t>
      </w:r>
      <w:r>
        <w:rPr>
          <w:color w:val="0000FF"/>
          <w:sz w:val="22"/>
        </w:rPr>
        <w:t>Player_ID,</w:t>
      </w:r>
      <w:r>
        <w:rPr>
          <w:color w:val="0000FF"/>
          <w:spacing w:val="-10"/>
          <w:sz w:val="22"/>
        </w:rPr>
        <w:t xml:space="preserve"> </w:t>
      </w:r>
      <w:r>
        <w:rPr>
          <w:color w:val="0000FF"/>
          <w:sz w:val="22"/>
        </w:rPr>
        <w:t>Player_Rank,</w:t>
      </w:r>
      <w:r>
        <w:rPr>
          <w:color w:val="0000FF"/>
          <w:spacing w:val="-11"/>
          <w:sz w:val="22"/>
        </w:rPr>
        <w:t xml:space="preserve"> </w:t>
      </w:r>
      <w:r>
        <w:rPr>
          <w:color w:val="0000FF"/>
          <w:sz w:val="22"/>
        </w:rPr>
        <w:t>Team_ID,</w:t>
      </w:r>
      <w:r>
        <w:rPr>
          <w:color w:val="0000FF"/>
          <w:spacing w:val="-11"/>
          <w:sz w:val="22"/>
        </w:rPr>
        <w:t xml:space="preserve"> </w:t>
      </w:r>
      <w:r>
        <w:rPr>
          <w:color w:val="0000FF"/>
          <w:spacing w:val="-2"/>
          <w:sz w:val="22"/>
        </w:rPr>
        <w:t>Points)</w:t>
      </w:r>
    </w:p>
    <w:p w14:paraId="1F0B561A">
      <w:pPr>
        <w:pStyle w:val="15"/>
        <w:numPr>
          <w:ilvl w:val="2"/>
          <w:numId w:val="9"/>
        </w:numPr>
        <w:tabs>
          <w:tab w:val="left" w:pos="1162"/>
        </w:tabs>
        <w:spacing w:before="179" w:after="0" w:line="360" w:lineRule="auto"/>
        <w:ind w:left="833" w:right="2288" w:firstLine="0"/>
        <w:jc w:val="left"/>
        <w:rPr>
          <w:sz w:val="22"/>
        </w:rPr>
      </w:pPr>
      <w:r>
        <w:rPr>
          <w:color w:val="0000FF"/>
          <w:sz w:val="22"/>
        </w:rPr>
        <w:t>UserTeam(Team_ID,</w:t>
      </w:r>
      <w:r>
        <w:rPr>
          <w:color w:val="0000FF"/>
          <w:spacing w:val="-8"/>
          <w:sz w:val="22"/>
        </w:rPr>
        <w:t xml:space="preserve"> </w:t>
      </w:r>
      <w:r>
        <w:rPr>
          <w:color w:val="0000FF"/>
          <w:sz w:val="22"/>
        </w:rPr>
        <w:t>User_ID,</w:t>
      </w:r>
      <w:r>
        <w:rPr>
          <w:color w:val="0000FF"/>
          <w:spacing w:val="-8"/>
          <w:sz w:val="22"/>
        </w:rPr>
        <w:t xml:space="preserve"> </w:t>
      </w:r>
      <w:r>
        <w:rPr>
          <w:color w:val="0000FF"/>
          <w:sz w:val="22"/>
        </w:rPr>
        <w:t>Match_ID,</w:t>
      </w:r>
      <w:r>
        <w:rPr>
          <w:color w:val="0000FF"/>
          <w:spacing w:val="-6"/>
          <w:sz w:val="22"/>
        </w:rPr>
        <w:t xml:space="preserve"> </w:t>
      </w:r>
      <w:r>
        <w:rPr>
          <w:color w:val="0000FF"/>
          <w:sz w:val="22"/>
        </w:rPr>
        <w:t>Captain_ID,</w:t>
      </w:r>
      <w:r>
        <w:rPr>
          <w:color w:val="0000FF"/>
          <w:spacing w:val="-8"/>
          <w:sz w:val="22"/>
        </w:rPr>
        <w:t xml:space="preserve"> </w:t>
      </w:r>
      <w:r>
        <w:rPr>
          <w:color w:val="0000FF"/>
          <w:sz w:val="22"/>
        </w:rPr>
        <w:t>Vice_Captain_ID,</w:t>
      </w:r>
      <w:r>
        <w:rPr>
          <w:color w:val="0000FF"/>
          <w:spacing w:val="-6"/>
          <w:sz w:val="22"/>
        </w:rPr>
        <w:t xml:space="preserve"> </w:t>
      </w:r>
      <w:r>
        <w:rPr>
          <w:color w:val="0000FF"/>
          <w:sz w:val="22"/>
        </w:rPr>
        <w:t>Total_Credits, Formation, Created_At)</w:t>
      </w:r>
    </w:p>
    <w:p w14:paraId="5A7E6A50">
      <w:pPr>
        <w:pStyle w:val="15"/>
        <w:numPr>
          <w:ilvl w:val="2"/>
          <w:numId w:val="9"/>
        </w:numPr>
        <w:tabs>
          <w:tab w:val="left" w:pos="1162"/>
        </w:tabs>
        <w:spacing w:before="50" w:after="0" w:line="240" w:lineRule="auto"/>
        <w:ind w:left="1162" w:right="0" w:hanging="329"/>
        <w:jc w:val="left"/>
        <w:rPr>
          <w:sz w:val="22"/>
        </w:rPr>
      </w:pPr>
      <w:r>
        <w:rPr>
          <w:color w:val="0000FF"/>
          <w:sz w:val="22"/>
        </w:rPr>
        <w:t>TeamPlayers(Team_ID,</w:t>
      </w:r>
      <w:r>
        <w:rPr>
          <w:color w:val="0000FF"/>
          <w:spacing w:val="-14"/>
          <w:sz w:val="22"/>
        </w:rPr>
        <w:t xml:space="preserve"> </w:t>
      </w:r>
      <w:r>
        <w:rPr>
          <w:color w:val="0000FF"/>
          <w:sz w:val="22"/>
        </w:rPr>
        <w:t>Player_ID,</w:t>
      </w:r>
      <w:r>
        <w:rPr>
          <w:color w:val="0000FF"/>
          <w:spacing w:val="-13"/>
          <w:sz w:val="22"/>
        </w:rPr>
        <w:t xml:space="preserve"> </w:t>
      </w:r>
      <w:r>
        <w:rPr>
          <w:color w:val="0000FF"/>
          <w:sz w:val="22"/>
        </w:rPr>
        <w:t>Is_Substitute,</w:t>
      </w:r>
      <w:r>
        <w:rPr>
          <w:color w:val="0000FF"/>
          <w:spacing w:val="-13"/>
          <w:sz w:val="22"/>
        </w:rPr>
        <w:t xml:space="preserve"> </w:t>
      </w:r>
      <w:r>
        <w:rPr>
          <w:color w:val="0000FF"/>
          <w:spacing w:val="-2"/>
          <w:sz w:val="22"/>
        </w:rPr>
        <w:t>Position)</w:t>
      </w:r>
    </w:p>
    <w:p w14:paraId="7CB3429A">
      <w:pPr>
        <w:pStyle w:val="15"/>
        <w:numPr>
          <w:ilvl w:val="2"/>
          <w:numId w:val="9"/>
        </w:numPr>
        <w:tabs>
          <w:tab w:val="left" w:pos="1162"/>
        </w:tabs>
        <w:spacing w:before="179" w:after="0" w:line="360" w:lineRule="auto"/>
        <w:ind w:left="833" w:right="1655" w:firstLine="0"/>
        <w:jc w:val="left"/>
        <w:rPr>
          <w:sz w:val="22"/>
        </w:rPr>
      </w:pPr>
      <w:r>
        <w:rPr>
          <w:color w:val="0000FF"/>
          <w:sz w:val="22"/>
        </w:rPr>
        <w:t>Contest(Contest_ID,</w:t>
      </w:r>
      <w:r>
        <w:rPr>
          <w:color w:val="0000FF"/>
          <w:spacing w:val="-7"/>
          <w:sz w:val="22"/>
        </w:rPr>
        <w:t xml:space="preserve"> </w:t>
      </w:r>
      <w:r>
        <w:rPr>
          <w:color w:val="0000FF"/>
          <w:sz w:val="22"/>
        </w:rPr>
        <w:t>Match_ID,</w:t>
      </w:r>
      <w:r>
        <w:rPr>
          <w:color w:val="0000FF"/>
          <w:spacing w:val="-7"/>
          <w:sz w:val="22"/>
        </w:rPr>
        <w:t xml:space="preserve"> </w:t>
      </w:r>
      <w:r>
        <w:rPr>
          <w:color w:val="0000FF"/>
          <w:sz w:val="22"/>
        </w:rPr>
        <w:t>Entry_Fee,</w:t>
      </w:r>
      <w:r>
        <w:rPr>
          <w:color w:val="0000FF"/>
          <w:spacing w:val="-7"/>
          <w:sz w:val="22"/>
        </w:rPr>
        <w:t xml:space="preserve"> </w:t>
      </w:r>
      <w:r>
        <w:rPr>
          <w:color w:val="0000FF"/>
          <w:sz w:val="22"/>
        </w:rPr>
        <w:t>Prize_Pool,</w:t>
      </w:r>
      <w:r>
        <w:rPr>
          <w:color w:val="0000FF"/>
          <w:spacing w:val="-9"/>
          <w:sz w:val="22"/>
        </w:rPr>
        <w:t xml:space="preserve"> </w:t>
      </w:r>
      <w:r>
        <w:rPr>
          <w:color w:val="0000FF"/>
          <w:sz w:val="22"/>
        </w:rPr>
        <w:t>Max_Participants,</w:t>
      </w:r>
      <w:r>
        <w:rPr>
          <w:color w:val="0000FF"/>
          <w:spacing w:val="-9"/>
          <w:sz w:val="22"/>
        </w:rPr>
        <w:t xml:space="preserve"> </w:t>
      </w:r>
      <w:r>
        <w:rPr>
          <w:color w:val="0000FF"/>
          <w:sz w:val="22"/>
        </w:rPr>
        <w:t>Current_Participants, Contest_Type, Start_Time, Status, Created_At)</w:t>
      </w:r>
    </w:p>
    <w:p w14:paraId="07E5490C">
      <w:pPr>
        <w:pStyle w:val="15"/>
        <w:numPr>
          <w:ilvl w:val="2"/>
          <w:numId w:val="9"/>
        </w:numPr>
        <w:tabs>
          <w:tab w:val="left" w:pos="1162"/>
        </w:tabs>
        <w:spacing w:before="50" w:after="0" w:line="360" w:lineRule="auto"/>
        <w:ind w:left="833" w:right="1863" w:firstLine="0"/>
        <w:jc w:val="left"/>
        <w:rPr>
          <w:sz w:val="22"/>
        </w:rPr>
      </w:pPr>
      <w:r>
        <w:rPr>
          <w:color w:val="0000FF"/>
          <w:sz w:val="22"/>
        </w:rPr>
        <w:t>UserContest(Entry_ID,</w:t>
      </w:r>
      <w:r>
        <w:rPr>
          <w:color w:val="0000FF"/>
          <w:spacing w:val="-7"/>
          <w:sz w:val="22"/>
        </w:rPr>
        <w:t xml:space="preserve"> </w:t>
      </w:r>
      <w:r>
        <w:rPr>
          <w:color w:val="0000FF"/>
          <w:sz w:val="22"/>
        </w:rPr>
        <w:t>User_ID,</w:t>
      </w:r>
      <w:r>
        <w:rPr>
          <w:color w:val="0000FF"/>
          <w:spacing w:val="-5"/>
          <w:sz w:val="22"/>
        </w:rPr>
        <w:t xml:space="preserve"> </w:t>
      </w:r>
      <w:r>
        <w:rPr>
          <w:color w:val="0000FF"/>
          <w:sz w:val="22"/>
        </w:rPr>
        <w:t>Contest_ID,</w:t>
      </w:r>
      <w:r>
        <w:rPr>
          <w:color w:val="0000FF"/>
          <w:spacing w:val="-7"/>
          <w:sz w:val="22"/>
        </w:rPr>
        <w:t xml:space="preserve"> </w:t>
      </w:r>
      <w:r>
        <w:rPr>
          <w:color w:val="0000FF"/>
          <w:sz w:val="22"/>
        </w:rPr>
        <w:t>Team_ID,</w:t>
      </w:r>
      <w:r>
        <w:rPr>
          <w:color w:val="0000FF"/>
          <w:spacing w:val="-7"/>
          <w:sz w:val="22"/>
        </w:rPr>
        <w:t xml:space="preserve"> </w:t>
      </w:r>
      <w:r>
        <w:rPr>
          <w:color w:val="0000FF"/>
          <w:sz w:val="22"/>
        </w:rPr>
        <w:t>Final_Points,</w:t>
      </w:r>
      <w:r>
        <w:rPr>
          <w:color w:val="0000FF"/>
          <w:spacing w:val="-7"/>
          <w:sz w:val="22"/>
        </w:rPr>
        <w:t xml:space="preserve"> </w:t>
      </w:r>
      <w:r>
        <w:rPr>
          <w:color w:val="0000FF"/>
          <w:sz w:val="22"/>
        </w:rPr>
        <w:t>Final_Rank,</w:t>
      </w:r>
      <w:r>
        <w:rPr>
          <w:color w:val="0000FF"/>
          <w:spacing w:val="-7"/>
          <w:sz w:val="22"/>
        </w:rPr>
        <w:t xml:space="preserve"> </w:t>
      </w:r>
      <w:r>
        <w:rPr>
          <w:color w:val="0000FF"/>
          <w:sz w:val="22"/>
        </w:rPr>
        <w:t>Winnings, Status, Joined_At)</w:t>
      </w:r>
    </w:p>
    <w:p w14:paraId="19E10EC4">
      <w:pPr>
        <w:pStyle w:val="15"/>
        <w:numPr>
          <w:ilvl w:val="2"/>
          <w:numId w:val="9"/>
        </w:numPr>
        <w:tabs>
          <w:tab w:val="left" w:pos="1162"/>
        </w:tabs>
        <w:spacing w:before="52" w:after="0" w:line="240" w:lineRule="auto"/>
        <w:ind w:left="1162" w:right="0" w:hanging="329"/>
        <w:jc w:val="left"/>
        <w:rPr>
          <w:sz w:val="22"/>
        </w:rPr>
      </w:pPr>
      <w:r>
        <w:rPr>
          <w:color w:val="0000FF"/>
          <w:sz w:val="22"/>
        </w:rPr>
        <w:t>ScoringRules(Rule_ID,</w:t>
      </w:r>
      <w:r>
        <w:rPr>
          <w:color w:val="0000FF"/>
          <w:spacing w:val="-13"/>
          <w:sz w:val="22"/>
        </w:rPr>
        <w:t xml:space="preserve"> </w:t>
      </w:r>
      <w:r>
        <w:rPr>
          <w:color w:val="0000FF"/>
          <w:sz w:val="22"/>
        </w:rPr>
        <w:t>Action,</w:t>
      </w:r>
      <w:r>
        <w:rPr>
          <w:color w:val="0000FF"/>
          <w:spacing w:val="-12"/>
          <w:sz w:val="22"/>
        </w:rPr>
        <w:t xml:space="preserve"> </w:t>
      </w:r>
      <w:r>
        <w:rPr>
          <w:color w:val="0000FF"/>
          <w:sz w:val="22"/>
        </w:rPr>
        <w:t>Points,</w:t>
      </w:r>
      <w:r>
        <w:rPr>
          <w:color w:val="0000FF"/>
          <w:spacing w:val="-12"/>
          <w:sz w:val="22"/>
        </w:rPr>
        <w:t xml:space="preserve"> </w:t>
      </w:r>
      <w:r>
        <w:rPr>
          <w:color w:val="0000FF"/>
          <w:sz w:val="22"/>
        </w:rPr>
        <w:t>Is_Active,</w:t>
      </w:r>
      <w:r>
        <w:rPr>
          <w:color w:val="0000FF"/>
          <w:spacing w:val="-10"/>
          <w:sz w:val="22"/>
        </w:rPr>
        <w:t xml:space="preserve"> </w:t>
      </w:r>
      <w:r>
        <w:rPr>
          <w:color w:val="0000FF"/>
          <w:sz w:val="22"/>
        </w:rPr>
        <w:t>Valid_From,</w:t>
      </w:r>
      <w:r>
        <w:rPr>
          <w:color w:val="0000FF"/>
          <w:spacing w:val="-10"/>
          <w:sz w:val="22"/>
        </w:rPr>
        <w:t xml:space="preserve"> </w:t>
      </w:r>
      <w:r>
        <w:rPr>
          <w:color w:val="0000FF"/>
          <w:spacing w:val="-2"/>
          <w:sz w:val="22"/>
        </w:rPr>
        <w:t>Valid_To)</w:t>
      </w:r>
    </w:p>
    <w:p w14:paraId="5AE3BC50">
      <w:pPr>
        <w:pStyle w:val="15"/>
        <w:numPr>
          <w:ilvl w:val="2"/>
          <w:numId w:val="9"/>
        </w:numPr>
        <w:tabs>
          <w:tab w:val="left" w:pos="1162"/>
        </w:tabs>
        <w:spacing w:before="177" w:after="0" w:line="360" w:lineRule="auto"/>
        <w:ind w:left="833" w:right="3047" w:firstLine="0"/>
        <w:jc w:val="left"/>
        <w:rPr>
          <w:sz w:val="22"/>
        </w:rPr>
      </w:pPr>
      <w:r>
        <w:rPr>
          <w:color w:val="0000FF"/>
          <w:sz w:val="22"/>
        </w:rPr>
        <w:t>UserPoints(Calculation_ID,</w:t>
      </w:r>
      <w:r>
        <w:rPr>
          <w:color w:val="0000FF"/>
          <w:spacing w:val="-7"/>
          <w:sz w:val="22"/>
        </w:rPr>
        <w:t xml:space="preserve"> </w:t>
      </w:r>
      <w:r>
        <w:rPr>
          <w:color w:val="0000FF"/>
          <w:sz w:val="22"/>
        </w:rPr>
        <w:t>User_ID,</w:t>
      </w:r>
      <w:r>
        <w:rPr>
          <w:color w:val="0000FF"/>
          <w:spacing w:val="-9"/>
          <w:sz w:val="22"/>
        </w:rPr>
        <w:t xml:space="preserve"> </w:t>
      </w:r>
      <w:r>
        <w:rPr>
          <w:color w:val="0000FF"/>
          <w:sz w:val="22"/>
        </w:rPr>
        <w:t>Contest_ID,</w:t>
      </w:r>
      <w:r>
        <w:rPr>
          <w:color w:val="0000FF"/>
          <w:spacing w:val="-7"/>
          <w:sz w:val="22"/>
        </w:rPr>
        <w:t xml:space="preserve"> </w:t>
      </w:r>
      <w:r>
        <w:rPr>
          <w:color w:val="0000FF"/>
          <w:sz w:val="22"/>
        </w:rPr>
        <w:t>Match_ID,</w:t>
      </w:r>
      <w:r>
        <w:rPr>
          <w:color w:val="0000FF"/>
          <w:spacing w:val="-9"/>
          <w:sz w:val="22"/>
        </w:rPr>
        <w:t xml:space="preserve"> </w:t>
      </w:r>
      <w:r>
        <w:rPr>
          <w:color w:val="0000FF"/>
          <w:sz w:val="22"/>
        </w:rPr>
        <w:t>Player_ID,</w:t>
      </w:r>
      <w:r>
        <w:rPr>
          <w:color w:val="0000FF"/>
          <w:spacing w:val="-7"/>
          <w:sz w:val="22"/>
        </w:rPr>
        <w:t xml:space="preserve"> </w:t>
      </w:r>
      <w:r>
        <w:rPr>
          <w:color w:val="0000FF"/>
          <w:sz w:val="22"/>
        </w:rPr>
        <w:t>Points, Points_Breakdown, Calculated_At)</w:t>
      </w:r>
    </w:p>
    <w:p w14:paraId="4C08AA2C">
      <w:pPr>
        <w:pStyle w:val="15"/>
        <w:numPr>
          <w:ilvl w:val="2"/>
          <w:numId w:val="9"/>
        </w:numPr>
        <w:tabs>
          <w:tab w:val="left" w:pos="1162"/>
        </w:tabs>
        <w:spacing w:before="49" w:after="0" w:line="362" w:lineRule="auto"/>
        <w:ind w:left="833" w:right="1813" w:firstLine="0"/>
        <w:jc w:val="left"/>
        <w:rPr>
          <w:sz w:val="22"/>
        </w:rPr>
      </w:pPr>
      <w:r>
        <w:rPr>
          <w:color w:val="0000FF"/>
          <w:sz w:val="22"/>
        </w:rPr>
        <w:t>Transactions(Transaction_ID,</w:t>
      </w:r>
      <w:r>
        <w:rPr>
          <w:color w:val="0000FF"/>
          <w:spacing w:val="-7"/>
          <w:sz w:val="22"/>
        </w:rPr>
        <w:t xml:space="preserve"> </w:t>
      </w:r>
      <w:r>
        <w:rPr>
          <w:color w:val="0000FF"/>
          <w:sz w:val="22"/>
        </w:rPr>
        <w:t>User_ID,</w:t>
      </w:r>
      <w:r>
        <w:rPr>
          <w:color w:val="0000FF"/>
          <w:spacing w:val="-5"/>
          <w:sz w:val="22"/>
        </w:rPr>
        <w:t xml:space="preserve"> </w:t>
      </w:r>
      <w:r>
        <w:rPr>
          <w:color w:val="0000FF"/>
          <w:sz w:val="22"/>
        </w:rPr>
        <w:t>Amount,</w:t>
      </w:r>
      <w:r>
        <w:rPr>
          <w:color w:val="0000FF"/>
          <w:spacing w:val="-9"/>
          <w:sz w:val="22"/>
        </w:rPr>
        <w:t xml:space="preserve"> </w:t>
      </w:r>
      <w:r>
        <w:rPr>
          <w:color w:val="0000FF"/>
          <w:sz w:val="22"/>
        </w:rPr>
        <w:t>Transaction_Type,</w:t>
      </w:r>
      <w:r>
        <w:rPr>
          <w:color w:val="0000FF"/>
          <w:spacing w:val="-7"/>
          <w:sz w:val="22"/>
        </w:rPr>
        <w:t xml:space="preserve"> </w:t>
      </w:r>
      <w:r>
        <w:rPr>
          <w:color w:val="0000FF"/>
          <w:sz w:val="22"/>
        </w:rPr>
        <w:t>Status,</w:t>
      </w:r>
      <w:r>
        <w:rPr>
          <w:color w:val="0000FF"/>
          <w:spacing w:val="-9"/>
          <w:sz w:val="22"/>
        </w:rPr>
        <w:t xml:space="preserve"> </w:t>
      </w:r>
      <w:r>
        <w:rPr>
          <w:color w:val="0000FF"/>
          <w:sz w:val="22"/>
        </w:rPr>
        <w:t>Transaction_Date, Reference_ID, Description)</w:t>
      </w:r>
    </w:p>
    <w:p w14:paraId="261ECCE8">
      <w:pPr>
        <w:pStyle w:val="15"/>
        <w:numPr>
          <w:ilvl w:val="2"/>
          <w:numId w:val="9"/>
        </w:numPr>
        <w:tabs>
          <w:tab w:val="left" w:pos="1162"/>
        </w:tabs>
        <w:spacing w:before="48" w:after="0" w:line="240" w:lineRule="auto"/>
        <w:ind w:left="1162" w:right="0" w:hanging="329"/>
        <w:jc w:val="left"/>
        <w:rPr>
          <w:sz w:val="22"/>
        </w:rPr>
      </w:pPr>
      <w:r>
        <w:rPr>
          <w:color w:val="0000FF"/>
          <w:sz w:val="22"/>
        </w:rPr>
        <w:t>Leaderboard(Contest_ID,</w:t>
      </w:r>
      <w:r>
        <w:rPr>
          <w:color w:val="0000FF"/>
          <w:spacing w:val="-16"/>
          <w:sz w:val="22"/>
        </w:rPr>
        <w:t xml:space="preserve"> </w:t>
      </w:r>
      <w:r>
        <w:rPr>
          <w:color w:val="0000FF"/>
          <w:sz w:val="22"/>
        </w:rPr>
        <w:t>User_ID,</w:t>
      </w:r>
      <w:r>
        <w:rPr>
          <w:color w:val="0000FF"/>
          <w:spacing w:val="-13"/>
          <w:sz w:val="22"/>
        </w:rPr>
        <w:t xml:space="preserve"> </w:t>
      </w:r>
      <w:r>
        <w:rPr>
          <w:color w:val="0000FF"/>
          <w:sz w:val="22"/>
        </w:rPr>
        <w:t>Team_ID,</w:t>
      </w:r>
      <w:r>
        <w:rPr>
          <w:color w:val="0000FF"/>
          <w:spacing w:val="-13"/>
          <w:sz w:val="22"/>
        </w:rPr>
        <w:t xml:space="preserve"> </w:t>
      </w:r>
      <w:r>
        <w:rPr>
          <w:color w:val="0000FF"/>
          <w:sz w:val="22"/>
        </w:rPr>
        <w:t>Total_Points,</w:t>
      </w:r>
      <w:r>
        <w:rPr>
          <w:color w:val="0000FF"/>
          <w:spacing w:val="-13"/>
          <w:sz w:val="22"/>
        </w:rPr>
        <w:t xml:space="preserve"> </w:t>
      </w:r>
      <w:r>
        <w:rPr>
          <w:color w:val="0000FF"/>
          <w:sz w:val="22"/>
        </w:rPr>
        <w:t>Current_Rank,</w:t>
      </w:r>
      <w:r>
        <w:rPr>
          <w:color w:val="0000FF"/>
          <w:spacing w:val="-13"/>
          <w:sz w:val="22"/>
        </w:rPr>
        <w:t xml:space="preserve"> </w:t>
      </w:r>
      <w:r>
        <w:rPr>
          <w:color w:val="0000FF"/>
          <w:spacing w:val="-2"/>
          <w:sz w:val="22"/>
        </w:rPr>
        <w:t>Last_Updated)</w:t>
      </w:r>
    </w:p>
    <w:p w14:paraId="7850F141">
      <w:pPr>
        <w:pStyle w:val="15"/>
        <w:numPr>
          <w:ilvl w:val="2"/>
          <w:numId w:val="9"/>
        </w:numPr>
        <w:tabs>
          <w:tab w:val="left" w:pos="1162"/>
        </w:tabs>
        <w:spacing w:before="176" w:after="0" w:line="240" w:lineRule="auto"/>
        <w:ind w:left="1162" w:right="0" w:hanging="329"/>
        <w:jc w:val="left"/>
        <w:rPr>
          <w:sz w:val="22"/>
        </w:rPr>
      </w:pPr>
      <w:r>
        <w:rPr>
          <w:color w:val="0000FF"/>
          <w:sz w:val="22"/>
        </w:rPr>
        <w:t>Notifications(Notification_ID,</w:t>
      </w:r>
      <w:r>
        <w:rPr>
          <w:color w:val="0000FF"/>
          <w:spacing w:val="-13"/>
          <w:sz w:val="22"/>
        </w:rPr>
        <w:t xml:space="preserve"> </w:t>
      </w:r>
      <w:r>
        <w:rPr>
          <w:color w:val="0000FF"/>
          <w:sz w:val="22"/>
        </w:rPr>
        <w:t>User_ID,</w:t>
      </w:r>
      <w:r>
        <w:rPr>
          <w:color w:val="0000FF"/>
          <w:spacing w:val="-11"/>
          <w:sz w:val="22"/>
        </w:rPr>
        <w:t xml:space="preserve"> </w:t>
      </w:r>
      <w:r>
        <w:rPr>
          <w:color w:val="0000FF"/>
          <w:sz w:val="22"/>
        </w:rPr>
        <w:t>Message,</w:t>
      </w:r>
      <w:r>
        <w:rPr>
          <w:color w:val="0000FF"/>
          <w:spacing w:val="-11"/>
          <w:sz w:val="22"/>
        </w:rPr>
        <w:t xml:space="preserve"> </w:t>
      </w:r>
      <w:r>
        <w:rPr>
          <w:color w:val="0000FF"/>
          <w:sz w:val="22"/>
        </w:rPr>
        <w:t>Type,</w:t>
      </w:r>
      <w:r>
        <w:rPr>
          <w:color w:val="0000FF"/>
          <w:spacing w:val="-11"/>
          <w:sz w:val="22"/>
        </w:rPr>
        <w:t xml:space="preserve"> </w:t>
      </w:r>
      <w:r>
        <w:rPr>
          <w:color w:val="0000FF"/>
          <w:sz w:val="22"/>
        </w:rPr>
        <w:t>Is_Read,</w:t>
      </w:r>
      <w:r>
        <w:rPr>
          <w:color w:val="0000FF"/>
          <w:spacing w:val="-10"/>
          <w:sz w:val="22"/>
        </w:rPr>
        <w:t xml:space="preserve"> </w:t>
      </w:r>
      <w:r>
        <w:rPr>
          <w:color w:val="0000FF"/>
          <w:spacing w:val="-2"/>
          <w:sz w:val="22"/>
        </w:rPr>
        <w:t>Created_At)</w:t>
      </w:r>
    </w:p>
    <w:p w14:paraId="1944522B">
      <w:pPr>
        <w:pStyle w:val="9"/>
        <w:ind w:left="0"/>
        <w:rPr>
          <w:rFonts w:ascii="Times New Roman"/>
          <w:sz w:val="22"/>
        </w:rPr>
      </w:pPr>
    </w:p>
    <w:p w14:paraId="43081E7E">
      <w:pPr>
        <w:pStyle w:val="9"/>
        <w:spacing w:before="53"/>
        <w:ind w:left="0"/>
        <w:rPr>
          <w:rFonts w:ascii="Times New Roman"/>
          <w:sz w:val="22"/>
        </w:rPr>
      </w:pPr>
    </w:p>
    <w:p w14:paraId="08F06F26">
      <w:pPr>
        <w:pStyle w:val="15"/>
        <w:numPr>
          <w:ilvl w:val="1"/>
          <w:numId w:val="9"/>
        </w:numPr>
        <w:tabs>
          <w:tab w:val="left" w:pos="1129"/>
        </w:tabs>
        <w:spacing w:before="1" w:after="0" w:line="240" w:lineRule="auto"/>
        <w:ind w:left="1129" w:right="0" w:hanging="387"/>
        <w:jc w:val="left"/>
        <w:rPr>
          <w:b/>
          <w:sz w:val="26"/>
        </w:rPr>
      </w:pPr>
      <w:bookmarkStart w:id="10" w:name="_TOC_250003"/>
      <w:r>
        <w:rPr>
          <w:b/>
          <w:sz w:val="26"/>
        </w:rPr>
        <w:t>Relational</w:t>
      </w:r>
      <w:r>
        <w:rPr>
          <w:b/>
          <w:spacing w:val="-8"/>
          <w:sz w:val="26"/>
        </w:rPr>
        <w:t xml:space="preserve"> </w:t>
      </w:r>
      <w:bookmarkEnd w:id="10"/>
      <w:r>
        <w:rPr>
          <w:b/>
          <w:spacing w:val="-2"/>
          <w:sz w:val="26"/>
        </w:rPr>
        <w:t>Queries</w:t>
      </w:r>
    </w:p>
    <w:p w14:paraId="561F151B">
      <w:pPr>
        <w:pStyle w:val="9"/>
        <w:spacing w:before="148"/>
      </w:pPr>
      <w:r>
        <w:rPr>
          <w:color w:val="0000FF"/>
        </w:rPr>
        <w:t>create</w:t>
      </w:r>
      <w:r>
        <w:rPr>
          <w:color w:val="0000FF"/>
          <w:spacing w:val="-3"/>
        </w:rPr>
        <w:t xml:space="preserve"> </w:t>
      </w:r>
      <w:r>
        <w:rPr>
          <w:color w:val="0000FF"/>
        </w:rPr>
        <w:t>database</w:t>
      </w:r>
      <w:r>
        <w:rPr>
          <w:color w:val="0000FF"/>
          <w:spacing w:val="-2"/>
        </w:rPr>
        <w:t xml:space="preserve"> </w:t>
      </w:r>
      <w:r>
        <w:rPr>
          <w:spacing w:val="-2"/>
        </w:rPr>
        <w:t>Cricfantasy</w:t>
      </w:r>
    </w:p>
    <w:p w14:paraId="0D8BC882">
      <w:pPr>
        <w:pStyle w:val="9"/>
        <w:spacing w:before="221"/>
        <w:ind w:right="9254"/>
      </w:pPr>
      <w:r>
        <w:rPr>
          <w:color w:val="0000FF"/>
        </w:rPr>
        <w:t>create</w:t>
      </w:r>
      <w:r>
        <w:rPr>
          <w:color w:val="0000FF"/>
          <w:spacing w:val="-18"/>
        </w:rPr>
        <w:t xml:space="preserve"> </w:t>
      </w:r>
      <w:r>
        <w:rPr>
          <w:color w:val="0000FF"/>
        </w:rPr>
        <w:t>table</w:t>
      </w:r>
      <w:r>
        <w:rPr>
          <w:color w:val="0000FF"/>
          <w:spacing w:val="-20"/>
        </w:rPr>
        <w:t xml:space="preserve"> </w:t>
      </w:r>
      <w:r>
        <w:t xml:space="preserve">Users </w:t>
      </w:r>
      <w:r>
        <w:rPr>
          <w:color w:val="808080"/>
          <w:spacing w:val="-10"/>
        </w:rPr>
        <w:t>(</w:t>
      </w:r>
    </w:p>
    <w:p w14:paraId="7A66D9CA">
      <w:pPr>
        <w:pStyle w:val="9"/>
        <w:tabs>
          <w:tab w:val="left" w:pos="1740"/>
        </w:tabs>
        <w:spacing w:line="222" w:lineRule="exact"/>
      </w:pPr>
      <w:r>
        <w:rPr>
          <w:color w:val="FF00FF"/>
          <w:spacing w:val="-2"/>
        </w:rPr>
        <w:t>User_ID</w:t>
      </w:r>
      <w:r>
        <w:rPr>
          <w:color w:val="FF00FF"/>
        </w:rPr>
        <w:tab/>
      </w:r>
      <w:r>
        <w:rPr>
          <w:color w:val="0000FF"/>
        </w:rPr>
        <w:t>int</w:t>
      </w:r>
      <w:r>
        <w:rPr>
          <w:color w:val="0000FF"/>
          <w:spacing w:val="-2"/>
        </w:rPr>
        <w:t xml:space="preserve"> </w:t>
      </w:r>
      <w:r>
        <w:rPr>
          <w:color w:val="0000FF"/>
        </w:rPr>
        <w:t>primary</w:t>
      </w:r>
      <w:r>
        <w:rPr>
          <w:color w:val="0000FF"/>
          <w:spacing w:val="-4"/>
        </w:rPr>
        <w:t xml:space="preserve"> key</w:t>
      </w:r>
      <w:r>
        <w:rPr>
          <w:color w:val="808080"/>
          <w:spacing w:val="-4"/>
        </w:rPr>
        <w:t>,</w:t>
      </w:r>
    </w:p>
    <w:p w14:paraId="2F7F008B">
      <w:pPr>
        <w:pStyle w:val="9"/>
        <w:tabs>
          <w:tab w:val="left" w:pos="1740"/>
        </w:tabs>
        <w:spacing w:before="1"/>
        <w:ind w:right="6677"/>
      </w:pPr>
      <w:r>
        <w:rPr>
          <w:color w:val="FF00FF"/>
          <w:spacing w:val="-2"/>
        </w:rPr>
        <w:t>User_Name</w:t>
      </w:r>
      <w:r>
        <w:rPr>
          <w:color w:val="FF00FF"/>
        </w:rPr>
        <w:tab/>
      </w:r>
      <w:r>
        <w:rPr>
          <w:color w:val="0000FF"/>
        </w:rPr>
        <w:t>varchar</w:t>
      </w:r>
      <w:r>
        <w:rPr>
          <w:color w:val="808080"/>
        </w:rPr>
        <w:t>(</w:t>
      </w:r>
      <w:r>
        <w:t>50</w:t>
      </w:r>
      <w:r>
        <w:rPr>
          <w:color w:val="808080"/>
        </w:rPr>
        <w:t>)</w:t>
      </w:r>
      <w:r>
        <w:rPr>
          <w:color w:val="808080"/>
          <w:spacing w:val="-15"/>
        </w:rPr>
        <w:t xml:space="preserve"> </w:t>
      </w:r>
      <w:r>
        <w:rPr>
          <w:color w:val="0000FF"/>
        </w:rPr>
        <w:t>unique</w:t>
      </w:r>
      <w:r>
        <w:rPr>
          <w:color w:val="0000FF"/>
          <w:spacing w:val="-12"/>
        </w:rPr>
        <w:t xml:space="preserve"> </w:t>
      </w:r>
      <w:r>
        <w:rPr>
          <w:color w:val="808080"/>
        </w:rPr>
        <w:t>not</w:t>
      </w:r>
      <w:r>
        <w:rPr>
          <w:color w:val="808080"/>
          <w:spacing w:val="-12"/>
        </w:rPr>
        <w:t xml:space="preserve"> </w:t>
      </w:r>
      <w:r>
        <w:rPr>
          <w:color w:val="808080"/>
        </w:rPr>
        <w:t xml:space="preserve">null, </w:t>
      </w:r>
      <w:r>
        <w:rPr>
          <w:spacing w:val="-2"/>
        </w:rPr>
        <w:t>Email_ID</w:t>
      </w:r>
      <w:r>
        <w:tab/>
      </w:r>
      <w:r>
        <w:rPr>
          <w:color w:val="0000FF"/>
        </w:rPr>
        <w:t>varchar</w:t>
      </w:r>
      <w:r>
        <w:rPr>
          <w:color w:val="808080"/>
        </w:rPr>
        <w:t>(</w:t>
      </w:r>
      <w:r>
        <w:t>50</w:t>
      </w:r>
      <w:r>
        <w:rPr>
          <w:color w:val="808080"/>
        </w:rPr>
        <w:t xml:space="preserve">) not null, </w:t>
      </w:r>
      <w:r>
        <w:rPr>
          <w:color w:val="0000FF"/>
          <w:spacing w:val="-2"/>
        </w:rPr>
        <w:t>Password</w:t>
      </w:r>
      <w:r>
        <w:rPr>
          <w:color w:val="0000FF"/>
        </w:rPr>
        <w:tab/>
      </w:r>
      <w:r>
        <w:rPr>
          <w:color w:val="0000FF"/>
        </w:rPr>
        <w:t>varchar</w:t>
      </w:r>
      <w:r>
        <w:rPr>
          <w:color w:val="808080"/>
        </w:rPr>
        <w:t>(</w:t>
      </w:r>
      <w:r>
        <w:t>100</w:t>
      </w:r>
      <w:r>
        <w:rPr>
          <w:color w:val="808080"/>
        </w:rPr>
        <w:t xml:space="preserve">) not null, </w:t>
      </w:r>
      <w:r>
        <w:rPr>
          <w:spacing w:val="-2"/>
        </w:rPr>
        <w:t>phone_no</w:t>
      </w:r>
      <w:r>
        <w:tab/>
      </w:r>
      <w:r>
        <w:rPr>
          <w:color w:val="0000FF"/>
        </w:rPr>
        <w:t>varchar</w:t>
      </w:r>
      <w:r>
        <w:rPr>
          <w:color w:val="808080"/>
        </w:rPr>
        <w:t>(</w:t>
      </w:r>
      <w:r>
        <w:t>10</w:t>
      </w:r>
      <w:r>
        <w:rPr>
          <w:color w:val="808080"/>
        </w:rPr>
        <w:t>) null</w:t>
      </w:r>
    </w:p>
    <w:p w14:paraId="3017C192">
      <w:pPr>
        <w:spacing w:before="1"/>
        <w:ind w:left="173" w:right="0" w:firstLine="0"/>
        <w:jc w:val="left"/>
        <w:rPr>
          <w:sz w:val="19"/>
        </w:rPr>
      </w:pPr>
      <w:r>
        <w:rPr>
          <w:color w:val="808080"/>
          <w:spacing w:val="-10"/>
          <w:sz w:val="19"/>
        </w:rPr>
        <w:t>)</w:t>
      </w:r>
    </w:p>
    <w:p w14:paraId="309C9158">
      <w:pPr>
        <w:pStyle w:val="9"/>
        <w:spacing w:before="221"/>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users</w:t>
      </w:r>
    </w:p>
    <w:p w14:paraId="2CB1D952">
      <w:pPr>
        <w:pStyle w:val="9"/>
        <w:spacing w:before="1"/>
        <w:ind w:left="0"/>
      </w:pPr>
    </w:p>
    <w:p w14:paraId="7E9B70D5">
      <w:pPr>
        <w:pStyle w:val="9"/>
        <w:spacing w:before="1"/>
        <w:ind w:right="3329"/>
      </w:pPr>
      <w:r>
        <w:rPr>
          <w:color w:val="0000FF"/>
        </w:rPr>
        <w:t>INSERT</w:t>
      </w:r>
      <w:r>
        <w:rPr>
          <w:color w:val="0000FF"/>
          <w:spacing w:val="-3"/>
        </w:rPr>
        <w:t xml:space="preserve"> </w:t>
      </w:r>
      <w:r>
        <w:rPr>
          <w:color w:val="0000FF"/>
        </w:rPr>
        <w:t>INTO</w:t>
      </w:r>
      <w:r>
        <w:rPr>
          <w:color w:val="0000FF"/>
          <w:spacing w:val="-6"/>
        </w:rPr>
        <w:t xml:space="preserve"> </w:t>
      </w:r>
      <w:r>
        <w:t>Users</w:t>
      </w:r>
      <w:r>
        <w:rPr>
          <w:spacing w:val="-3"/>
        </w:rPr>
        <w:t xml:space="preserve"> </w:t>
      </w:r>
      <w:r>
        <w:rPr>
          <w:color w:val="808080"/>
        </w:rPr>
        <w:t>(</w:t>
      </w:r>
      <w:r>
        <w:rPr>
          <w:color w:val="FF00FF"/>
        </w:rPr>
        <w:t>User_ID</w:t>
      </w:r>
      <w:r>
        <w:rPr>
          <w:color w:val="808080"/>
        </w:rPr>
        <w:t>,</w:t>
      </w:r>
      <w:r>
        <w:rPr>
          <w:color w:val="808080"/>
          <w:spacing w:val="-6"/>
        </w:rPr>
        <w:t xml:space="preserve"> </w:t>
      </w:r>
      <w:r>
        <w:rPr>
          <w:color w:val="FF00FF"/>
        </w:rPr>
        <w:t>User_Name</w:t>
      </w:r>
      <w:r>
        <w:rPr>
          <w:color w:val="808080"/>
        </w:rPr>
        <w:t>,</w:t>
      </w:r>
      <w:r>
        <w:rPr>
          <w:color w:val="808080"/>
          <w:spacing w:val="-6"/>
        </w:rPr>
        <w:t xml:space="preserve"> </w:t>
      </w:r>
      <w:r>
        <w:t>Email_ID</w:t>
      </w:r>
      <w:r>
        <w:rPr>
          <w:color w:val="808080"/>
        </w:rPr>
        <w:t>,</w:t>
      </w:r>
      <w:r>
        <w:rPr>
          <w:color w:val="808080"/>
          <w:spacing w:val="-6"/>
        </w:rPr>
        <w:t xml:space="preserve"> </w:t>
      </w:r>
      <w:r>
        <w:rPr>
          <w:color w:val="0000FF"/>
        </w:rPr>
        <w:t>Password</w:t>
      </w:r>
      <w:r>
        <w:rPr>
          <w:color w:val="808080"/>
        </w:rPr>
        <w:t>,</w:t>
      </w:r>
      <w:r>
        <w:rPr>
          <w:color w:val="808080"/>
          <w:spacing w:val="-6"/>
        </w:rPr>
        <w:t xml:space="preserve"> </w:t>
      </w:r>
      <w:r>
        <w:t>phone_no</w:t>
      </w:r>
      <w:r>
        <w:rPr>
          <w:color w:val="808080"/>
        </w:rPr>
        <w:t>)</w:t>
      </w:r>
      <w:r>
        <w:rPr>
          <w:color w:val="808080"/>
          <w:spacing w:val="-8"/>
        </w:rPr>
        <w:t xml:space="preserve"> </w:t>
      </w:r>
      <w:r>
        <w:rPr>
          <w:color w:val="0000FF"/>
        </w:rPr>
        <w:t xml:space="preserve">VALUES </w:t>
      </w:r>
      <w:r>
        <w:rPr>
          <w:color w:val="808080"/>
        </w:rPr>
        <w:t>(</w:t>
      </w:r>
      <w:r>
        <w:t>1</w:t>
      </w:r>
      <w:r>
        <w:rPr>
          <w:color w:val="808080"/>
        </w:rPr>
        <w:t xml:space="preserve">, </w:t>
      </w:r>
      <w:r>
        <w:rPr>
          <w:color w:val="FF0000"/>
        </w:rPr>
        <w:t>'Amit Sharma'</w:t>
      </w:r>
      <w:r>
        <w:rPr>
          <w:color w:val="808080"/>
        </w:rPr>
        <w:t xml:space="preserve">, </w:t>
      </w:r>
      <w:r>
        <w:fldChar w:fldCharType="begin"/>
      </w:r>
      <w:r>
        <w:instrText xml:space="preserve"> HYPERLINK "mailto:%27amit.sharma@email.com" \h </w:instrText>
      </w:r>
      <w:r>
        <w:fldChar w:fldCharType="separate"/>
      </w:r>
      <w:r>
        <w:rPr>
          <w:color w:val="FF0000"/>
        </w:rPr>
        <w:t>'amit.sharma@email.com'</w:t>
      </w:r>
      <w:r>
        <w:rPr>
          <w:color w:val="808080"/>
        </w:rPr>
        <w:t>,</w:t>
      </w:r>
      <w:r>
        <w:rPr>
          <w:color w:val="808080"/>
        </w:rPr>
        <w:fldChar w:fldCharType="end"/>
      </w:r>
      <w:r>
        <w:rPr>
          <w:color w:val="808080"/>
        </w:rPr>
        <w:t xml:space="preserve"> </w:t>
      </w:r>
      <w:r>
        <w:rPr>
          <w:color w:val="FF0000"/>
        </w:rPr>
        <w:t>'P@ssword123'</w:t>
      </w:r>
      <w:r>
        <w:rPr>
          <w:color w:val="808080"/>
        </w:rPr>
        <w:t xml:space="preserve">, </w:t>
      </w:r>
      <w:r>
        <w:rPr>
          <w:color w:val="FF0000"/>
        </w:rPr>
        <w:t>'9876543210'</w:t>
      </w:r>
      <w:r>
        <w:rPr>
          <w:color w:val="808080"/>
        </w:rPr>
        <w:t>),</w:t>
      </w:r>
    </w:p>
    <w:p w14:paraId="36500801">
      <w:pPr>
        <w:pStyle w:val="9"/>
        <w:spacing w:line="222" w:lineRule="exact"/>
      </w:pPr>
      <w:r>
        <w:rPr>
          <w:color w:val="808080"/>
        </w:rPr>
        <w:t>(</w:t>
      </w:r>
      <w:r>
        <w:t>2</w:t>
      </w:r>
      <w:r>
        <w:rPr>
          <w:color w:val="808080"/>
        </w:rPr>
        <w:t>,</w:t>
      </w:r>
      <w:r>
        <w:rPr>
          <w:color w:val="808080"/>
          <w:spacing w:val="-8"/>
        </w:rPr>
        <w:t xml:space="preserve"> </w:t>
      </w:r>
      <w:r>
        <w:rPr>
          <w:color w:val="FF0000"/>
        </w:rPr>
        <w:t>'Rahul</w:t>
      </w:r>
      <w:r>
        <w:rPr>
          <w:color w:val="FF0000"/>
          <w:spacing w:val="-3"/>
        </w:rPr>
        <w:t xml:space="preserve"> </w:t>
      </w:r>
      <w:r>
        <w:rPr>
          <w:color w:val="FF0000"/>
        </w:rPr>
        <w:t>Verma'</w:t>
      </w:r>
      <w:r>
        <w:rPr>
          <w:color w:val="808080"/>
        </w:rPr>
        <w:t>,</w:t>
      </w:r>
      <w:r>
        <w:rPr>
          <w:color w:val="808080"/>
          <w:spacing w:val="-6"/>
        </w:rPr>
        <w:t xml:space="preserve"> </w:t>
      </w:r>
      <w:r>
        <w:fldChar w:fldCharType="begin"/>
      </w:r>
      <w:r>
        <w:instrText xml:space="preserve"> HYPERLINK "mailto:%27rahul.verma@email.com" \h </w:instrText>
      </w:r>
      <w:r>
        <w:fldChar w:fldCharType="separate"/>
      </w:r>
      <w:r>
        <w:rPr>
          <w:color w:val="FF0000"/>
        </w:rPr>
        <w:t>'rahul.verma@email.com'</w:t>
      </w:r>
      <w:r>
        <w:rPr>
          <w:color w:val="808080"/>
        </w:rPr>
        <w:t>,</w:t>
      </w:r>
      <w:r>
        <w:rPr>
          <w:color w:val="808080"/>
        </w:rPr>
        <w:fldChar w:fldCharType="end"/>
      </w:r>
      <w:r>
        <w:rPr>
          <w:color w:val="808080"/>
          <w:spacing w:val="-6"/>
        </w:rPr>
        <w:t xml:space="preserve"> </w:t>
      </w:r>
      <w:r>
        <w:rPr>
          <w:color w:val="FF0000"/>
        </w:rPr>
        <w:t>'SecurePass456'</w:t>
      </w:r>
      <w:r>
        <w:rPr>
          <w:color w:val="808080"/>
        </w:rPr>
        <w:t>,</w:t>
      </w:r>
      <w:r>
        <w:rPr>
          <w:color w:val="808080"/>
          <w:spacing w:val="-5"/>
        </w:rPr>
        <w:t xml:space="preserve"> </w:t>
      </w:r>
      <w:r>
        <w:rPr>
          <w:color w:val="FF0000"/>
          <w:spacing w:val="-2"/>
        </w:rPr>
        <w:t>'9123456789'</w:t>
      </w:r>
      <w:r>
        <w:rPr>
          <w:color w:val="808080"/>
          <w:spacing w:val="-2"/>
        </w:rPr>
        <w:t>),</w:t>
      </w:r>
    </w:p>
    <w:p w14:paraId="45AA0480">
      <w:pPr>
        <w:pStyle w:val="9"/>
        <w:ind w:right="3621"/>
      </w:pPr>
      <w:r>
        <w:rPr>
          <w:color w:val="808080"/>
        </w:rPr>
        <w:t>(</w:t>
      </w:r>
      <w:r>
        <w:t>3</w:t>
      </w:r>
      <w:r>
        <w:rPr>
          <w:color w:val="808080"/>
        </w:rPr>
        <w:t>,</w:t>
      </w:r>
      <w:r>
        <w:rPr>
          <w:color w:val="808080"/>
          <w:spacing w:val="-9"/>
        </w:rPr>
        <w:t xml:space="preserve"> </w:t>
      </w:r>
      <w:r>
        <w:rPr>
          <w:color w:val="FF0000"/>
        </w:rPr>
        <w:t>'Priya</w:t>
      </w:r>
      <w:r>
        <w:rPr>
          <w:color w:val="FF0000"/>
          <w:spacing w:val="-6"/>
        </w:rPr>
        <w:t xml:space="preserve"> </w:t>
      </w:r>
      <w:r>
        <w:rPr>
          <w:color w:val="FF0000"/>
        </w:rPr>
        <w:t>Mehta'</w:t>
      </w:r>
      <w:r>
        <w:rPr>
          <w:color w:val="808080"/>
        </w:rPr>
        <w:t>,</w:t>
      </w:r>
      <w:r>
        <w:rPr>
          <w:color w:val="808080"/>
          <w:spacing w:val="-9"/>
        </w:rPr>
        <w:t xml:space="preserve"> </w:t>
      </w:r>
      <w:r>
        <w:fldChar w:fldCharType="begin"/>
      </w:r>
      <w:r>
        <w:instrText xml:space="preserve"> HYPERLINK "mailto:%27priya.mehta@email.com" \h </w:instrText>
      </w:r>
      <w:r>
        <w:fldChar w:fldCharType="separate"/>
      </w:r>
      <w:r>
        <w:rPr>
          <w:color w:val="FF0000"/>
        </w:rPr>
        <w:t>'priya.mehta@email.com'</w:t>
      </w:r>
      <w:r>
        <w:rPr>
          <w:color w:val="808080"/>
        </w:rPr>
        <w:t>,</w:t>
      </w:r>
      <w:r>
        <w:rPr>
          <w:color w:val="808080"/>
        </w:rPr>
        <w:fldChar w:fldCharType="end"/>
      </w:r>
      <w:r>
        <w:rPr>
          <w:color w:val="808080"/>
          <w:spacing w:val="-9"/>
        </w:rPr>
        <w:t xml:space="preserve"> </w:t>
      </w:r>
      <w:r>
        <w:rPr>
          <w:color w:val="FF0000"/>
        </w:rPr>
        <w:t>'Qwerty@789'</w:t>
      </w:r>
      <w:r>
        <w:rPr>
          <w:color w:val="808080"/>
        </w:rPr>
        <w:t>,</w:t>
      </w:r>
      <w:r>
        <w:rPr>
          <w:color w:val="808080"/>
          <w:spacing w:val="-9"/>
        </w:rPr>
        <w:t xml:space="preserve"> </w:t>
      </w:r>
      <w:r>
        <w:rPr>
          <w:color w:val="FF0000"/>
        </w:rPr>
        <w:t>'9988776655'</w:t>
      </w:r>
      <w:r>
        <w:rPr>
          <w:color w:val="808080"/>
        </w:rPr>
        <w:t>), (</w:t>
      </w:r>
      <w:r>
        <w:t>4</w:t>
      </w:r>
      <w:r>
        <w:rPr>
          <w:color w:val="808080"/>
        </w:rPr>
        <w:t xml:space="preserve">, </w:t>
      </w:r>
      <w:r>
        <w:rPr>
          <w:color w:val="FF0000"/>
        </w:rPr>
        <w:t>'Ravi Kumar'</w:t>
      </w:r>
      <w:r>
        <w:rPr>
          <w:color w:val="808080"/>
        </w:rPr>
        <w:t xml:space="preserve">, </w:t>
      </w:r>
      <w:r>
        <w:fldChar w:fldCharType="begin"/>
      </w:r>
      <w:r>
        <w:instrText xml:space="preserve"> HYPERLINK "mailto:%27ravi.kumar@email.com" \h </w:instrText>
      </w:r>
      <w:r>
        <w:fldChar w:fldCharType="separate"/>
      </w:r>
      <w:r>
        <w:rPr>
          <w:color w:val="FF0000"/>
        </w:rPr>
        <w:t>'ravi.kumar@email.com'</w:t>
      </w:r>
      <w:r>
        <w:rPr>
          <w:color w:val="808080"/>
        </w:rPr>
        <w:t>,</w:t>
      </w:r>
      <w:r>
        <w:rPr>
          <w:color w:val="808080"/>
        </w:rPr>
        <w:fldChar w:fldCharType="end"/>
      </w:r>
      <w:r>
        <w:rPr>
          <w:color w:val="808080"/>
        </w:rPr>
        <w:t xml:space="preserve"> </w:t>
      </w:r>
      <w:r>
        <w:rPr>
          <w:color w:val="FF0000"/>
        </w:rPr>
        <w:t>'Pass@word987'</w:t>
      </w:r>
      <w:r>
        <w:rPr>
          <w:color w:val="808080"/>
        </w:rPr>
        <w:t>, NULL),</w:t>
      </w:r>
    </w:p>
    <w:p w14:paraId="5565CA03">
      <w:pPr>
        <w:pStyle w:val="9"/>
        <w:spacing w:line="222" w:lineRule="exact"/>
      </w:pPr>
      <w:r>
        <w:rPr>
          <w:color w:val="808080"/>
        </w:rPr>
        <w:t>(</w:t>
      </w:r>
      <w:r>
        <w:t>5</w:t>
      </w:r>
      <w:r>
        <w:rPr>
          <w:color w:val="808080"/>
        </w:rPr>
        <w:t>,</w:t>
      </w:r>
      <w:r>
        <w:rPr>
          <w:color w:val="808080"/>
          <w:spacing w:val="-8"/>
        </w:rPr>
        <w:t xml:space="preserve"> </w:t>
      </w:r>
      <w:r>
        <w:rPr>
          <w:color w:val="FF0000"/>
        </w:rPr>
        <w:t>'Neha</w:t>
      </w:r>
      <w:r>
        <w:rPr>
          <w:color w:val="FF0000"/>
          <w:spacing w:val="-5"/>
        </w:rPr>
        <w:t xml:space="preserve"> </w:t>
      </w:r>
      <w:r>
        <w:rPr>
          <w:color w:val="FF0000"/>
        </w:rPr>
        <w:t>Gupta'</w:t>
      </w:r>
      <w:r>
        <w:rPr>
          <w:color w:val="808080"/>
        </w:rPr>
        <w:t>,</w:t>
      </w:r>
      <w:r>
        <w:rPr>
          <w:color w:val="808080"/>
          <w:spacing w:val="-6"/>
        </w:rPr>
        <w:t xml:space="preserve"> </w:t>
      </w:r>
      <w:r>
        <w:fldChar w:fldCharType="begin"/>
      </w:r>
      <w:r>
        <w:instrText xml:space="preserve"> HYPERLINK "mailto:%27neha.gupta@email.com" \h </w:instrText>
      </w:r>
      <w:r>
        <w:fldChar w:fldCharType="separate"/>
      </w:r>
      <w:r>
        <w:rPr>
          <w:color w:val="FF0000"/>
        </w:rPr>
        <w:t>'neha.gupta@email.com'</w:t>
      </w:r>
      <w:r>
        <w:rPr>
          <w:color w:val="808080"/>
        </w:rPr>
        <w:t>,</w:t>
      </w:r>
      <w:r>
        <w:rPr>
          <w:color w:val="808080"/>
        </w:rPr>
        <w:fldChar w:fldCharType="end"/>
      </w:r>
      <w:r>
        <w:rPr>
          <w:color w:val="808080"/>
          <w:spacing w:val="-5"/>
        </w:rPr>
        <w:t xml:space="preserve"> </w:t>
      </w:r>
      <w:r>
        <w:rPr>
          <w:color w:val="FF0000"/>
        </w:rPr>
        <w:t>'HelloWorld@1'</w:t>
      </w:r>
      <w:r>
        <w:rPr>
          <w:color w:val="808080"/>
        </w:rPr>
        <w:t>,</w:t>
      </w:r>
      <w:r>
        <w:rPr>
          <w:color w:val="808080"/>
          <w:spacing w:val="-5"/>
        </w:rPr>
        <w:t xml:space="preserve"> </w:t>
      </w:r>
      <w:r>
        <w:rPr>
          <w:color w:val="FF0000"/>
          <w:spacing w:val="-2"/>
        </w:rPr>
        <w:t>'9543216780'</w:t>
      </w:r>
      <w:r>
        <w:rPr>
          <w:color w:val="808080"/>
          <w:spacing w:val="-2"/>
        </w:rPr>
        <w:t>),</w:t>
      </w:r>
    </w:p>
    <w:p w14:paraId="291D3FC9">
      <w:pPr>
        <w:pStyle w:val="9"/>
        <w:spacing w:before="1"/>
      </w:pPr>
      <w:r>
        <w:rPr>
          <w:color w:val="808080"/>
        </w:rPr>
        <w:t>(</w:t>
      </w:r>
      <w:r>
        <w:t>6</w:t>
      </w:r>
      <w:r>
        <w:rPr>
          <w:color w:val="808080"/>
        </w:rPr>
        <w:t>,</w:t>
      </w:r>
      <w:r>
        <w:rPr>
          <w:color w:val="808080"/>
          <w:spacing w:val="-7"/>
        </w:rPr>
        <w:t xml:space="preserve"> </w:t>
      </w:r>
      <w:r>
        <w:rPr>
          <w:color w:val="FF0000"/>
        </w:rPr>
        <w:t>'Suresh</w:t>
      </w:r>
      <w:r>
        <w:rPr>
          <w:color w:val="FF0000"/>
          <w:spacing w:val="-5"/>
        </w:rPr>
        <w:t xml:space="preserve"> </w:t>
      </w:r>
      <w:r>
        <w:rPr>
          <w:color w:val="FF0000"/>
        </w:rPr>
        <w:t>Nair'</w:t>
      </w:r>
      <w:r>
        <w:rPr>
          <w:color w:val="808080"/>
        </w:rPr>
        <w:t>,</w:t>
      </w:r>
      <w:r>
        <w:rPr>
          <w:color w:val="808080"/>
          <w:spacing w:val="-5"/>
        </w:rPr>
        <w:t xml:space="preserve"> </w:t>
      </w:r>
      <w:r>
        <w:fldChar w:fldCharType="begin"/>
      </w:r>
      <w:r>
        <w:instrText xml:space="preserve"> HYPERLINK "mailto:%27suresh.nair@email.com" \h </w:instrText>
      </w:r>
      <w:r>
        <w:fldChar w:fldCharType="separate"/>
      </w:r>
      <w:r>
        <w:rPr>
          <w:color w:val="FF0000"/>
        </w:rPr>
        <w:t>'suresh.nair@email.com'</w:t>
      </w:r>
      <w:r>
        <w:rPr>
          <w:color w:val="808080"/>
        </w:rPr>
        <w:t>,</w:t>
      </w:r>
      <w:r>
        <w:rPr>
          <w:color w:val="808080"/>
        </w:rPr>
        <w:fldChar w:fldCharType="end"/>
      </w:r>
      <w:r>
        <w:rPr>
          <w:color w:val="808080"/>
          <w:spacing w:val="-5"/>
        </w:rPr>
        <w:t xml:space="preserve"> </w:t>
      </w:r>
      <w:r>
        <w:rPr>
          <w:color w:val="FF0000"/>
        </w:rPr>
        <w:t>'Abc@1234'</w:t>
      </w:r>
      <w:r>
        <w:rPr>
          <w:color w:val="808080"/>
        </w:rPr>
        <w:t>,</w:t>
      </w:r>
      <w:r>
        <w:rPr>
          <w:color w:val="808080"/>
          <w:spacing w:val="-5"/>
        </w:rPr>
        <w:t xml:space="preserve"> </w:t>
      </w:r>
      <w:r>
        <w:rPr>
          <w:color w:val="FF0000"/>
          <w:spacing w:val="-2"/>
        </w:rPr>
        <w:t>'9845612378'</w:t>
      </w:r>
      <w:r>
        <w:rPr>
          <w:color w:val="808080"/>
          <w:spacing w:val="-2"/>
        </w:rPr>
        <w:t>),</w:t>
      </w:r>
    </w:p>
    <w:p w14:paraId="4F151B98">
      <w:pPr>
        <w:pStyle w:val="9"/>
        <w:spacing w:after="0"/>
        <w:sectPr>
          <w:pgSz w:w="11910" w:h="16840"/>
          <w:pgMar w:top="460" w:right="0" w:bottom="1080" w:left="566" w:header="241" w:footer="893" w:gutter="0"/>
          <w:cols w:space="720" w:num="1"/>
        </w:sectPr>
      </w:pPr>
    </w:p>
    <w:p w14:paraId="5F22F190">
      <w:pPr>
        <w:pStyle w:val="9"/>
        <w:spacing w:before="166"/>
        <w:ind w:left="0"/>
      </w:pPr>
    </w:p>
    <w:p w14:paraId="0DDC6DC4">
      <w:pPr>
        <w:pStyle w:val="9"/>
        <w:spacing w:before="1" w:line="222" w:lineRule="exact"/>
      </w:pPr>
      <w:r>
        <w:rPr>
          <w:color w:val="808080"/>
        </w:rPr>
        <w:t>(</w:t>
      </w:r>
      <w:r>
        <w:t>7</w:t>
      </w:r>
      <w:r>
        <w:rPr>
          <w:color w:val="808080"/>
        </w:rPr>
        <w:t>,</w:t>
      </w:r>
      <w:r>
        <w:rPr>
          <w:color w:val="808080"/>
          <w:spacing w:val="-7"/>
        </w:rPr>
        <w:t xml:space="preserve"> </w:t>
      </w:r>
      <w:r>
        <w:rPr>
          <w:color w:val="FF0000"/>
        </w:rPr>
        <w:t>'Anjali</w:t>
      </w:r>
      <w:r>
        <w:rPr>
          <w:color w:val="FF0000"/>
          <w:spacing w:val="-5"/>
        </w:rPr>
        <w:t xml:space="preserve"> </w:t>
      </w:r>
      <w:r>
        <w:rPr>
          <w:color w:val="FF0000"/>
        </w:rPr>
        <w:t>Das'</w:t>
      </w:r>
      <w:r>
        <w:rPr>
          <w:color w:val="808080"/>
        </w:rPr>
        <w:t>,</w:t>
      </w:r>
      <w:r>
        <w:rPr>
          <w:color w:val="808080"/>
          <w:spacing w:val="-5"/>
        </w:rPr>
        <w:t xml:space="preserve"> </w:t>
      </w:r>
      <w:r>
        <w:fldChar w:fldCharType="begin"/>
      </w:r>
      <w:r>
        <w:instrText xml:space="preserve"> HYPERLINK "mailto:%27anjali.das@email.com" \h </w:instrText>
      </w:r>
      <w:r>
        <w:fldChar w:fldCharType="separate"/>
      </w:r>
      <w:r>
        <w:rPr>
          <w:color w:val="FF0000"/>
        </w:rPr>
        <w:t>'anjali.das@email.com'</w:t>
      </w:r>
      <w:r>
        <w:rPr>
          <w:color w:val="808080"/>
        </w:rPr>
        <w:t>,</w:t>
      </w:r>
      <w:r>
        <w:rPr>
          <w:color w:val="808080"/>
        </w:rPr>
        <w:fldChar w:fldCharType="end"/>
      </w:r>
      <w:r>
        <w:rPr>
          <w:color w:val="808080"/>
          <w:spacing w:val="-5"/>
        </w:rPr>
        <w:t xml:space="preserve"> </w:t>
      </w:r>
      <w:r>
        <w:rPr>
          <w:color w:val="FF0000"/>
        </w:rPr>
        <w:t>'Das@Pass567'</w:t>
      </w:r>
      <w:r>
        <w:rPr>
          <w:color w:val="808080"/>
        </w:rPr>
        <w:t>,</w:t>
      </w:r>
      <w:r>
        <w:rPr>
          <w:color w:val="808080"/>
          <w:spacing w:val="-5"/>
        </w:rPr>
        <w:t xml:space="preserve"> </w:t>
      </w:r>
      <w:r>
        <w:rPr>
          <w:color w:val="FF0000"/>
          <w:spacing w:val="-2"/>
        </w:rPr>
        <w:t>'9732156480'</w:t>
      </w:r>
      <w:r>
        <w:rPr>
          <w:color w:val="808080"/>
          <w:spacing w:val="-2"/>
        </w:rPr>
        <w:t>),</w:t>
      </w:r>
    </w:p>
    <w:p w14:paraId="5E181CE7">
      <w:pPr>
        <w:pStyle w:val="9"/>
        <w:ind w:right="3329"/>
      </w:pPr>
      <w:r>
        <w:rPr>
          <w:color w:val="808080"/>
        </w:rPr>
        <w:t>(</w:t>
      </w:r>
      <w:r>
        <w:t>8</w:t>
      </w:r>
      <w:r>
        <w:rPr>
          <w:color w:val="808080"/>
        </w:rPr>
        <w:t>,</w:t>
      </w:r>
      <w:r>
        <w:rPr>
          <w:color w:val="808080"/>
          <w:spacing w:val="-8"/>
        </w:rPr>
        <w:t xml:space="preserve"> </w:t>
      </w:r>
      <w:r>
        <w:rPr>
          <w:color w:val="FF0000"/>
        </w:rPr>
        <w:t>'Vikram</w:t>
      </w:r>
      <w:r>
        <w:rPr>
          <w:color w:val="FF0000"/>
          <w:spacing w:val="-8"/>
        </w:rPr>
        <w:t xml:space="preserve"> </w:t>
      </w:r>
      <w:r>
        <w:rPr>
          <w:color w:val="FF0000"/>
        </w:rPr>
        <w:t>Singh'</w:t>
      </w:r>
      <w:r>
        <w:rPr>
          <w:color w:val="808080"/>
        </w:rPr>
        <w:t>,</w:t>
      </w:r>
      <w:r>
        <w:rPr>
          <w:color w:val="808080"/>
          <w:spacing w:val="-8"/>
        </w:rPr>
        <w:t xml:space="preserve"> </w:t>
      </w:r>
      <w:r>
        <w:fldChar w:fldCharType="begin"/>
      </w:r>
      <w:r>
        <w:instrText xml:space="preserve"> HYPERLINK "mailto:%27vikram.singh@email.com" \h </w:instrText>
      </w:r>
      <w:r>
        <w:fldChar w:fldCharType="separate"/>
      </w:r>
      <w:r>
        <w:rPr>
          <w:color w:val="FF0000"/>
        </w:rPr>
        <w:t>'vikram.singh@email.com'</w:t>
      </w:r>
      <w:r>
        <w:rPr>
          <w:color w:val="808080"/>
        </w:rPr>
        <w:t>,</w:t>
      </w:r>
      <w:r>
        <w:rPr>
          <w:color w:val="808080"/>
        </w:rPr>
        <w:fldChar w:fldCharType="end"/>
      </w:r>
      <w:r>
        <w:rPr>
          <w:color w:val="808080"/>
          <w:spacing w:val="-8"/>
        </w:rPr>
        <w:t xml:space="preserve"> </w:t>
      </w:r>
      <w:r>
        <w:rPr>
          <w:color w:val="FF0000"/>
        </w:rPr>
        <w:t>'Vikram@9087'</w:t>
      </w:r>
      <w:r>
        <w:rPr>
          <w:color w:val="808080"/>
        </w:rPr>
        <w:t>,</w:t>
      </w:r>
      <w:r>
        <w:rPr>
          <w:color w:val="808080"/>
          <w:spacing w:val="-8"/>
        </w:rPr>
        <w:t xml:space="preserve"> </w:t>
      </w:r>
      <w:r>
        <w:rPr>
          <w:color w:val="FF0000"/>
        </w:rPr>
        <w:t>'9876543120'</w:t>
      </w:r>
      <w:r>
        <w:rPr>
          <w:color w:val="808080"/>
        </w:rPr>
        <w:t>), (</w:t>
      </w:r>
      <w:r>
        <w:t>9</w:t>
      </w:r>
      <w:r>
        <w:rPr>
          <w:color w:val="808080"/>
        </w:rPr>
        <w:t xml:space="preserve">, </w:t>
      </w:r>
      <w:r>
        <w:rPr>
          <w:color w:val="FF0000"/>
        </w:rPr>
        <w:t>'Kiran Joshi'</w:t>
      </w:r>
      <w:r>
        <w:rPr>
          <w:color w:val="808080"/>
        </w:rPr>
        <w:t xml:space="preserve">, </w:t>
      </w:r>
      <w:r>
        <w:fldChar w:fldCharType="begin"/>
      </w:r>
      <w:r>
        <w:instrText xml:space="preserve"> HYPERLINK "mailto:%27kiran.joshi@email.com" \h </w:instrText>
      </w:r>
      <w:r>
        <w:fldChar w:fldCharType="separate"/>
      </w:r>
      <w:r>
        <w:rPr>
          <w:color w:val="FF0000"/>
        </w:rPr>
        <w:t>'kiran.joshi@email.com'</w:t>
      </w:r>
      <w:r>
        <w:rPr>
          <w:color w:val="808080"/>
        </w:rPr>
        <w:t>,</w:t>
      </w:r>
      <w:r>
        <w:rPr>
          <w:color w:val="808080"/>
        </w:rPr>
        <w:fldChar w:fldCharType="end"/>
      </w:r>
      <w:r>
        <w:rPr>
          <w:color w:val="808080"/>
        </w:rPr>
        <w:t xml:space="preserve"> </w:t>
      </w:r>
      <w:r>
        <w:rPr>
          <w:color w:val="FF0000"/>
        </w:rPr>
        <w:t>'Joshi@Password1'</w:t>
      </w:r>
      <w:r>
        <w:rPr>
          <w:color w:val="808080"/>
        </w:rPr>
        <w:t>, NULL),</w:t>
      </w:r>
    </w:p>
    <w:p w14:paraId="141B1731">
      <w:pPr>
        <w:pStyle w:val="9"/>
        <w:spacing w:line="222" w:lineRule="exact"/>
      </w:pPr>
      <w:r>
        <w:rPr>
          <w:color w:val="808080"/>
        </w:rPr>
        <w:t>(</w:t>
      </w:r>
      <w:r>
        <w:t>10</w:t>
      </w:r>
      <w:r>
        <w:rPr>
          <w:color w:val="808080"/>
        </w:rPr>
        <w:t>,</w:t>
      </w:r>
      <w:r>
        <w:rPr>
          <w:color w:val="808080"/>
          <w:spacing w:val="-8"/>
        </w:rPr>
        <w:t xml:space="preserve"> </w:t>
      </w:r>
      <w:r>
        <w:rPr>
          <w:color w:val="FF0000"/>
        </w:rPr>
        <w:t>'Alok</w:t>
      </w:r>
      <w:r>
        <w:rPr>
          <w:color w:val="FF0000"/>
          <w:spacing w:val="-3"/>
        </w:rPr>
        <w:t xml:space="preserve"> </w:t>
      </w:r>
      <w:r>
        <w:rPr>
          <w:color w:val="FF0000"/>
        </w:rPr>
        <w:t>Mishra'</w:t>
      </w:r>
      <w:r>
        <w:rPr>
          <w:color w:val="808080"/>
        </w:rPr>
        <w:t>,</w:t>
      </w:r>
      <w:r>
        <w:rPr>
          <w:color w:val="808080"/>
          <w:spacing w:val="-6"/>
        </w:rPr>
        <w:t xml:space="preserve"> </w:t>
      </w:r>
      <w:r>
        <w:fldChar w:fldCharType="begin"/>
      </w:r>
      <w:r>
        <w:instrText xml:space="preserve"> HYPERLINK "mailto:%27alok.mishra@email.com" \h </w:instrText>
      </w:r>
      <w:r>
        <w:fldChar w:fldCharType="separate"/>
      </w:r>
      <w:r>
        <w:rPr>
          <w:color w:val="FF0000"/>
        </w:rPr>
        <w:t>'alok.mishra@email.com'</w:t>
      </w:r>
      <w:r>
        <w:rPr>
          <w:color w:val="808080"/>
        </w:rPr>
        <w:t>,</w:t>
      </w:r>
      <w:r>
        <w:rPr>
          <w:color w:val="808080"/>
        </w:rPr>
        <w:fldChar w:fldCharType="end"/>
      </w:r>
      <w:r>
        <w:rPr>
          <w:color w:val="808080"/>
          <w:spacing w:val="-6"/>
        </w:rPr>
        <w:t xml:space="preserve"> </w:t>
      </w:r>
      <w:r>
        <w:rPr>
          <w:color w:val="FF0000"/>
        </w:rPr>
        <w:t>'Alok@Pass345'</w:t>
      </w:r>
      <w:r>
        <w:rPr>
          <w:color w:val="808080"/>
        </w:rPr>
        <w:t>,</w:t>
      </w:r>
      <w:r>
        <w:rPr>
          <w:color w:val="808080"/>
          <w:spacing w:val="-5"/>
        </w:rPr>
        <w:t xml:space="preserve"> </w:t>
      </w:r>
      <w:r>
        <w:rPr>
          <w:color w:val="FF0000"/>
          <w:spacing w:val="-2"/>
        </w:rPr>
        <w:t>'9321654780'</w:t>
      </w:r>
      <w:r>
        <w:rPr>
          <w:color w:val="808080"/>
          <w:spacing w:val="-2"/>
        </w:rPr>
        <w:t>),</w:t>
      </w:r>
    </w:p>
    <w:p w14:paraId="0D5D7C0A">
      <w:pPr>
        <w:pStyle w:val="9"/>
        <w:spacing w:line="222" w:lineRule="exact"/>
      </w:pPr>
      <w:r>
        <w:rPr>
          <w:color w:val="808080"/>
        </w:rPr>
        <w:t>(</w:t>
      </w:r>
      <w:r>
        <w:t>11</w:t>
      </w:r>
      <w:r>
        <w:rPr>
          <w:color w:val="808080"/>
        </w:rPr>
        <w:t>,</w:t>
      </w:r>
      <w:r>
        <w:rPr>
          <w:color w:val="808080"/>
          <w:spacing w:val="-8"/>
        </w:rPr>
        <w:t xml:space="preserve"> </w:t>
      </w:r>
      <w:r>
        <w:rPr>
          <w:color w:val="FF0000"/>
        </w:rPr>
        <w:t>'Pooja</w:t>
      </w:r>
      <w:r>
        <w:rPr>
          <w:color w:val="FF0000"/>
          <w:spacing w:val="-6"/>
        </w:rPr>
        <w:t xml:space="preserve"> </w:t>
      </w:r>
      <w:r>
        <w:rPr>
          <w:color w:val="FF0000"/>
        </w:rPr>
        <w:t>Iyer'</w:t>
      </w:r>
      <w:r>
        <w:rPr>
          <w:color w:val="808080"/>
        </w:rPr>
        <w:t>,</w:t>
      </w:r>
      <w:r>
        <w:rPr>
          <w:color w:val="808080"/>
          <w:spacing w:val="-6"/>
        </w:rPr>
        <w:t xml:space="preserve"> </w:t>
      </w:r>
      <w:r>
        <w:fldChar w:fldCharType="begin"/>
      </w:r>
      <w:r>
        <w:instrText xml:space="preserve"> HYPERLINK "mailto:%27pooja.iyer@email.com" \h </w:instrText>
      </w:r>
      <w:r>
        <w:fldChar w:fldCharType="separate"/>
      </w:r>
      <w:r>
        <w:rPr>
          <w:color w:val="FF0000"/>
        </w:rPr>
        <w:t>'pooja.iyer@email.com'</w:t>
      </w:r>
      <w:r>
        <w:rPr>
          <w:color w:val="808080"/>
        </w:rPr>
        <w:t>,</w:t>
      </w:r>
      <w:r>
        <w:rPr>
          <w:color w:val="808080"/>
        </w:rPr>
        <w:fldChar w:fldCharType="end"/>
      </w:r>
      <w:r>
        <w:rPr>
          <w:color w:val="808080"/>
          <w:spacing w:val="-3"/>
        </w:rPr>
        <w:t xml:space="preserve"> </w:t>
      </w:r>
      <w:r>
        <w:rPr>
          <w:color w:val="FF0000"/>
        </w:rPr>
        <w:t>'Iyer@Secure678'</w:t>
      </w:r>
      <w:r>
        <w:rPr>
          <w:color w:val="808080"/>
        </w:rPr>
        <w:t>,</w:t>
      </w:r>
      <w:r>
        <w:rPr>
          <w:color w:val="808080"/>
          <w:spacing w:val="-5"/>
        </w:rPr>
        <w:t xml:space="preserve"> </w:t>
      </w:r>
      <w:r>
        <w:rPr>
          <w:color w:val="FF0000"/>
          <w:spacing w:val="-2"/>
        </w:rPr>
        <w:t>'9871236540'</w:t>
      </w:r>
      <w:r>
        <w:rPr>
          <w:color w:val="808080"/>
          <w:spacing w:val="-2"/>
        </w:rPr>
        <w:t>),</w:t>
      </w:r>
    </w:p>
    <w:p w14:paraId="679A84A6">
      <w:pPr>
        <w:pStyle w:val="9"/>
        <w:spacing w:before="1"/>
        <w:ind w:right="2774"/>
      </w:pPr>
      <w:r>
        <w:rPr>
          <w:color w:val="808080"/>
        </w:rPr>
        <w:t>(</w:t>
      </w:r>
      <w:r>
        <w:t>12</w:t>
      </w:r>
      <w:r>
        <w:rPr>
          <w:color w:val="808080"/>
        </w:rPr>
        <w:t>,</w:t>
      </w:r>
      <w:r>
        <w:rPr>
          <w:color w:val="808080"/>
          <w:spacing w:val="-9"/>
        </w:rPr>
        <w:t xml:space="preserve"> </w:t>
      </w:r>
      <w:r>
        <w:rPr>
          <w:color w:val="FF0000"/>
        </w:rPr>
        <w:t>'Harish</w:t>
      </w:r>
      <w:r>
        <w:rPr>
          <w:color w:val="FF0000"/>
          <w:spacing w:val="-6"/>
        </w:rPr>
        <w:t xml:space="preserve"> </w:t>
      </w:r>
      <w:r>
        <w:rPr>
          <w:color w:val="FF0000"/>
        </w:rPr>
        <w:t>Patel'</w:t>
      </w:r>
      <w:r>
        <w:rPr>
          <w:color w:val="808080"/>
        </w:rPr>
        <w:t>,</w:t>
      </w:r>
      <w:r>
        <w:rPr>
          <w:color w:val="808080"/>
          <w:spacing w:val="-9"/>
        </w:rPr>
        <w:t xml:space="preserve"> </w:t>
      </w:r>
      <w:r>
        <w:fldChar w:fldCharType="begin"/>
      </w:r>
      <w:r>
        <w:instrText xml:space="preserve"> HYPERLINK "mailto:%27harish.patel@email.com" \h </w:instrText>
      </w:r>
      <w:r>
        <w:fldChar w:fldCharType="separate"/>
      </w:r>
      <w:r>
        <w:rPr>
          <w:color w:val="FF0000"/>
        </w:rPr>
        <w:t>'harish.patel@email.com'</w:t>
      </w:r>
      <w:r>
        <w:rPr>
          <w:color w:val="808080"/>
        </w:rPr>
        <w:t>,</w:t>
      </w:r>
      <w:r>
        <w:rPr>
          <w:color w:val="808080"/>
        </w:rPr>
        <w:fldChar w:fldCharType="end"/>
      </w:r>
      <w:r>
        <w:rPr>
          <w:color w:val="808080"/>
          <w:spacing w:val="-9"/>
        </w:rPr>
        <w:t xml:space="preserve"> </w:t>
      </w:r>
      <w:r>
        <w:rPr>
          <w:color w:val="FF0000"/>
        </w:rPr>
        <w:t>'Patel@Pass123'</w:t>
      </w:r>
      <w:r>
        <w:rPr>
          <w:color w:val="808080"/>
        </w:rPr>
        <w:t>,</w:t>
      </w:r>
      <w:r>
        <w:rPr>
          <w:color w:val="808080"/>
          <w:spacing w:val="-9"/>
        </w:rPr>
        <w:t xml:space="preserve"> </w:t>
      </w:r>
      <w:r>
        <w:rPr>
          <w:color w:val="FF0000"/>
        </w:rPr>
        <w:t>'9123678901'</w:t>
      </w:r>
      <w:r>
        <w:rPr>
          <w:color w:val="808080"/>
        </w:rPr>
        <w:t>), (</w:t>
      </w:r>
      <w:r>
        <w:t>13</w:t>
      </w:r>
      <w:r>
        <w:rPr>
          <w:color w:val="808080"/>
        </w:rPr>
        <w:t xml:space="preserve">, </w:t>
      </w:r>
      <w:r>
        <w:rPr>
          <w:color w:val="FF0000"/>
        </w:rPr>
        <w:t>'Deepa Reddy'</w:t>
      </w:r>
      <w:r>
        <w:rPr>
          <w:color w:val="808080"/>
        </w:rPr>
        <w:t xml:space="preserve">, </w:t>
      </w:r>
      <w:r>
        <w:fldChar w:fldCharType="begin"/>
      </w:r>
      <w:r>
        <w:instrText xml:space="preserve"> HYPERLINK "mailto:%27deepa.reddy@email.com" \h </w:instrText>
      </w:r>
      <w:r>
        <w:fldChar w:fldCharType="separate"/>
      </w:r>
      <w:r>
        <w:rPr>
          <w:color w:val="FF0000"/>
        </w:rPr>
        <w:t>'deepa.reddy@email.com'</w:t>
      </w:r>
      <w:r>
        <w:rPr>
          <w:color w:val="808080"/>
        </w:rPr>
        <w:t>,</w:t>
      </w:r>
      <w:r>
        <w:rPr>
          <w:color w:val="808080"/>
        </w:rPr>
        <w:fldChar w:fldCharType="end"/>
      </w:r>
      <w:r>
        <w:rPr>
          <w:color w:val="808080"/>
        </w:rPr>
        <w:t xml:space="preserve"> </w:t>
      </w:r>
      <w:r>
        <w:rPr>
          <w:color w:val="FF0000"/>
        </w:rPr>
        <w:t>'Deepa@Strong1'</w:t>
      </w:r>
      <w:r>
        <w:rPr>
          <w:color w:val="808080"/>
        </w:rPr>
        <w:t>, NULL),</w:t>
      </w:r>
    </w:p>
    <w:p w14:paraId="0DE55A44">
      <w:pPr>
        <w:pStyle w:val="9"/>
        <w:spacing w:line="222" w:lineRule="exact"/>
      </w:pPr>
      <w:r>
        <w:rPr>
          <w:color w:val="808080"/>
        </w:rPr>
        <w:t>(</w:t>
      </w:r>
      <w:r>
        <w:t>14</w:t>
      </w:r>
      <w:r>
        <w:rPr>
          <w:color w:val="808080"/>
        </w:rPr>
        <w:t>,</w:t>
      </w:r>
      <w:r>
        <w:rPr>
          <w:color w:val="808080"/>
          <w:spacing w:val="-8"/>
        </w:rPr>
        <w:t xml:space="preserve"> </w:t>
      </w:r>
      <w:r>
        <w:rPr>
          <w:color w:val="FF0000"/>
        </w:rPr>
        <w:t>'Mohit</w:t>
      </w:r>
      <w:r>
        <w:rPr>
          <w:color w:val="FF0000"/>
          <w:spacing w:val="-5"/>
        </w:rPr>
        <w:t xml:space="preserve"> </w:t>
      </w:r>
      <w:r>
        <w:rPr>
          <w:color w:val="FF0000"/>
        </w:rPr>
        <w:t>Saxena'</w:t>
      </w:r>
      <w:r>
        <w:rPr>
          <w:color w:val="808080"/>
        </w:rPr>
        <w:t>,</w:t>
      </w:r>
      <w:r>
        <w:rPr>
          <w:color w:val="808080"/>
          <w:spacing w:val="-5"/>
        </w:rPr>
        <w:t xml:space="preserve"> </w:t>
      </w:r>
      <w:r>
        <w:fldChar w:fldCharType="begin"/>
      </w:r>
      <w:r>
        <w:instrText xml:space="preserve"> HYPERLINK "mailto:%27mohit.saxena@email.com" \h </w:instrText>
      </w:r>
      <w:r>
        <w:fldChar w:fldCharType="separate"/>
      </w:r>
      <w:r>
        <w:rPr>
          <w:color w:val="FF0000"/>
        </w:rPr>
        <w:t>'mohit.saxena@email.com'</w:t>
      </w:r>
      <w:r>
        <w:rPr>
          <w:color w:val="808080"/>
        </w:rPr>
        <w:t>,</w:t>
      </w:r>
      <w:r>
        <w:rPr>
          <w:color w:val="808080"/>
        </w:rPr>
        <w:fldChar w:fldCharType="end"/>
      </w:r>
      <w:r>
        <w:rPr>
          <w:color w:val="808080"/>
          <w:spacing w:val="-5"/>
        </w:rPr>
        <w:t xml:space="preserve"> </w:t>
      </w:r>
      <w:r>
        <w:rPr>
          <w:color w:val="FF0000"/>
        </w:rPr>
        <w:t>'Mohit@9876'</w:t>
      </w:r>
      <w:r>
        <w:rPr>
          <w:color w:val="808080"/>
        </w:rPr>
        <w:t>,</w:t>
      </w:r>
      <w:r>
        <w:rPr>
          <w:color w:val="808080"/>
          <w:spacing w:val="-5"/>
        </w:rPr>
        <w:t xml:space="preserve"> </w:t>
      </w:r>
      <w:r>
        <w:rPr>
          <w:color w:val="FF0000"/>
          <w:spacing w:val="-2"/>
        </w:rPr>
        <w:t>'9786543210'</w:t>
      </w:r>
      <w:r>
        <w:rPr>
          <w:color w:val="808080"/>
          <w:spacing w:val="-2"/>
        </w:rPr>
        <w:t>),</w:t>
      </w:r>
    </w:p>
    <w:p w14:paraId="629FA545">
      <w:pPr>
        <w:pStyle w:val="9"/>
        <w:spacing w:before="1"/>
      </w:pPr>
      <w:r>
        <w:rPr>
          <w:color w:val="808080"/>
        </w:rPr>
        <w:t>(</w:t>
      </w:r>
      <w:r>
        <w:t>15</w:t>
      </w:r>
      <w:r>
        <w:rPr>
          <w:color w:val="808080"/>
        </w:rPr>
        <w:t>,</w:t>
      </w:r>
      <w:r>
        <w:rPr>
          <w:color w:val="808080"/>
          <w:spacing w:val="-8"/>
        </w:rPr>
        <w:t xml:space="preserve"> </w:t>
      </w:r>
      <w:r>
        <w:rPr>
          <w:color w:val="FF0000"/>
        </w:rPr>
        <w:t>'Swati</w:t>
      </w:r>
      <w:r>
        <w:rPr>
          <w:color w:val="FF0000"/>
          <w:spacing w:val="-6"/>
        </w:rPr>
        <w:t xml:space="preserve"> </w:t>
      </w:r>
      <w:r>
        <w:rPr>
          <w:color w:val="FF0000"/>
        </w:rPr>
        <w:t>Agarwal'</w:t>
      </w:r>
      <w:r>
        <w:rPr>
          <w:color w:val="808080"/>
        </w:rPr>
        <w:t>,</w:t>
      </w:r>
      <w:r>
        <w:rPr>
          <w:color w:val="808080"/>
          <w:spacing w:val="-5"/>
        </w:rPr>
        <w:t xml:space="preserve"> </w:t>
      </w:r>
      <w:r>
        <w:fldChar w:fldCharType="begin"/>
      </w:r>
      <w:r>
        <w:instrText xml:space="preserve"> HYPERLINK "mailto:%27swati.agarwal@email.com" \h </w:instrText>
      </w:r>
      <w:r>
        <w:fldChar w:fldCharType="separate"/>
      </w:r>
      <w:r>
        <w:rPr>
          <w:color w:val="FF0000"/>
        </w:rPr>
        <w:t>'swati.agarwal@email.com'</w:t>
      </w:r>
      <w:r>
        <w:rPr>
          <w:color w:val="808080"/>
        </w:rPr>
        <w:t>,</w:t>
      </w:r>
      <w:r>
        <w:rPr>
          <w:color w:val="808080"/>
        </w:rPr>
        <w:fldChar w:fldCharType="end"/>
      </w:r>
      <w:r>
        <w:rPr>
          <w:color w:val="808080"/>
          <w:spacing w:val="-6"/>
        </w:rPr>
        <w:t xml:space="preserve"> </w:t>
      </w:r>
      <w:r>
        <w:rPr>
          <w:color w:val="FF0000"/>
        </w:rPr>
        <w:t>'Swati@Pass765'</w:t>
      </w:r>
      <w:r>
        <w:rPr>
          <w:color w:val="808080"/>
        </w:rPr>
        <w:t>,</w:t>
      </w:r>
      <w:r>
        <w:rPr>
          <w:color w:val="808080"/>
          <w:spacing w:val="-5"/>
        </w:rPr>
        <w:t xml:space="preserve"> </w:t>
      </w:r>
      <w:r>
        <w:rPr>
          <w:color w:val="FF0000"/>
          <w:spacing w:val="-2"/>
        </w:rPr>
        <w:t>'9645781230'</w:t>
      </w:r>
      <w:r>
        <w:rPr>
          <w:color w:val="808080"/>
          <w:spacing w:val="-2"/>
        </w:rPr>
        <w:t>),</w:t>
      </w:r>
    </w:p>
    <w:p w14:paraId="6639BA2B">
      <w:pPr>
        <w:pStyle w:val="9"/>
        <w:ind w:right="3621"/>
      </w:pPr>
      <w:r>
        <w:rPr>
          <w:color w:val="808080"/>
        </w:rPr>
        <w:t>(</w:t>
      </w:r>
      <w:r>
        <w:t>16</w:t>
      </w:r>
      <w:r>
        <w:rPr>
          <w:color w:val="808080"/>
        </w:rPr>
        <w:t>,</w:t>
      </w:r>
      <w:r>
        <w:rPr>
          <w:color w:val="808080"/>
          <w:spacing w:val="-9"/>
        </w:rPr>
        <w:t xml:space="preserve"> </w:t>
      </w:r>
      <w:r>
        <w:rPr>
          <w:color w:val="FF0000"/>
        </w:rPr>
        <w:t>'Gautam</w:t>
      </w:r>
      <w:r>
        <w:rPr>
          <w:color w:val="FF0000"/>
          <w:spacing w:val="-7"/>
        </w:rPr>
        <w:t xml:space="preserve"> </w:t>
      </w:r>
      <w:r>
        <w:rPr>
          <w:color w:val="FF0000"/>
        </w:rPr>
        <w:t>Rao'</w:t>
      </w:r>
      <w:r>
        <w:rPr>
          <w:color w:val="808080"/>
        </w:rPr>
        <w:t>,</w:t>
      </w:r>
      <w:r>
        <w:rPr>
          <w:color w:val="808080"/>
          <w:spacing w:val="-9"/>
        </w:rPr>
        <w:t xml:space="preserve"> </w:t>
      </w:r>
      <w:r>
        <w:fldChar w:fldCharType="begin"/>
      </w:r>
      <w:r>
        <w:instrText xml:space="preserve"> HYPERLINK "mailto:%27gautam.rao@email.com" \h </w:instrText>
      </w:r>
      <w:r>
        <w:fldChar w:fldCharType="separate"/>
      </w:r>
      <w:r>
        <w:rPr>
          <w:color w:val="FF0000"/>
        </w:rPr>
        <w:t>'gautam.rao@email.com'</w:t>
      </w:r>
      <w:r>
        <w:rPr>
          <w:color w:val="808080"/>
        </w:rPr>
        <w:t>,</w:t>
      </w:r>
      <w:r>
        <w:rPr>
          <w:color w:val="808080"/>
        </w:rPr>
        <w:fldChar w:fldCharType="end"/>
      </w:r>
      <w:r>
        <w:rPr>
          <w:color w:val="808080"/>
          <w:spacing w:val="-7"/>
        </w:rPr>
        <w:t xml:space="preserve"> </w:t>
      </w:r>
      <w:r>
        <w:rPr>
          <w:color w:val="FF0000"/>
        </w:rPr>
        <w:t>'Rao@123456'</w:t>
      </w:r>
      <w:r>
        <w:rPr>
          <w:color w:val="808080"/>
        </w:rPr>
        <w:t>,</w:t>
      </w:r>
      <w:r>
        <w:rPr>
          <w:color w:val="808080"/>
          <w:spacing w:val="-9"/>
        </w:rPr>
        <w:t xml:space="preserve"> </w:t>
      </w:r>
      <w:r>
        <w:rPr>
          <w:color w:val="FF0000"/>
        </w:rPr>
        <w:t>'9456123789'</w:t>
      </w:r>
      <w:r>
        <w:rPr>
          <w:color w:val="808080"/>
        </w:rPr>
        <w:t>), (</w:t>
      </w:r>
      <w:r>
        <w:t>17</w:t>
      </w:r>
      <w:r>
        <w:rPr>
          <w:color w:val="808080"/>
        </w:rPr>
        <w:t xml:space="preserve">, </w:t>
      </w:r>
      <w:r>
        <w:rPr>
          <w:color w:val="FF0000"/>
        </w:rPr>
        <w:t>'Ramesh Yadav'</w:t>
      </w:r>
      <w:r>
        <w:rPr>
          <w:color w:val="808080"/>
        </w:rPr>
        <w:t xml:space="preserve">, </w:t>
      </w:r>
      <w:r>
        <w:fldChar w:fldCharType="begin"/>
      </w:r>
      <w:r>
        <w:instrText xml:space="preserve"> HYPERLINK "mailto:%27ramesh.yadav@email.com" \h </w:instrText>
      </w:r>
      <w:r>
        <w:fldChar w:fldCharType="separate"/>
      </w:r>
      <w:r>
        <w:rPr>
          <w:color w:val="FF0000"/>
        </w:rPr>
        <w:t>'ramesh.yadav@email.com'</w:t>
      </w:r>
      <w:r>
        <w:rPr>
          <w:color w:val="808080"/>
        </w:rPr>
        <w:t>,</w:t>
      </w:r>
      <w:r>
        <w:rPr>
          <w:color w:val="808080"/>
        </w:rPr>
        <w:fldChar w:fldCharType="end"/>
      </w:r>
      <w:r>
        <w:rPr>
          <w:color w:val="808080"/>
        </w:rPr>
        <w:t xml:space="preserve"> </w:t>
      </w:r>
      <w:r>
        <w:rPr>
          <w:color w:val="FF0000"/>
        </w:rPr>
        <w:t>'Yadav@Pass888'</w:t>
      </w:r>
      <w:r>
        <w:rPr>
          <w:color w:val="808080"/>
        </w:rPr>
        <w:t>, NULL),</w:t>
      </w:r>
    </w:p>
    <w:p w14:paraId="204BD623">
      <w:pPr>
        <w:pStyle w:val="9"/>
        <w:spacing w:line="222" w:lineRule="exact"/>
      </w:pPr>
      <w:r>
        <w:rPr>
          <w:color w:val="808080"/>
        </w:rPr>
        <w:t>(</w:t>
      </w:r>
      <w:r>
        <w:t>18</w:t>
      </w:r>
      <w:r>
        <w:rPr>
          <w:color w:val="808080"/>
        </w:rPr>
        <w:t>,</w:t>
      </w:r>
      <w:r>
        <w:rPr>
          <w:color w:val="808080"/>
          <w:spacing w:val="-8"/>
        </w:rPr>
        <w:t xml:space="preserve"> </w:t>
      </w:r>
      <w:r>
        <w:rPr>
          <w:color w:val="FF0000"/>
        </w:rPr>
        <w:t>'Meena</w:t>
      </w:r>
      <w:r>
        <w:rPr>
          <w:color w:val="FF0000"/>
          <w:spacing w:val="-6"/>
        </w:rPr>
        <w:t xml:space="preserve"> </w:t>
      </w:r>
      <w:r>
        <w:rPr>
          <w:color w:val="FF0000"/>
        </w:rPr>
        <w:t>Kapoor'</w:t>
      </w:r>
      <w:r>
        <w:rPr>
          <w:color w:val="808080"/>
        </w:rPr>
        <w:t>,</w:t>
      </w:r>
      <w:r>
        <w:rPr>
          <w:color w:val="808080"/>
          <w:spacing w:val="-6"/>
        </w:rPr>
        <w:t xml:space="preserve"> </w:t>
      </w:r>
      <w:r>
        <w:fldChar w:fldCharType="begin"/>
      </w:r>
      <w:r>
        <w:instrText xml:space="preserve"> HYPERLINK "mailto:%27meena.kapoor@email.com" \h </w:instrText>
      </w:r>
      <w:r>
        <w:fldChar w:fldCharType="separate"/>
      </w:r>
      <w:r>
        <w:rPr>
          <w:color w:val="FF0000"/>
        </w:rPr>
        <w:t>'meena.kapoor@email.com'</w:t>
      </w:r>
      <w:r>
        <w:rPr>
          <w:color w:val="808080"/>
        </w:rPr>
        <w:t>,</w:t>
      </w:r>
      <w:r>
        <w:rPr>
          <w:color w:val="808080"/>
        </w:rPr>
        <w:fldChar w:fldCharType="end"/>
      </w:r>
      <w:r>
        <w:rPr>
          <w:color w:val="808080"/>
          <w:spacing w:val="-6"/>
        </w:rPr>
        <w:t xml:space="preserve"> </w:t>
      </w:r>
      <w:r>
        <w:rPr>
          <w:color w:val="FF0000"/>
        </w:rPr>
        <w:t>'Kapoor@Secure456'</w:t>
      </w:r>
      <w:r>
        <w:rPr>
          <w:color w:val="808080"/>
        </w:rPr>
        <w:t>,</w:t>
      </w:r>
      <w:r>
        <w:rPr>
          <w:color w:val="808080"/>
          <w:spacing w:val="-2"/>
        </w:rPr>
        <w:t xml:space="preserve"> </w:t>
      </w:r>
      <w:r>
        <w:rPr>
          <w:color w:val="FF0000"/>
          <w:spacing w:val="-2"/>
        </w:rPr>
        <w:t>'9812763450'</w:t>
      </w:r>
      <w:r>
        <w:rPr>
          <w:color w:val="808080"/>
          <w:spacing w:val="-2"/>
        </w:rPr>
        <w:t>),</w:t>
      </w:r>
    </w:p>
    <w:p w14:paraId="0133EB78">
      <w:pPr>
        <w:pStyle w:val="9"/>
        <w:spacing w:before="1"/>
      </w:pPr>
      <w:r>
        <w:rPr>
          <w:color w:val="808080"/>
        </w:rPr>
        <w:t>(</w:t>
      </w:r>
      <w:r>
        <w:t>19</w:t>
      </w:r>
      <w:r>
        <w:rPr>
          <w:color w:val="808080"/>
        </w:rPr>
        <w:t>,</w:t>
      </w:r>
      <w:r>
        <w:rPr>
          <w:color w:val="808080"/>
          <w:spacing w:val="-8"/>
        </w:rPr>
        <w:t xml:space="preserve"> </w:t>
      </w:r>
      <w:r>
        <w:rPr>
          <w:color w:val="FF0000"/>
        </w:rPr>
        <w:t>'Vikas</w:t>
      </w:r>
      <w:r>
        <w:rPr>
          <w:color w:val="FF0000"/>
          <w:spacing w:val="-6"/>
        </w:rPr>
        <w:t xml:space="preserve"> </w:t>
      </w:r>
      <w:r>
        <w:rPr>
          <w:color w:val="FF0000"/>
        </w:rPr>
        <w:t>Jain'</w:t>
      </w:r>
      <w:r>
        <w:rPr>
          <w:color w:val="808080"/>
        </w:rPr>
        <w:t>,</w:t>
      </w:r>
      <w:r>
        <w:rPr>
          <w:color w:val="808080"/>
          <w:spacing w:val="-5"/>
        </w:rPr>
        <w:t xml:space="preserve"> </w:t>
      </w:r>
      <w:r>
        <w:fldChar w:fldCharType="begin"/>
      </w:r>
      <w:r>
        <w:instrText xml:space="preserve"> HYPERLINK "mailto:%27vikas.jain@email.com" \h </w:instrText>
      </w:r>
      <w:r>
        <w:fldChar w:fldCharType="separate"/>
      </w:r>
      <w:r>
        <w:rPr>
          <w:color w:val="FF0000"/>
        </w:rPr>
        <w:t>'vikas.jain@email.com'</w:t>
      </w:r>
      <w:r>
        <w:rPr>
          <w:color w:val="808080"/>
        </w:rPr>
        <w:t>,</w:t>
      </w:r>
      <w:r>
        <w:rPr>
          <w:color w:val="808080"/>
        </w:rPr>
        <w:fldChar w:fldCharType="end"/>
      </w:r>
      <w:r>
        <w:rPr>
          <w:color w:val="808080"/>
          <w:spacing w:val="-3"/>
        </w:rPr>
        <w:t xml:space="preserve"> </w:t>
      </w:r>
      <w:r>
        <w:rPr>
          <w:color w:val="FF0000"/>
        </w:rPr>
        <w:t>'Jain@Pass321'</w:t>
      </w:r>
      <w:r>
        <w:rPr>
          <w:color w:val="808080"/>
        </w:rPr>
        <w:t>,</w:t>
      </w:r>
      <w:r>
        <w:rPr>
          <w:color w:val="808080"/>
          <w:spacing w:val="-5"/>
        </w:rPr>
        <w:t xml:space="preserve"> </w:t>
      </w:r>
      <w:r>
        <w:rPr>
          <w:color w:val="FF0000"/>
          <w:spacing w:val="-2"/>
        </w:rPr>
        <w:t>'9876123456'</w:t>
      </w:r>
      <w:r>
        <w:rPr>
          <w:color w:val="808080"/>
          <w:spacing w:val="-2"/>
        </w:rPr>
        <w:t>),</w:t>
      </w:r>
    </w:p>
    <w:p w14:paraId="414DFA5E">
      <w:pPr>
        <w:pStyle w:val="9"/>
        <w:spacing w:before="1" w:line="222" w:lineRule="exact"/>
      </w:pPr>
      <w:r>
        <w:rPr>
          <w:color w:val="808080"/>
        </w:rPr>
        <w:t>(</w:t>
      </w:r>
      <w:r>
        <w:t>20</w:t>
      </w:r>
      <w:r>
        <w:rPr>
          <w:color w:val="808080"/>
        </w:rPr>
        <w:t>,</w:t>
      </w:r>
      <w:r>
        <w:rPr>
          <w:color w:val="808080"/>
          <w:spacing w:val="-8"/>
        </w:rPr>
        <w:t xml:space="preserve"> </w:t>
      </w:r>
      <w:r>
        <w:rPr>
          <w:color w:val="FF0000"/>
        </w:rPr>
        <w:t>'Sneha</w:t>
      </w:r>
      <w:r>
        <w:rPr>
          <w:color w:val="FF0000"/>
          <w:spacing w:val="-5"/>
        </w:rPr>
        <w:t xml:space="preserve"> </w:t>
      </w:r>
      <w:r>
        <w:rPr>
          <w:color w:val="FF0000"/>
        </w:rPr>
        <w:t>Menon'</w:t>
      </w:r>
      <w:r>
        <w:rPr>
          <w:color w:val="808080"/>
        </w:rPr>
        <w:t>,</w:t>
      </w:r>
      <w:r>
        <w:rPr>
          <w:color w:val="808080"/>
          <w:spacing w:val="-6"/>
        </w:rPr>
        <w:t xml:space="preserve"> </w:t>
      </w:r>
      <w:r>
        <w:fldChar w:fldCharType="begin"/>
      </w:r>
      <w:r>
        <w:instrText xml:space="preserve"> HYPERLINK "mailto:%27sneha.menon@email.com" \h </w:instrText>
      </w:r>
      <w:r>
        <w:fldChar w:fldCharType="separate"/>
      </w:r>
      <w:r>
        <w:rPr>
          <w:color w:val="FF0000"/>
        </w:rPr>
        <w:t>'sneha.menon@email.com'</w:t>
      </w:r>
      <w:r>
        <w:rPr>
          <w:color w:val="808080"/>
        </w:rPr>
        <w:t>,</w:t>
      </w:r>
      <w:r>
        <w:rPr>
          <w:color w:val="808080"/>
        </w:rPr>
        <w:fldChar w:fldCharType="end"/>
      </w:r>
      <w:r>
        <w:rPr>
          <w:color w:val="808080"/>
          <w:spacing w:val="-5"/>
        </w:rPr>
        <w:t xml:space="preserve"> </w:t>
      </w:r>
      <w:r>
        <w:rPr>
          <w:color w:val="FF0000"/>
        </w:rPr>
        <w:t>'Menon@987654'</w:t>
      </w:r>
      <w:r>
        <w:rPr>
          <w:color w:val="808080"/>
        </w:rPr>
        <w:t>,</w:t>
      </w:r>
      <w:r>
        <w:rPr>
          <w:color w:val="808080"/>
          <w:spacing w:val="-5"/>
        </w:rPr>
        <w:t xml:space="preserve"> </w:t>
      </w:r>
      <w:r>
        <w:rPr>
          <w:color w:val="FF0000"/>
          <w:spacing w:val="-2"/>
        </w:rPr>
        <w:t>'9554123789'</w:t>
      </w:r>
      <w:r>
        <w:rPr>
          <w:color w:val="808080"/>
          <w:spacing w:val="-2"/>
        </w:rPr>
        <w:t>),</w:t>
      </w:r>
    </w:p>
    <w:p w14:paraId="40F1073D">
      <w:pPr>
        <w:pStyle w:val="9"/>
        <w:spacing w:line="222" w:lineRule="exact"/>
      </w:pPr>
      <w:r>
        <w:rPr>
          <w:color w:val="808080"/>
        </w:rPr>
        <w:t>(</w:t>
      </w:r>
      <w:r>
        <w:t>21</w:t>
      </w:r>
      <w:r>
        <w:rPr>
          <w:color w:val="808080"/>
        </w:rPr>
        <w:t>,</w:t>
      </w:r>
      <w:r>
        <w:rPr>
          <w:color w:val="808080"/>
          <w:spacing w:val="-8"/>
        </w:rPr>
        <w:t xml:space="preserve"> </w:t>
      </w:r>
      <w:r>
        <w:rPr>
          <w:color w:val="FF0000"/>
        </w:rPr>
        <w:t>'Arjun</w:t>
      </w:r>
      <w:r>
        <w:rPr>
          <w:color w:val="FF0000"/>
          <w:spacing w:val="-5"/>
        </w:rPr>
        <w:t xml:space="preserve"> </w:t>
      </w:r>
      <w:r>
        <w:rPr>
          <w:color w:val="FF0000"/>
        </w:rPr>
        <w:t>Prasad'</w:t>
      </w:r>
      <w:r>
        <w:rPr>
          <w:color w:val="808080"/>
        </w:rPr>
        <w:t>,</w:t>
      </w:r>
      <w:r>
        <w:rPr>
          <w:color w:val="808080"/>
          <w:spacing w:val="-5"/>
        </w:rPr>
        <w:t xml:space="preserve"> </w:t>
      </w:r>
      <w:r>
        <w:fldChar w:fldCharType="begin"/>
      </w:r>
      <w:r>
        <w:instrText xml:space="preserve"> HYPERLINK "mailto:%27arjun.prasad@email.com" \h </w:instrText>
      </w:r>
      <w:r>
        <w:fldChar w:fldCharType="separate"/>
      </w:r>
      <w:r>
        <w:rPr>
          <w:color w:val="FF0000"/>
        </w:rPr>
        <w:t>'arjun.prasad@email.com'</w:t>
      </w:r>
      <w:r>
        <w:rPr>
          <w:color w:val="808080"/>
        </w:rPr>
        <w:t>,</w:t>
      </w:r>
      <w:r>
        <w:rPr>
          <w:color w:val="808080"/>
        </w:rPr>
        <w:fldChar w:fldCharType="end"/>
      </w:r>
      <w:r>
        <w:rPr>
          <w:color w:val="808080"/>
          <w:spacing w:val="-5"/>
        </w:rPr>
        <w:t xml:space="preserve"> </w:t>
      </w:r>
      <w:r>
        <w:rPr>
          <w:color w:val="FF0000"/>
        </w:rPr>
        <w:t>'Arjun@Pass777'</w:t>
      </w:r>
      <w:r>
        <w:rPr>
          <w:color w:val="808080"/>
        </w:rPr>
        <w:t>,</w:t>
      </w:r>
      <w:r>
        <w:rPr>
          <w:color w:val="808080"/>
          <w:spacing w:val="-5"/>
        </w:rPr>
        <w:t xml:space="preserve"> </w:t>
      </w:r>
      <w:r>
        <w:rPr>
          <w:color w:val="FF0000"/>
          <w:spacing w:val="-2"/>
        </w:rPr>
        <w:t>'9988771122'</w:t>
      </w:r>
      <w:r>
        <w:rPr>
          <w:color w:val="808080"/>
          <w:spacing w:val="-2"/>
        </w:rPr>
        <w:t>),</w:t>
      </w:r>
    </w:p>
    <w:p w14:paraId="09DE9E97">
      <w:pPr>
        <w:pStyle w:val="9"/>
        <w:spacing w:before="1"/>
      </w:pPr>
      <w:r>
        <w:rPr>
          <w:color w:val="808080"/>
        </w:rPr>
        <w:t>(</w:t>
      </w:r>
      <w:r>
        <w:t>22</w:t>
      </w:r>
      <w:r>
        <w:rPr>
          <w:color w:val="808080"/>
        </w:rPr>
        <w:t>,</w:t>
      </w:r>
      <w:r>
        <w:rPr>
          <w:color w:val="808080"/>
          <w:spacing w:val="-8"/>
        </w:rPr>
        <w:t xml:space="preserve"> </w:t>
      </w:r>
      <w:r>
        <w:rPr>
          <w:color w:val="FF0000"/>
        </w:rPr>
        <w:t>'Divya</w:t>
      </w:r>
      <w:r>
        <w:rPr>
          <w:color w:val="FF0000"/>
          <w:spacing w:val="-5"/>
        </w:rPr>
        <w:t xml:space="preserve"> </w:t>
      </w:r>
      <w:r>
        <w:rPr>
          <w:color w:val="FF0000"/>
        </w:rPr>
        <w:t>Ghosh'</w:t>
      </w:r>
      <w:r>
        <w:rPr>
          <w:color w:val="808080"/>
        </w:rPr>
        <w:t>,</w:t>
      </w:r>
      <w:r>
        <w:rPr>
          <w:color w:val="808080"/>
          <w:spacing w:val="-6"/>
        </w:rPr>
        <w:t xml:space="preserve"> </w:t>
      </w:r>
      <w:r>
        <w:fldChar w:fldCharType="begin"/>
      </w:r>
      <w:r>
        <w:instrText xml:space="preserve"> HYPERLINK "mailto:%27divya.ghosh@email.com" \h </w:instrText>
      </w:r>
      <w:r>
        <w:fldChar w:fldCharType="separate"/>
      </w:r>
      <w:r>
        <w:rPr>
          <w:color w:val="FF0000"/>
        </w:rPr>
        <w:t>'divya.ghosh@email.com'</w:t>
      </w:r>
      <w:r>
        <w:rPr>
          <w:color w:val="808080"/>
        </w:rPr>
        <w:t>,</w:t>
      </w:r>
      <w:r>
        <w:rPr>
          <w:color w:val="808080"/>
        </w:rPr>
        <w:fldChar w:fldCharType="end"/>
      </w:r>
      <w:r>
        <w:rPr>
          <w:color w:val="808080"/>
          <w:spacing w:val="-5"/>
        </w:rPr>
        <w:t xml:space="preserve"> </w:t>
      </w:r>
      <w:r>
        <w:rPr>
          <w:color w:val="FF0000"/>
        </w:rPr>
        <w:t>'Divya@Secure999'</w:t>
      </w:r>
      <w:r>
        <w:rPr>
          <w:color w:val="808080"/>
        </w:rPr>
        <w:t>,</w:t>
      </w:r>
      <w:r>
        <w:rPr>
          <w:color w:val="808080"/>
          <w:spacing w:val="-5"/>
        </w:rPr>
        <w:t xml:space="preserve"> </w:t>
      </w:r>
      <w:r>
        <w:rPr>
          <w:color w:val="FF0000"/>
          <w:spacing w:val="-2"/>
        </w:rPr>
        <w:t>'9845123780'</w:t>
      </w:r>
      <w:r>
        <w:rPr>
          <w:color w:val="808080"/>
          <w:spacing w:val="-2"/>
        </w:rPr>
        <w:t>),</w:t>
      </w:r>
    </w:p>
    <w:p w14:paraId="4CF216EA">
      <w:pPr>
        <w:pStyle w:val="9"/>
        <w:ind w:right="2289"/>
      </w:pPr>
      <w:r>
        <w:rPr>
          <w:color w:val="808080"/>
        </w:rPr>
        <w:t>(</w:t>
      </w:r>
      <w:r>
        <w:t>23</w:t>
      </w:r>
      <w:r>
        <w:rPr>
          <w:color w:val="808080"/>
        </w:rPr>
        <w:t>,</w:t>
      </w:r>
      <w:r>
        <w:rPr>
          <w:color w:val="808080"/>
          <w:spacing w:val="-8"/>
        </w:rPr>
        <w:t xml:space="preserve"> </w:t>
      </w:r>
      <w:r>
        <w:rPr>
          <w:color w:val="FF0000"/>
        </w:rPr>
        <w:t>'Kunal</w:t>
      </w:r>
      <w:r>
        <w:rPr>
          <w:color w:val="FF0000"/>
          <w:spacing w:val="-8"/>
        </w:rPr>
        <w:t xml:space="preserve"> </w:t>
      </w:r>
      <w:r>
        <w:rPr>
          <w:color w:val="FF0000"/>
        </w:rPr>
        <w:t>Choudhary'</w:t>
      </w:r>
      <w:r>
        <w:rPr>
          <w:color w:val="808080"/>
        </w:rPr>
        <w:t>,</w:t>
      </w:r>
      <w:r>
        <w:rPr>
          <w:color w:val="808080"/>
          <w:spacing w:val="-8"/>
        </w:rPr>
        <w:t xml:space="preserve"> </w:t>
      </w:r>
      <w:r>
        <w:fldChar w:fldCharType="begin"/>
      </w:r>
      <w:r>
        <w:instrText xml:space="preserve"> HYPERLINK "mailto:%27kunal.choudhary@email.com" \h </w:instrText>
      </w:r>
      <w:r>
        <w:fldChar w:fldCharType="separate"/>
      </w:r>
      <w:r>
        <w:rPr>
          <w:color w:val="FF0000"/>
        </w:rPr>
        <w:t>'kunal.choudhary@email.com'</w:t>
      </w:r>
      <w:r>
        <w:rPr>
          <w:color w:val="808080"/>
        </w:rPr>
        <w:t>,</w:t>
      </w:r>
      <w:r>
        <w:rPr>
          <w:color w:val="808080"/>
        </w:rPr>
        <w:fldChar w:fldCharType="end"/>
      </w:r>
      <w:r>
        <w:rPr>
          <w:color w:val="808080"/>
          <w:spacing w:val="-8"/>
        </w:rPr>
        <w:t xml:space="preserve"> </w:t>
      </w:r>
      <w:r>
        <w:rPr>
          <w:color w:val="FF0000"/>
        </w:rPr>
        <w:t>'Kunal@Pass123'</w:t>
      </w:r>
      <w:r>
        <w:rPr>
          <w:color w:val="808080"/>
        </w:rPr>
        <w:t>,</w:t>
      </w:r>
      <w:r>
        <w:rPr>
          <w:color w:val="808080"/>
          <w:spacing w:val="-8"/>
        </w:rPr>
        <w:t xml:space="preserve"> </w:t>
      </w:r>
      <w:r>
        <w:rPr>
          <w:color w:val="FF0000"/>
        </w:rPr>
        <w:t>'9312784560'</w:t>
      </w:r>
      <w:r>
        <w:rPr>
          <w:color w:val="808080"/>
        </w:rPr>
        <w:t>), (</w:t>
      </w:r>
      <w:r>
        <w:t>24</w:t>
      </w:r>
      <w:r>
        <w:rPr>
          <w:color w:val="808080"/>
        </w:rPr>
        <w:t xml:space="preserve">, </w:t>
      </w:r>
      <w:r>
        <w:rPr>
          <w:color w:val="FF0000"/>
        </w:rPr>
        <w:t>'Neeraj Tiwari'</w:t>
      </w:r>
      <w:r>
        <w:rPr>
          <w:color w:val="808080"/>
        </w:rPr>
        <w:t xml:space="preserve">, </w:t>
      </w:r>
      <w:r>
        <w:fldChar w:fldCharType="begin"/>
      </w:r>
      <w:r>
        <w:instrText xml:space="preserve"> HYPERLINK "mailto:%27neeraj.tiwari@email.com" \h </w:instrText>
      </w:r>
      <w:r>
        <w:fldChar w:fldCharType="separate"/>
      </w:r>
      <w:r>
        <w:rPr>
          <w:color w:val="FF0000"/>
        </w:rPr>
        <w:t>'neeraj.tiwari@email.com'</w:t>
      </w:r>
      <w:r>
        <w:rPr>
          <w:color w:val="808080"/>
        </w:rPr>
        <w:t>,</w:t>
      </w:r>
      <w:r>
        <w:rPr>
          <w:color w:val="808080"/>
        </w:rPr>
        <w:fldChar w:fldCharType="end"/>
      </w:r>
      <w:r>
        <w:rPr>
          <w:color w:val="808080"/>
        </w:rPr>
        <w:t xml:space="preserve"> </w:t>
      </w:r>
      <w:r>
        <w:rPr>
          <w:color w:val="FF0000"/>
        </w:rPr>
        <w:t>'Tiwari@Pass567'</w:t>
      </w:r>
      <w:r>
        <w:rPr>
          <w:color w:val="808080"/>
        </w:rPr>
        <w:t>, NULL),</w:t>
      </w:r>
    </w:p>
    <w:p w14:paraId="08401B6E">
      <w:pPr>
        <w:pStyle w:val="9"/>
        <w:spacing w:line="221" w:lineRule="exact"/>
      </w:pPr>
      <w:r>
        <w:rPr>
          <w:color w:val="808080"/>
        </w:rPr>
        <w:t>(</w:t>
      </w:r>
      <w:r>
        <w:t>25</w:t>
      </w:r>
      <w:r>
        <w:rPr>
          <w:color w:val="808080"/>
        </w:rPr>
        <w:t>,</w:t>
      </w:r>
      <w:r>
        <w:rPr>
          <w:color w:val="808080"/>
          <w:spacing w:val="-8"/>
        </w:rPr>
        <w:t xml:space="preserve"> </w:t>
      </w:r>
      <w:r>
        <w:rPr>
          <w:color w:val="FF0000"/>
        </w:rPr>
        <w:t>'Pallavi</w:t>
      </w:r>
      <w:r>
        <w:rPr>
          <w:color w:val="FF0000"/>
          <w:spacing w:val="-5"/>
        </w:rPr>
        <w:t xml:space="preserve"> </w:t>
      </w:r>
      <w:r>
        <w:rPr>
          <w:color w:val="FF0000"/>
        </w:rPr>
        <w:t>Sen'</w:t>
      </w:r>
      <w:r>
        <w:rPr>
          <w:color w:val="808080"/>
        </w:rPr>
        <w:t>,</w:t>
      </w:r>
      <w:r>
        <w:rPr>
          <w:color w:val="808080"/>
          <w:spacing w:val="-5"/>
        </w:rPr>
        <w:t xml:space="preserve"> </w:t>
      </w:r>
      <w:r>
        <w:fldChar w:fldCharType="begin"/>
      </w:r>
      <w:r>
        <w:instrText xml:space="preserve"> HYPERLINK "mailto:%27pallavi.sen@email.com" \h </w:instrText>
      </w:r>
      <w:r>
        <w:fldChar w:fldCharType="separate"/>
      </w:r>
      <w:r>
        <w:rPr>
          <w:color w:val="FF0000"/>
        </w:rPr>
        <w:t>'pallavi.sen@email.com'</w:t>
      </w:r>
      <w:r>
        <w:rPr>
          <w:color w:val="808080"/>
        </w:rPr>
        <w:t>,</w:t>
      </w:r>
      <w:r>
        <w:rPr>
          <w:color w:val="808080"/>
        </w:rPr>
        <w:fldChar w:fldCharType="end"/>
      </w:r>
      <w:r>
        <w:rPr>
          <w:color w:val="808080"/>
          <w:spacing w:val="-5"/>
        </w:rPr>
        <w:t xml:space="preserve"> </w:t>
      </w:r>
      <w:r>
        <w:rPr>
          <w:color w:val="FF0000"/>
        </w:rPr>
        <w:t>'Sen@Secure890'</w:t>
      </w:r>
      <w:r>
        <w:rPr>
          <w:color w:val="808080"/>
        </w:rPr>
        <w:t>,</w:t>
      </w:r>
      <w:r>
        <w:rPr>
          <w:color w:val="808080"/>
          <w:spacing w:val="-5"/>
        </w:rPr>
        <w:t xml:space="preserve"> </w:t>
      </w:r>
      <w:r>
        <w:rPr>
          <w:color w:val="FF0000"/>
          <w:spacing w:val="-2"/>
        </w:rPr>
        <w:t>'9654123789'</w:t>
      </w:r>
      <w:r>
        <w:rPr>
          <w:color w:val="808080"/>
          <w:spacing w:val="-2"/>
        </w:rPr>
        <w:t>),</w:t>
      </w:r>
    </w:p>
    <w:p w14:paraId="56C58855">
      <w:pPr>
        <w:pStyle w:val="9"/>
        <w:spacing w:line="222" w:lineRule="exact"/>
      </w:pPr>
      <w:r>
        <w:rPr>
          <w:color w:val="808080"/>
        </w:rPr>
        <w:t>(</w:t>
      </w:r>
      <w:r>
        <w:t>26</w:t>
      </w:r>
      <w:r>
        <w:rPr>
          <w:color w:val="808080"/>
        </w:rPr>
        <w:t>,</w:t>
      </w:r>
      <w:r>
        <w:rPr>
          <w:color w:val="808080"/>
          <w:spacing w:val="-8"/>
        </w:rPr>
        <w:t xml:space="preserve"> </w:t>
      </w:r>
      <w:r>
        <w:rPr>
          <w:color w:val="FF0000"/>
        </w:rPr>
        <w:t>'Rohit</w:t>
      </w:r>
      <w:r>
        <w:rPr>
          <w:color w:val="FF0000"/>
          <w:spacing w:val="-5"/>
        </w:rPr>
        <w:t xml:space="preserve"> </w:t>
      </w:r>
      <w:r>
        <w:rPr>
          <w:color w:val="FF0000"/>
        </w:rPr>
        <w:t>Bhatt'</w:t>
      </w:r>
      <w:r>
        <w:rPr>
          <w:color w:val="808080"/>
        </w:rPr>
        <w:t>,</w:t>
      </w:r>
      <w:r>
        <w:rPr>
          <w:color w:val="808080"/>
          <w:spacing w:val="-5"/>
        </w:rPr>
        <w:t xml:space="preserve"> </w:t>
      </w:r>
      <w:r>
        <w:fldChar w:fldCharType="begin"/>
      </w:r>
      <w:r>
        <w:instrText xml:space="preserve"> HYPERLINK "mailto:%27rohit.bhatt@email.com" \h </w:instrText>
      </w:r>
      <w:r>
        <w:fldChar w:fldCharType="separate"/>
      </w:r>
      <w:r>
        <w:rPr>
          <w:color w:val="FF0000"/>
        </w:rPr>
        <w:t>'rohit.bhatt@email.com'</w:t>
      </w:r>
      <w:r>
        <w:rPr>
          <w:color w:val="808080"/>
        </w:rPr>
        <w:t>,</w:t>
      </w:r>
      <w:r>
        <w:rPr>
          <w:color w:val="808080"/>
        </w:rPr>
        <w:fldChar w:fldCharType="end"/>
      </w:r>
      <w:r>
        <w:rPr>
          <w:color w:val="808080"/>
          <w:spacing w:val="-5"/>
        </w:rPr>
        <w:t xml:space="preserve"> </w:t>
      </w:r>
      <w:r>
        <w:rPr>
          <w:color w:val="FF0000"/>
        </w:rPr>
        <w:t>'Bhatt@Pass543'</w:t>
      </w:r>
      <w:r>
        <w:rPr>
          <w:color w:val="808080"/>
        </w:rPr>
        <w:t>,</w:t>
      </w:r>
      <w:r>
        <w:rPr>
          <w:color w:val="808080"/>
          <w:spacing w:val="-5"/>
        </w:rPr>
        <w:t xml:space="preserve"> </w:t>
      </w:r>
      <w:r>
        <w:rPr>
          <w:color w:val="FF0000"/>
          <w:spacing w:val="-2"/>
        </w:rPr>
        <w:t>'9987123450'</w:t>
      </w:r>
      <w:r>
        <w:rPr>
          <w:color w:val="808080"/>
          <w:spacing w:val="-2"/>
        </w:rPr>
        <w:t>),</w:t>
      </w:r>
    </w:p>
    <w:p w14:paraId="7C66C4FA">
      <w:pPr>
        <w:pStyle w:val="9"/>
        <w:spacing w:before="1"/>
      </w:pPr>
      <w:r>
        <w:rPr>
          <w:color w:val="808080"/>
        </w:rPr>
        <w:t>(</w:t>
      </w:r>
      <w:r>
        <w:t>27</w:t>
      </w:r>
      <w:r>
        <w:rPr>
          <w:color w:val="808080"/>
        </w:rPr>
        <w:t>,</w:t>
      </w:r>
      <w:r>
        <w:rPr>
          <w:color w:val="808080"/>
          <w:spacing w:val="-9"/>
        </w:rPr>
        <w:t xml:space="preserve"> </w:t>
      </w:r>
      <w:r>
        <w:rPr>
          <w:color w:val="FF0000"/>
        </w:rPr>
        <w:t>'Asha</w:t>
      </w:r>
      <w:r>
        <w:rPr>
          <w:color w:val="FF0000"/>
          <w:spacing w:val="-3"/>
        </w:rPr>
        <w:t xml:space="preserve"> </w:t>
      </w:r>
      <w:r>
        <w:rPr>
          <w:color w:val="FF0000"/>
        </w:rPr>
        <w:t>Malik'</w:t>
      </w:r>
      <w:r>
        <w:rPr>
          <w:color w:val="808080"/>
        </w:rPr>
        <w:t>,</w:t>
      </w:r>
      <w:r>
        <w:rPr>
          <w:color w:val="808080"/>
          <w:spacing w:val="-7"/>
        </w:rPr>
        <w:t xml:space="preserve"> </w:t>
      </w:r>
      <w:r>
        <w:fldChar w:fldCharType="begin"/>
      </w:r>
      <w:r>
        <w:instrText xml:space="preserve"> HYPERLINK "mailto:%27asha.malik@email.com" \h </w:instrText>
      </w:r>
      <w:r>
        <w:fldChar w:fldCharType="separate"/>
      </w:r>
      <w:r>
        <w:rPr>
          <w:color w:val="FF0000"/>
        </w:rPr>
        <w:t>'asha.malik@email.com'</w:t>
      </w:r>
      <w:r>
        <w:rPr>
          <w:color w:val="808080"/>
        </w:rPr>
        <w:t>,</w:t>
      </w:r>
      <w:r>
        <w:rPr>
          <w:color w:val="808080"/>
        </w:rPr>
        <w:fldChar w:fldCharType="end"/>
      </w:r>
      <w:r>
        <w:rPr>
          <w:color w:val="808080"/>
          <w:spacing w:val="-3"/>
        </w:rPr>
        <w:t xml:space="preserve"> </w:t>
      </w:r>
      <w:r>
        <w:rPr>
          <w:color w:val="FF0000"/>
        </w:rPr>
        <w:t>'Asha@Secure321'</w:t>
      </w:r>
      <w:r>
        <w:rPr>
          <w:color w:val="808080"/>
        </w:rPr>
        <w:t>,</w:t>
      </w:r>
      <w:r>
        <w:rPr>
          <w:color w:val="808080"/>
          <w:spacing w:val="-6"/>
        </w:rPr>
        <w:t xml:space="preserve"> </w:t>
      </w:r>
      <w:r>
        <w:rPr>
          <w:color w:val="FF0000"/>
          <w:spacing w:val="-2"/>
        </w:rPr>
        <w:t>'9812345679'</w:t>
      </w:r>
      <w:r>
        <w:rPr>
          <w:color w:val="808080"/>
          <w:spacing w:val="-2"/>
        </w:rPr>
        <w:t>),</w:t>
      </w:r>
    </w:p>
    <w:p w14:paraId="6B56309C">
      <w:pPr>
        <w:pStyle w:val="9"/>
        <w:spacing w:before="1"/>
      </w:pPr>
      <w:r>
        <w:rPr>
          <w:color w:val="808080"/>
        </w:rPr>
        <w:t>(</w:t>
      </w:r>
      <w:r>
        <w:t>28</w:t>
      </w:r>
      <w:r>
        <w:rPr>
          <w:color w:val="808080"/>
        </w:rPr>
        <w:t>,</w:t>
      </w:r>
      <w:r>
        <w:rPr>
          <w:color w:val="808080"/>
          <w:spacing w:val="-8"/>
        </w:rPr>
        <w:t xml:space="preserve"> </w:t>
      </w:r>
      <w:r>
        <w:rPr>
          <w:color w:val="FF0000"/>
        </w:rPr>
        <w:t>'Manoj</w:t>
      </w:r>
      <w:r>
        <w:rPr>
          <w:color w:val="FF0000"/>
          <w:spacing w:val="-5"/>
        </w:rPr>
        <w:t xml:space="preserve"> </w:t>
      </w:r>
      <w:r>
        <w:rPr>
          <w:color w:val="FF0000"/>
        </w:rPr>
        <w:t>Desai'</w:t>
      </w:r>
      <w:r>
        <w:rPr>
          <w:color w:val="808080"/>
        </w:rPr>
        <w:t>,</w:t>
      </w:r>
      <w:r>
        <w:rPr>
          <w:color w:val="808080"/>
          <w:spacing w:val="-5"/>
        </w:rPr>
        <w:t xml:space="preserve"> </w:t>
      </w:r>
      <w:r>
        <w:fldChar w:fldCharType="begin"/>
      </w:r>
      <w:r>
        <w:instrText xml:space="preserve"> HYPERLINK "mailto:%27manoj.desai@email.com" \h </w:instrText>
      </w:r>
      <w:r>
        <w:fldChar w:fldCharType="separate"/>
      </w:r>
      <w:r>
        <w:rPr>
          <w:color w:val="FF0000"/>
        </w:rPr>
        <w:t>'manoj.desai@email.com'</w:t>
      </w:r>
      <w:r>
        <w:rPr>
          <w:color w:val="808080"/>
        </w:rPr>
        <w:t>,</w:t>
      </w:r>
      <w:r>
        <w:rPr>
          <w:color w:val="808080"/>
        </w:rPr>
        <w:fldChar w:fldCharType="end"/>
      </w:r>
      <w:r>
        <w:rPr>
          <w:color w:val="808080"/>
          <w:spacing w:val="-5"/>
        </w:rPr>
        <w:t xml:space="preserve"> </w:t>
      </w:r>
      <w:r>
        <w:rPr>
          <w:color w:val="FF0000"/>
        </w:rPr>
        <w:t>'Desai@Pass876'</w:t>
      </w:r>
      <w:r>
        <w:rPr>
          <w:color w:val="808080"/>
        </w:rPr>
        <w:t>,</w:t>
      </w:r>
      <w:r>
        <w:rPr>
          <w:color w:val="808080"/>
          <w:spacing w:val="-5"/>
        </w:rPr>
        <w:t xml:space="preserve"> </w:t>
      </w:r>
      <w:r>
        <w:rPr>
          <w:color w:val="FF0000"/>
          <w:spacing w:val="-2"/>
        </w:rPr>
        <w:t>'9776543210'</w:t>
      </w:r>
      <w:r>
        <w:rPr>
          <w:color w:val="808080"/>
          <w:spacing w:val="-2"/>
        </w:rPr>
        <w:t>),</w:t>
      </w:r>
    </w:p>
    <w:p w14:paraId="2E7A7B1D">
      <w:pPr>
        <w:pStyle w:val="9"/>
        <w:spacing w:before="1" w:line="222" w:lineRule="exact"/>
      </w:pPr>
      <w:r>
        <w:rPr>
          <w:color w:val="808080"/>
        </w:rPr>
        <w:t>(</w:t>
      </w:r>
      <w:r>
        <w:t>29</w:t>
      </w:r>
      <w:r>
        <w:rPr>
          <w:color w:val="808080"/>
        </w:rPr>
        <w:t>,</w:t>
      </w:r>
      <w:r>
        <w:rPr>
          <w:color w:val="808080"/>
          <w:spacing w:val="-8"/>
        </w:rPr>
        <w:t xml:space="preserve"> </w:t>
      </w:r>
      <w:r>
        <w:rPr>
          <w:color w:val="FF0000"/>
        </w:rPr>
        <w:t>'Vidya</w:t>
      </w:r>
      <w:r>
        <w:rPr>
          <w:color w:val="FF0000"/>
          <w:spacing w:val="-5"/>
        </w:rPr>
        <w:t xml:space="preserve"> </w:t>
      </w:r>
      <w:r>
        <w:rPr>
          <w:color w:val="FF0000"/>
        </w:rPr>
        <w:t>Sinha'</w:t>
      </w:r>
      <w:r>
        <w:rPr>
          <w:color w:val="808080"/>
        </w:rPr>
        <w:t>,</w:t>
      </w:r>
      <w:r>
        <w:rPr>
          <w:color w:val="808080"/>
          <w:spacing w:val="-6"/>
        </w:rPr>
        <w:t xml:space="preserve"> </w:t>
      </w:r>
      <w:r>
        <w:fldChar w:fldCharType="begin"/>
      </w:r>
      <w:r>
        <w:instrText xml:space="preserve"> HYPERLINK "mailto:%27vidya.sinha@email.com" \h </w:instrText>
      </w:r>
      <w:r>
        <w:fldChar w:fldCharType="separate"/>
      </w:r>
      <w:r>
        <w:rPr>
          <w:color w:val="FF0000"/>
        </w:rPr>
        <w:t>'vidya.sinha@email.com'</w:t>
      </w:r>
      <w:r>
        <w:rPr>
          <w:color w:val="808080"/>
        </w:rPr>
        <w:t>,</w:t>
      </w:r>
      <w:r>
        <w:rPr>
          <w:color w:val="808080"/>
        </w:rPr>
        <w:fldChar w:fldCharType="end"/>
      </w:r>
      <w:r>
        <w:rPr>
          <w:color w:val="808080"/>
          <w:spacing w:val="-5"/>
        </w:rPr>
        <w:t xml:space="preserve"> </w:t>
      </w:r>
      <w:r>
        <w:rPr>
          <w:color w:val="FF0000"/>
        </w:rPr>
        <w:t>'Vidya@Secure234'</w:t>
      </w:r>
      <w:r>
        <w:rPr>
          <w:color w:val="808080"/>
        </w:rPr>
        <w:t>,</w:t>
      </w:r>
      <w:r>
        <w:rPr>
          <w:color w:val="808080"/>
          <w:spacing w:val="-5"/>
        </w:rPr>
        <w:t xml:space="preserve"> </w:t>
      </w:r>
      <w:r>
        <w:rPr>
          <w:color w:val="FF0000"/>
          <w:spacing w:val="-2"/>
        </w:rPr>
        <w:t>'9876543219'</w:t>
      </w:r>
      <w:r>
        <w:rPr>
          <w:color w:val="808080"/>
          <w:spacing w:val="-2"/>
        </w:rPr>
        <w:t>),</w:t>
      </w:r>
    </w:p>
    <w:p w14:paraId="7ED01F17">
      <w:pPr>
        <w:pStyle w:val="9"/>
        <w:spacing w:line="722" w:lineRule="auto"/>
        <w:ind w:right="2458"/>
      </w:pPr>
      <w:r>
        <w:rPr>
          <w:color w:val="808080"/>
        </w:rPr>
        <w:t>(</w:t>
      </w:r>
      <w:r>
        <w:t>30</w:t>
      </w:r>
      <w:r>
        <w:rPr>
          <w:color w:val="808080"/>
        </w:rPr>
        <w:t>,</w:t>
      </w:r>
      <w:r>
        <w:rPr>
          <w:color w:val="808080"/>
          <w:spacing w:val="-9"/>
        </w:rPr>
        <w:t xml:space="preserve"> </w:t>
      </w:r>
      <w:r>
        <w:rPr>
          <w:color w:val="FF0000"/>
        </w:rPr>
        <w:t>'Sanjay</w:t>
      </w:r>
      <w:r>
        <w:rPr>
          <w:color w:val="FF0000"/>
          <w:spacing w:val="-6"/>
        </w:rPr>
        <w:t xml:space="preserve"> </w:t>
      </w:r>
      <w:r>
        <w:rPr>
          <w:color w:val="FF0000"/>
        </w:rPr>
        <w:t>Dutta'</w:t>
      </w:r>
      <w:r>
        <w:rPr>
          <w:color w:val="808080"/>
        </w:rPr>
        <w:t>,</w:t>
      </w:r>
      <w:r>
        <w:rPr>
          <w:color w:val="808080"/>
          <w:spacing w:val="-9"/>
        </w:rPr>
        <w:t xml:space="preserve"> </w:t>
      </w:r>
      <w:r>
        <w:fldChar w:fldCharType="begin"/>
      </w:r>
      <w:r>
        <w:instrText xml:space="preserve"> HYPERLINK "mailto:%27sanjay.dutta@email.com" \h </w:instrText>
      </w:r>
      <w:r>
        <w:fldChar w:fldCharType="separate"/>
      </w:r>
      <w:r>
        <w:rPr>
          <w:color w:val="FF0000"/>
        </w:rPr>
        <w:t>'sanjay.dutta@email.com'</w:t>
      </w:r>
      <w:r>
        <w:rPr>
          <w:color w:val="808080"/>
        </w:rPr>
        <w:t>,</w:t>
      </w:r>
      <w:r>
        <w:rPr>
          <w:color w:val="808080"/>
        </w:rPr>
        <w:fldChar w:fldCharType="end"/>
      </w:r>
      <w:r>
        <w:rPr>
          <w:color w:val="808080"/>
          <w:spacing w:val="-9"/>
        </w:rPr>
        <w:t xml:space="preserve"> </w:t>
      </w:r>
      <w:r>
        <w:rPr>
          <w:color w:val="FF0000"/>
        </w:rPr>
        <w:t>'Dutta@Pass555'</w:t>
      </w:r>
      <w:r>
        <w:rPr>
          <w:color w:val="808080"/>
        </w:rPr>
        <w:t>,</w:t>
      </w:r>
      <w:r>
        <w:rPr>
          <w:color w:val="808080"/>
          <w:spacing w:val="-9"/>
        </w:rPr>
        <w:t xml:space="preserve"> </w:t>
      </w:r>
      <w:r>
        <w:rPr>
          <w:color w:val="FF0000"/>
        </w:rPr>
        <w:t>'9845671230'</w:t>
      </w:r>
      <w:r>
        <w:rPr>
          <w:color w:val="808080"/>
        </w:rPr>
        <w:t xml:space="preserve">), </w:t>
      </w:r>
      <w:r>
        <w:rPr>
          <w:color w:val="0000FF"/>
        </w:rPr>
        <w:t xml:space="preserve">Select </w:t>
      </w:r>
      <w:r>
        <w:rPr>
          <w:color w:val="808080"/>
        </w:rPr>
        <w:t xml:space="preserve">* </w:t>
      </w:r>
      <w:r>
        <w:rPr>
          <w:color w:val="0000FF"/>
        </w:rPr>
        <w:t xml:space="preserve">from </w:t>
      </w:r>
      <w:r>
        <w:t>users</w:t>
      </w:r>
    </w:p>
    <w:p w14:paraId="5C357497">
      <w:pPr>
        <w:pStyle w:val="9"/>
        <w:spacing w:line="237" w:lineRule="auto"/>
        <w:ind w:left="590" w:right="7929" w:hanging="418"/>
      </w:pPr>
      <w:r>
        <w:rPr>
          <w:color w:val="0000FF"/>
        </w:rPr>
        <w:t>Create</w:t>
      </w:r>
      <w:r>
        <w:rPr>
          <w:color w:val="0000FF"/>
          <w:spacing w:val="40"/>
        </w:rPr>
        <w:t xml:space="preserve"> </w:t>
      </w:r>
      <w:r>
        <w:rPr>
          <w:color w:val="0000FF"/>
        </w:rPr>
        <w:t>table</w:t>
      </w:r>
      <w:r>
        <w:rPr>
          <w:color w:val="0000FF"/>
          <w:spacing w:val="40"/>
        </w:rPr>
        <w:t xml:space="preserve"> </w:t>
      </w:r>
      <w:r>
        <w:t>Umpire</w:t>
      </w:r>
      <w:r>
        <w:rPr>
          <w:spacing w:val="40"/>
        </w:rPr>
        <w:t xml:space="preserve"> </w:t>
      </w:r>
      <w:r>
        <w:rPr>
          <w:color w:val="808080"/>
        </w:rPr>
        <w:t xml:space="preserve">( </w:t>
      </w:r>
      <w:r>
        <w:t>Umpire_ID</w:t>
      </w:r>
      <w:r>
        <w:rPr>
          <w:spacing w:val="-11"/>
        </w:rPr>
        <w:t xml:space="preserve"> </w:t>
      </w:r>
      <w:r>
        <w:rPr>
          <w:color w:val="0000FF"/>
        </w:rPr>
        <w:t>INT</w:t>
      </w:r>
      <w:r>
        <w:rPr>
          <w:color w:val="0000FF"/>
          <w:spacing w:val="-8"/>
        </w:rPr>
        <w:t xml:space="preserve"> </w:t>
      </w:r>
      <w:r>
        <w:rPr>
          <w:color w:val="0000FF"/>
        </w:rPr>
        <w:t>PRIMARY</w:t>
      </w:r>
      <w:r>
        <w:rPr>
          <w:color w:val="0000FF"/>
          <w:spacing w:val="-8"/>
        </w:rPr>
        <w:t xml:space="preserve"> </w:t>
      </w:r>
      <w:r>
        <w:rPr>
          <w:color w:val="0000FF"/>
        </w:rPr>
        <w:t>KEY</w:t>
      </w:r>
      <w:r>
        <w:rPr>
          <w:color w:val="0000FF"/>
          <w:spacing w:val="-11"/>
        </w:rPr>
        <w:t xml:space="preserve"> </w:t>
      </w:r>
      <w:r>
        <w:rPr>
          <w:color w:val="808080"/>
        </w:rPr>
        <w:t>,</w:t>
      </w:r>
    </w:p>
    <w:p w14:paraId="7B2C79C5">
      <w:pPr>
        <w:pStyle w:val="9"/>
        <w:ind w:left="590" w:right="6229"/>
      </w:pPr>
      <w:r>
        <w:t>Umpire_Name</w:t>
      </w:r>
      <w:r>
        <w:rPr>
          <w:spacing w:val="-9"/>
        </w:rPr>
        <w:t xml:space="preserve"> </w:t>
      </w:r>
      <w:r>
        <w:rPr>
          <w:color w:val="0000FF"/>
        </w:rPr>
        <w:t>VARCHAR</w:t>
      </w:r>
      <w:r>
        <w:rPr>
          <w:color w:val="808080"/>
        </w:rPr>
        <w:t>(</w:t>
      </w:r>
      <w:r>
        <w:t>50</w:t>
      </w:r>
      <w:r>
        <w:rPr>
          <w:color w:val="808080"/>
        </w:rPr>
        <w:t>)</w:t>
      </w:r>
      <w:r>
        <w:rPr>
          <w:color w:val="808080"/>
          <w:spacing w:val="-12"/>
        </w:rPr>
        <w:t xml:space="preserve"> </w:t>
      </w:r>
      <w:r>
        <w:rPr>
          <w:color w:val="0000FF"/>
        </w:rPr>
        <w:t>unique</w:t>
      </w:r>
      <w:r>
        <w:rPr>
          <w:color w:val="0000FF"/>
          <w:spacing w:val="-9"/>
        </w:rPr>
        <w:t xml:space="preserve"> </w:t>
      </w:r>
      <w:r>
        <w:rPr>
          <w:color w:val="808080"/>
        </w:rPr>
        <w:t>NOT</w:t>
      </w:r>
      <w:r>
        <w:rPr>
          <w:color w:val="808080"/>
          <w:spacing w:val="-9"/>
        </w:rPr>
        <w:t xml:space="preserve"> </w:t>
      </w:r>
      <w:r>
        <w:rPr>
          <w:color w:val="808080"/>
        </w:rPr>
        <w:t xml:space="preserve">NULL, </w:t>
      </w:r>
      <w:r>
        <w:t xml:space="preserve">Country </w:t>
      </w:r>
      <w:r>
        <w:rPr>
          <w:color w:val="0000FF"/>
        </w:rPr>
        <w:t>VARCHAR</w:t>
      </w:r>
      <w:r>
        <w:rPr>
          <w:color w:val="808080"/>
        </w:rPr>
        <w:t>(</w:t>
      </w:r>
      <w:r>
        <w:t>50</w:t>
      </w:r>
      <w:r>
        <w:rPr>
          <w:color w:val="808080"/>
        </w:rPr>
        <w:t>) NOT NULL,</w:t>
      </w:r>
    </w:p>
    <w:p w14:paraId="1C6F8F2E">
      <w:pPr>
        <w:pStyle w:val="9"/>
        <w:ind w:left="590" w:right="7325"/>
      </w:pPr>
      <w:r>
        <w:t xml:space="preserve">Date_of_Birth </w:t>
      </w:r>
      <w:r>
        <w:rPr>
          <w:color w:val="0000FF"/>
        </w:rPr>
        <w:t>DATE</w:t>
      </w:r>
      <w:r>
        <w:rPr>
          <w:color w:val="808080"/>
        </w:rPr>
        <w:t xml:space="preserve">, </w:t>
      </w:r>
      <w:r>
        <w:t>Matches_Officiated</w:t>
      </w:r>
      <w:r>
        <w:rPr>
          <w:spacing w:val="-11"/>
        </w:rPr>
        <w:t xml:space="preserve"> </w:t>
      </w:r>
      <w:r>
        <w:rPr>
          <w:color w:val="0000FF"/>
        </w:rPr>
        <w:t>INT</w:t>
      </w:r>
      <w:r>
        <w:rPr>
          <w:color w:val="0000FF"/>
          <w:spacing w:val="-14"/>
        </w:rPr>
        <w:t xml:space="preserve"> </w:t>
      </w:r>
      <w:r>
        <w:rPr>
          <w:color w:val="0000FF"/>
        </w:rPr>
        <w:t>DEFAULT</w:t>
      </w:r>
      <w:r>
        <w:rPr>
          <w:color w:val="0000FF"/>
          <w:spacing w:val="-11"/>
        </w:rPr>
        <w:t xml:space="preserve"> </w:t>
      </w:r>
      <w:r>
        <w:t>0</w:t>
      </w:r>
    </w:p>
    <w:p w14:paraId="49591CED">
      <w:pPr>
        <w:spacing w:before="0"/>
        <w:ind w:left="173" w:right="0" w:firstLine="0"/>
        <w:jc w:val="left"/>
        <w:rPr>
          <w:sz w:val="19"/>
        </w:rPr>
      </w:pPr>
      <w:r>
        <w:rPr>
          <w:color w:val="808080"/>
          <w:spacing w:val="-5"/>
          <w:sz w:val="19"/>
        </w:rPr>
        <w:t>);</w:t>
      </w:r>
    </w:p>
    <w:p w14:paraId="1D36D339">
      <w:pPr>
        <w:pStyle w:val="9"/>
        <w:spacing w:before="222"/>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umpire</w:t>
      </w:r>
    </w:p>
    <w:p w14:paraId="4E803C89">
      <w:pPr>
        <w:pStyle w:val="9"/>
        <w:spacing w:before="1"/>
        <w:ind w:left="0"/>
      </w:pPr>
    </w:p>
    <w:p w14:paraId="30303CA4">
      <w:pPr>
        <w:pStyle w:val="9"/>
        <w:spacing w:after="33"/>
      </w:pPr>
      <w:r>
        <w:rPr>
          <w:color w:val="0000FF"/>
        </w:rPr>
        <w:t>INSERT</w:t>
      </w:r>
      <w:r>
        <w:rPr>
          <w:color w:val="0000FF"/>
          <w:spacing w:val="-5"/>
        </w:rPr>
        <w:t xml:space="preserve"> </w:t>
      </w:r>
      <w:r>
        <w:rPr>
          <w:color w:val="0000FF"/>
        </w:rPr>
        <w:t>INTO</w:t>
      </w:r>
      <w:r>
        <w:rPr>
          <w:color w:val="0000FF"/>
          <w:spacing w:val="-6"/>
        </w:rPr>
        <w:t xml:space="preserve"> </w:t>
      </w:r>
      <w:r>
        <w:t>Umpire</w:t>
      </w:r>
      <w:r>
        <w:rPr>
          <w:spacing w:val="-2"/>
        </w:rPr>
        <w:t xml:space="preserve"> </w:t>
      </w:r>
      <w:r>
        <w:rPr>
          <w:color w:val="808080"/>
        </w:rPr>
        <w:t>(</w:t>
      </w:r>
      <w:r>
        <w:t>Umpire_ID</w:t>
      </w:r>
      <w:r>
        <w:rPr>
          <w:color w:val="808080"/>
        </w:rPr>
        <w:t>,</w:t>
      </w:r>
      <w:r>
        <w:rPr>
          <w:color w:val="808080"/>
          <w:spacing w:val="-6"/>
        </w:rPr>
        <w:t xml:space="preserve"> </w:t>
      </w:r>
      <w:r>
        <w:t>Umpire_Name</w:t>
      </w:r>
      <w:r>
        <w:rPr>
          <w:color w:val="808080"/>
        </w:rPr>
        <w:t>,</w:t>
      </w:r>
      <w:r>
        <w:rPr>
          <w:color w:val="808080"/>
          <w:spacing w:val="-5"/>
        </w:rPr>
        <w:t xml:space="preserve"> </w:t>
      </w:r>
      <w:r>
        <w:t>Country</w:t>
      </w:r>
      <w:r>
        <w:rPr>
          <w:color w:val="808080"/>
        </w:rPr>
        <w:t>,</w:t>
      </w:r>
      <w:r>
        <w:rPr>
          <w:color w:val="808080"/>
          <w:spacing w:val="-6"/>
        </w:rPr>
        <w:t xml:space="preserve"> </w:t>
      </w:r>
      <w:r>
        <w:t>Date_of_Birth</w:t>
      </w:r>
      <w:r>
        <w:rPr>
          <w:color w:val="808080"/>
        </w:rPr>
        <w:t>,</w:t>
      </w:r>
      <w:r>
        <w:rPr>
          <w:color w:val="808080"/>
          <w:spacing w:val="-5"/>
        </w:rPr>
        <w:t xml:space="preserve"> </w:t>
      </w:r>
      <w:r>
        <w:t>Matches_Officiated</w:t>
      </w:r>
      <w:r>
        <w:rPr>
          <w:color w:val="808080"/>
        </w:rPr>
        <w:t>)</w:t>
      </w:r>
      <w:r>
        <w:rPr>
          <w:color w:val="808080"/>
          <w:spacing w:val="-5"/>
        </w:rPr>
        <w:t xml:space="preserve"> </w:t>
      </w:r>
      <w:r>
        <w:rPr>
          <w:color w:val="0000FF"/>
          <w:spacing w:val="-2"/>
        </w:rPr>
        <w:t>VALUES</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
        <w:gridCol w:w="6055"/>
      </w:tblGrid>
      <w:tr w14:paraId="500A0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624" w:type="dxa"/>
          </w:tcPr>
          <w:p w14:paraId="34207AB2">
            <w:pPr>
              <w:pStyle w:val="16"/>
              <w:spacing w:line="187" w:lineRule="exact"/>
              <w:ind w:left="0" w:right="1"/>
              <w:jc w:val="center"/>
              <w:rPr>
                <w:sz w:val="19"/>
              </w:rPr>
            </w:pPr>
            <w:r>
              <w:rPr>
                <w:color w:val="808080"/>
                <w:spacing w:val="-2"/>
                <w:sz w:val="19"/>
              </w:rPr>
              <w:t>(</w:t>
            </w:r>
            <w:r>
              <w:rPr>
                <w:spacing w:val="-2"/>
                <w:sz w:val="19"/>
              </w:rPr>
              <w:t>101</w:t>
            </w:r>
            <w:r>
              <w:rPr>
                <w:color w:val="808080"/>
                <w:spacing w:val="-2"/>
                <w:sz w:val="19"/>
              </w:rPr>
              <w:t>,</w:t>
            </w:r>
          </w:p>
        </w:tc>
        <w:tc>
          <w:tcPr>
            <w:tcW w:w="6055" w:type="dxa"/>
          </w:tcPr>
          <w:p w14:paraId="79B0CE7F">
            <w:pPr>
              <w:pStyle w:val="16"/>
              <w:spacing w:line="187" w:lineRule="exact"/>
              <w:ind w:left="52"/>
              <w:rPr>
                <w:sz w:val="19"/>
              </w:rPr>
            </w:pPr>
            <w:r>
              <w:rPr>
                <w:color w:val="FF0000"/>
                <w:sz w:val="19"/>
              </w:rPr>
              <w:t>'Simon</w:t>
            </w:r>
            <w:r>
              <w:rPr>
                <w:color w:val="FF0000"/>
                <w:spacing w:val="-3"/>
                <w:sz w:val="19"/>
              </w:rPr>
              <w:t xml:space="preserve"> </w:t>
            </w:r>
            <w:r>
              <w:rPr>
                <w:color w:val="FF0000"/>
                <w:sz w:val="19"/>
              </w:rPr>
              <w:t>Taufel'</w:t>
            </w:r>
            <w:r>
              <w:rPr>
                <w:color w:val="808080"/>
                <w:sz w:val="19"/>
              </w:rPr>
              <w:t>,</w:t>
            </w:r>
            <w:r>
              <w:rPr>
                <w:color w:val="808080"/>
                <w:spacing w:val="-5"/>
                <w:sz w:val="19"/>
              </w:rPr>
              <w:t xml:space="preserve"> </w:t>
            </w:r>
            <w:r>
              <w:rPr>
                <w:color w:val="FF0000"/>
                <w:sz w:val="19"/>
              </w:rPr>
              <w:t>'Australia'</w:t>
            </w:r>
            <w:r>
              <w:rPr>
                <w:color w:val="808080"/>
                <w:sz w:val="19"/>
              </w:rPr>
              <w:t>,</w:t>
            </w:r>
            <w:r>
              <w:rPr>
                <w:color w:val="808080"/>
                <w:spacing w:val="-5"/>
                <w:sz w:val="19"/>
              </w:rPr>
              <w:t xml:space="preserve"> </w:t>
            </w:r>
            <w:r>
              <w:rPr>
                <w:color w:val="FF0000"/>
                <w:sz w:val="19"/>
              </w:rPr>
              <w:t>'1971-01-21'</w:t>
            </w:r>
            <w:r>
              <w:rPr>
                <w:color w:val="808080"/>
                <w:sz w:val="19"/>
              </w:rPr>
              <w:t>,</w:t>
            </w:r>
            <w:r>
              <w:rPr>
                <w:color w:val="808080"/>
                <w:spacing w:val="-4"/>
                <w:sz w:val="19"/>
              </w:rPr>
              <w:t xml:space="preserve"> </w:t>
            </w:r>
            <w:r>
              <w:rPr>
                <w:spacing w:val="-4"/>
                <w:sz w:val="19"/>
              </w:rPr>
              <w:t>214</w:t>
            </w:r>
            <w:r>
              <w:rPr>
                <w:color w:val="808080"/>
                <w:spacing w:val="-4"/>
                <w:sz w:val="19"/>
              </w:rPr>
              <w:t>),</w:t>
            </w:r>
          </w:p>
        </w:tc>
      </w:tr>
      <w:tr w14:paraId="626CC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1DA635B6">
            <w:pPr>
              <w:pStyle w:val="16"/>
              <w:spacing w:line="203" w:lineRule="exact"/>
              <w:ind w:left="0" w:right="1"/>
              <w:jc w:val="center"/>
              <w:rPr>
                <w:sz w:val="19"/>
              </w:rPr>
            </w:pPr>
            <w:r>
              <w:rPr>
                <w:color w:val="808080"/>
                <w:spacing w:val="-2"/>
                <w:sz w:val="19"/>
              </w:rPr>
              <w:t>(</w:t>
            </w:r>
            <w:r>
              <w:rPr>
                <w:spacing w:val="-2"/>
                <w:sz w:val="19"/>
              </w:rPr>
              <w:t>102</w:t>
            </w:r>
            <w:r>
              <w:rPr>
                <w:color w:val="808080"/>
                <w:spacing w:val="-2"/>
                <w:sz w:val="19"/>
              </w:rPr>
              <w:t>,</w:t>
            </w:r>
          </w:p>
        </w:tc>
        <w:tc>
          <w:tcPr>
            <w:tcW w:w="6055" w:type="dxa"/>
          </w:tcPr>
          <w:p w14:paraId="0801DCFA">
            <w:pPr>
              <w:pStyle w:val="16"/>
              <w:spacing w:line="203" w:lineRule="exact"/>
              <w:ind w:left="52"/>
              <w:rPr>
                <w:sz w:val="19"/>
              </w:rPr>
            </w:pPr>
            <w:r>
              <w:rPr>
                <w:color w:val="FF0000"/>
                <w:sz w:val="19"/>
              </w:rPr>
              <w:t>'Aleem</w:t>
            </w:r>
            <w:r>
              <w:rPr>
                <w:color w:val="FF0000"/>
                <w:spacing w:val="-2"/>
                <w:sz w:val="19"/>
              </w:rPr>
              <w:t xml:space="preserve"> </w:t>
            </w:r>
            <w:r>
              <w:rPr>
                <w:color w:val="FF0000"/>
                <w:sz w:val="19"/>
              </w:rPr>
              <w:t>Dar'</w:t>
            </w:r>
            <w:r>
              <w:rPr>
                <w:color w:val="808080"/>
                <w:sz w:val="19"/>
              </w:rPr>
              <w:t>,</w:t>
            </w:r>
            <w:r>
              <w:rPr>
                <w:color w:val="808080"/>
                <w:spacing w:val="-5"/>
                <w:sz w:val="19"/>
              </w:rPr>
              <w:t xml:space="preserve"> </w:t>
            </w:r>
            <w:r>
              <w:rPr>
                <w:color w:val="FF0000"/>
                <w:sz w:val="19"/>
              </w:rPr>
              <w:t>'Pakistan'</w:t>
            </w:r>
            <w:r>
              <w:rPr>
                <w:color w:val="808080"/>
                <w:sz w:val="19"/>
              </w:rPr>
              <w:t>,</w:t>
            </w:r>
            <w:r>
              <w:rPr>
                <w:color w:val="808080"/>
                <w:spacing w:val="-5"/>
                <w:sz w:val="19"/>
              </w:rPr>
              <w:t xml:space="preserve"> </w:t>
            </w:r>
            <w:r>
              <w:rPr>
                <w:color w:val="FF0000"/>
                <w:sz w:val="19"/>
              </w:rPr>
              <w:t>'1968-06-06'</w:t>
            </w:r>
            <w:r>
              <w:rPr>
                <w:color w:val="808080"/>
                <w:sz w:val="19"/>
              </w:rPr>
              <w:t>,</w:t>
            </w:r>
            <w:r>
              <w:rPr>
                <w:color w:val="808080"/>
                <w:spacing w:val="-4"/>
                <w:sz w:val="19"/>
              </w:rPr>
              <w:t xml:space="preserve"> </w:t>
            </w:r>
            <w:r>
              <w:rPr>
                <w:spacing w:val="-4"/>
                <w:sz w:val="19"/>
              </w:rPr>
              <w:t>325</w:t>
            </w:r>
            <w:r>
              <w:rPr>
                <w:color w:val="808080"/>
                <w:spacing w:val="-4"/>
                <w:sz w:val="19"/>
              </w:rPr>
              <w:t>),</w:t>
            </w:r>
          </w:p>
        </w:tc>
      </w:tr>
      <w:tr w14:paraId="3FFB6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3635AA93">
            <w:pPr>
              <w:pStyle w:val="16"/>
              <w:spacing w:line="202" w:lineRule="exact"/>
              <w:ind w:left="0" w:right="1"/>
              <w:jc w:val="center"/>
              <w:rPr>
                <w:sz w:val="19"/>
              </w:rPr>
            </w:pPr>
            <w:r>
              <w:rPr>
                <w:color w:val="808080"/>
                <w:spacing w:val="-2"/>
                <w:sz w:val="19"/>
              </w:rPr>
              <w:t>(</w:t>
            </w:r>
            <w:r>
              <w:rPr>
                <w:spacing w:val="-2"/>
                <w:sz w:val="19"/>
              </w:rPr>
              <w:t>103</w:t>
            </w:r>
            <w:r>
              <w:rPr>
                <w:color w:val="808080"/>
                <w:spacing w:val="-2"/>
                <w:sz w:val="19"/>
              </w:rPr>
              <w:t>,</w:t>
            </w:r>
          </w:p>
        </w:tc>
        <w:tc>
          <w:tcPr>
            <w:tcW w:w="6055" w:type="dxa"/>
          </w:tcPr>
          <w:p w14:paraId="43413FE7">
            <w:pPr>
              <w:pStyle w:val="16"/>
              <w:spacing w:line="202" w:lineRule="exact"/>
              <w:ind w:left="52"/>
              <w:rPr>
                <w:sz w:val="19"/>
              </w:rPr>
            </w:pPr>
            <w:r>
              <w:rPr>
                <w:color w:val="FF0000"/>
                <w:sz w:val="19"/>
              </w:rPr>
              <w:t>'Kumar</w:t>
            </w:r>
            <w:r>
              <w:rPr>
                <w:color w:val="FF0000"/>
                <w:spacing w:val="-2"/>
                <w:sz w:val="19"/>
              </w:rPr>
              <w:t xml:space="preserve"> </w:t>
            </w:r>
            <w:r>
              <w:rPr>
                <w:color w:val="FF0000"/>
                <w:sz w:val="19"/>
              </w:rPr>
              <w:t>Dharmasena'</w:t>
            </w:r>
            <w:r>
              <w:rPr>
                <w:color w:val="808080"/>
                <w:sz w:val="19"/>
              </w:rPr>
              <w:t>,</w:t>
            </w:r>
            <w:r>
              <w:rPr>
                <w:color w:val="808080"/>
                <w:spacing w:val="-5"/>
                <w:sz w:val="19"/>
              </w:rPr>
              <w:t xml:space="preserve"> </w:t>
            </w:r>
            <w:r>
              <w:rPr>
                <w:color w:val="FF0000"/>
                <w:sz w:val="19"/>
              </w:rPr>
              <w:t>'Sri</w:t>
            </w:r>
            <w:r>
              <w:rPr>
                <w:color w:val="FF0000"/>
                <w:spacing w:val="-4"/>
                <w:sz w:val="19"/>
              </w:rPr>
              <w:t xml:space="preserve"> </w:t>
            </w:r>
            <w:r>
              <w:rPr>
                <w:color w:val="FF0000"/>
                <w:sz w:val="19"/>
              </w:rPr>
              <w:t>Lanka'</w:t>
            </w:r>
            <w:r>
              <w:rPr>
                <w:color w:val="808080"/>
                <w:sz w:val="19"/>
              </w:rPr>
              <w:t>,</w:t>
            </w:r>
            <w:r>
              <w:rPr>
                <w:color w:val="808080"/>
                <w:spacing w:val="-5"/>
                <w:sz w:val="19"/>
              </w:rPr>
              <w:t xml:space="preserve"> </w:t>
            </w:r>
            <w:r>
              <w:rPr>
                <w:color w:val="FF0000"/>
                <w:sz w:val="19"/>
              </w:rPr>
              <w:t>'1971-04-24'</w:t>
            </w:r>
            <w:r>
              <w:rPr>
                <w:color w:val="808080"/>
                <w:sz w:val="19"/>
              </w:rPr>
              <w:t>,</w:t>
            </w:r>
            <w:r>
              <w:rPr>
                <w:color w:val="808080"/>
                <w:spacing w:val="-4"/>
                <w:sz w:val="19"/>
              </w:rPr>
              <w:t xml:space="preserve"> </w:t>
            </w:r>
            <w:r>
              <w:rPr>
                <w:spacing w:val="-2"/>
                <w:sz w:val="19"/>
              </w:rPr>
              <w:t>189</w:t>
            </w:r>
            <w:r>
              <w:rPr>
                <w:color w:val="808080"/>
                <w:spacing w:val="-2"/>
                <w:sz w:val="19"/>
              </w:rPr>
              <w:t>),</w:t>
            </w:r>
          </w:p>
        </w:tc>
      </w:tr>
      <w:tr w14:paraId="7130D3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624" w:type="dxa"/>
          </w:tcPr>
          <w:p w14:paraId="1045F062">
            <w:pPr>
              <w:pStyle w:val="16"/>
              <w:spacing w:line="202" w:lineRule="exact"/>
              <w:ind w:left="0" w:right="1"/>
              <w:jc w:val="center"/>
              <w:rPr>
                <w:sz w:val="19"/>
              </w:rPr>
            </w:pPr>
            <w:r>
              <w:rPr>
                <w:color w:val="808080"/>
                <w:spacing w:val="-2"/>
                <w:sz w:val="19"/>
              </w:rPr>
              <w:t>(</w:t>
            </w:r>
            <w:r>
              <w:rPr>
                <w:spacing w:val="-2"/>
                <w:sz w:val="19"/>
              </w:rPr>
              <w:t>104</w:t>
            </w:r>
            <w:r>
              <w:rPr>
                <w:color w:val="808080"/>
                <w:spacing w:val="-2"/>
                <w:sz w:val="19"/>
              </w:rPr>
              <w:t>,</w:t>
            </w:r>
          </w:p>
        </w:tc>
        <w:tc>
          <w:tcPr>
            <w:tcW w:w="6055" w:type="dxa"/>
          </w:tcPr>
          <w:p w14:paraId="6B4B4227">
            <w:pPr>
              <w:pStyle w:val="16"/>
              <w:spacing w:line="202" w:lineRule="exact"/>
              <w:ind w:left="52"/>
              <w:rPr>
                <w:sz w:val="19"/>
              </w:rPr>
            </w:pPr>
            <w:r>
              <w:rPr>
                <w:color w:val="FF0000"/>
                <w:sz w:val="19"/>
              </w:rPr>
              <w:t>'Marais</w:t>
            </w:r>
            <w:r>
              <w:rPr>
                <w:color w:val="FF0000"/>
                <w:spacing w:val="-5"/>
                <w:sz w:val="19"/>
              </w:rPr>
              <w:t xml:space="preserve"> </w:t>
            </w:r>
            <w:r>
              <w:rPr>
                <w:color w:val="FF0000"/>
                <w:sz w:val="19"/>
              </w:rPr>
              <w:t>Erasmus'</w:t>
            </w:r>
            <w:r>
              <w:rPr>
                <w:color w:val="808080"/>
                <w:sz w:val="19"/>
              </w:rPr>
              <w:t>,</w:t>
            </w:r>
            <w:r>
              <w:rPr>
                <w:color w:val="808080"/>
                <w:spacing w:val="-4"/>
                <w:sz w:val="19"/>
              </w:rPr>
              <w:t xml:space="preserve"> </w:t>
            </w:r>
            <w:r>
              <w:rPr>
                <w:color w:val="FF0000"/>
                <w:sz w:val="19"/>
              </w:rPr>
              <w:t>'South</w:t>
            </w:r>
            <w:r>
              <w:rPr>
                <w:color w:val="FF0000"/>
                <w:spacing w:val="-4"/>
                <w:sz w:val="19"/>
              </w:rPr>
              <w:t xml:space="preserve"> </w:t>
            </w:r>
            <w:r>
              <w:rPr>
                <w:color w:val="FF0000"/>
                <w:sz w:val="19"/>
              </w:rPr>
              <w:t>Africa'</w:t>
            </w:r>
            <w:r>
              <w:rPr>
                <w:color w:val="808080"/>
                <w:sz w:val="19"/>
              </w:rPr>
              <w:t>,</w:t>
            </w:r>
            <w:r>
              <w:rPr>
                <w:color w:val="808080"/>
                <w:spacing w:val="-4"/>
                <w:sz w:val="19"/>
              </w:rPr>
              <w:t xml:space="preserve"> </w:t>
            </w:r>
            <w:r>
              <w:rPr>
                <w:color w:val="FF0000"/>
                <w:sz w:val="19"/>
              </w:rPr>
              <w:t>'1964-02-27'</w:t>
            </w:r>
            <w:r>
              <w:rPr>
                <w:color w:val="808080"/>
                <w:sz w:val="19"/>
              </w:rPr>
              <w:t>,</w:t>
            </w:r>
            <w:r>
              <w:rPr>
                <w:color w:val="808080"/>
                <w:spacing w:val="-5"/>
                <w:sz w:val="19"/>
              </w:rPr>
              <w:t xml:space="preserve"> </w:t>
            </w:r>
            <w:r>
              <w:rPr>
                <w:spacing w:val="-2"/>
                <w:sz w:val="19"/>
              </w:rPr>
              <w:t>278</w:t>
            </w:r>
            <w:r>
              <w:rPr>
                <w:color w:val="808080"/>
                <w:spacing w:val="-2"/>
                <w:sz w:val="19"/>
              </w:rPr>
              <w:t>),</w:t>
            </w:r>
          </w:p>
        </w:tc>
      </w:tr>
      <w:tr w14:paraId="72D22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60D1FE30">
            <w:pPr>
              <w:pStyle w:val="16"/>
              <w:spacing w:line="203" w:lineRule="exact"/>
              <w:ind w:left="0" w:right="1"/>
              <w:jc w:val="center"/>
              <w:rPr>
                <w:sz w:val="19"/>
              </w:rPr>
            </w:pPr>
            <w:r>
              <w:rPr>
                <w:color w:val="808080"/>
                <w:spacing w:val="-2"/>
                <w:sz w:val="19"/>
              </w:rPr>
              <w:t>(</w:t>
            </w:r>
            <w:r>
              <w:rPr>
                <w:spacing w:val="-2"/>
                <w:sz w:val="19"/>
              </w:rPr>
              <w:t>105</w:t>
            </w:r>
            <w:r>
              <w:rPr>
                <w:color w:val="808080"/>
                <w:spacing w:val="-2"/>
                <w:sz w:val="19"/>
              </w:rPr>
              <w:t>,</w:t>
            </w:r>
          </w:p>
        </w:tc>
        <w:tc>
          <w:tcPr>
            <w:tcW w:w="6055" w:type="dxa"/>
          </w:tcPr>
          <w:p w14:paraId="3A99F517">
            <w:pPr>
              <w:pStyle w:val="16"/>
              <w:spacing w:line="203" w:lineRule="exact"/>
              <w:ind w:left="52"/>
              <w:rPr>
                <w:sz w:val="19"/>
              </w:rPr>
            </w:pPr>
            <w:r>
              <w:rPr>
                <w:color w:val="FF0000"/>
                <w:sz w:val="19"/>
              </w:rPr>
              <w:t>'Richard</w:t>
            </w:r>
            <w:r>
              <w:rPr>
                <w:color w:val="FF0000"/>
                <w:spacing w:val="-4"/>
                <w:sz w:val="19"/>
              </w:rPr>
              <w:t xml:space="preserve"> </w:t>
            </w:r>
            <w:r>
              <w:rPr>
                <w:color w:val="FF0000"/>
                <w:sz w:val="19"/>
              </w:rPr>
              <w:t>Kettleborough'</w:t>
            </w:r>
            <w:r>
              <w:rPr>
                <w:color w:val="808080"/>
                <w:sz w:val="19"/>
              </w:rPr>
              <w:t>,</w:t>
            </w:r>
            <w:r>
              <w:rPr>
                <w:color w:val="808080"/>
                <w:spacing w:val="-6"/>
                <w:sz w:val="19"/>
              </w:rPr>
              <w:t xml:space="preserve"> </w:t>
            </w:r>
            <w:r>
              <w:rPr>
                <w:color w:val="FF0000"/>
                <w:sz w:val="19"/>
              </w:rPr>
              <w:t>'England'</w:t>
            </w:r>
            <w:r>
              <w:rPr>
                <w:color w:val="808080"/>
                <w:sz w:val="19"/>
              </w:rPr>
              <w:t>,</w:t>
            </w:r>
            <w:r>
              <w:rPr>
                <w:color w:val="808080"/>
                <w:spacing w:val="-6"/>
                <w:sz w:val="19"/>
              </w:rPr>
              <w:t xml:space="preserve"> </w:t>
            </w:r>
            <w:r>
              <w:rPr>
                <w:color w:val="FF0000"/>
                <w:sz w:val="19"/>
              </w:rPr>
              <w:t>'1973-03-15'</w:t>
            </w:r>
            <w:r>
              <w:rPr>
                <w:color w:val="808080"/>
                <w:sz w:val="19"/>
              </w:rPr>
              <w:t>,</w:t>
            </w:r>
            <w:r>
              <w:rPr>
                <w:color w:val="808080"/>
                <w:spacing w:val="-6"/>
                <w:sz w:val="19"/>
              </w:rPr>
              <w:t xml:space="preserve"> </w:t>
            </w:r>
            <w:r>
              <w:rPr>
                <w:spacing w:val="-2"/>
                <w:sz w:val="19"/>
              </w:rPr>
              <w:t>245</w:t>
            </w:r>
            <w:r>
              <w:rPr>
                <w:color w:val="808080"/>
                <w:spacing w:val="-2"/>
                <w:sz w:val="19"/>
              </w:rPr>
              <w:t>),</w:t>
            </w:r>
          </w:p>
        </w:tc>
      </w:tr>
      <w:tr w14:paraId="2E34F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1E036EC7">
            <w:pPr>
              <w:pStyle w:val="16"/>
              <w:spacing w:line="202" w:lineRule="exact"/>
              <w:ind w:left="0" w:right="1"/>
              <w:jc w:val="center"/>
              <w:rPr>
                <w:sz w:val="19"/>
              </w:rPr>
            </w:pPr>
            <w:r>
              <w:rPr>
                <w:color w:val="808080"/>
                <w:spacing w:val="-2"/>
                <w:sz w:val="19"/>
              </w:rPr>
              <w:t>(</w:t>
            </w:r>
            <w:r>
              <w:rPr>
                <w:spacing w:val="-2"/>
                <w:sz w:val="19"/>
              </w:rPr>
              <w:t>106</w:t>
            </w:r>
            <w:r>
              <w:rPr>
                <w:color w:val="808080"/>
                <w:spacing w:val="-2"/>
                <w:sz w:val="19"/>
              </w:rPr>
              <w:t>,</w:t>
            </w:r>
          </w:p>
        </w:tc>
        <w:tc>
          <w:tcPr>
            <w:tcW w:w="6055" w:type="dxa"/>
          </w:tcPr>
          <w:p w14:paraId="31A8FD2D">
            <w:pPr>
              <w:pStyle w:val="16"/>
              <w:spacing w:line="202" w:lineRule="exact"/>
              <w:ind w:left="52"/>
              <w:rPr>
                <w:sz w:val="19"/>
              </w:rPr>
            </w:pPr>
            <w:r>
              <w:rPr>
                <w:color w:val="FF0000"/>
                <w:sz w:val="19"/>
              </w:rPr>
              <w:t>'Nitin</w:t>
            </w:r>
            <w:r>
              <w:rPr>
                <w:color w:val="FF0000"/>
                <w:spacing w:val="-2"/>
                <w:sz w:val="19"/>
              </w:rPr>
              <w:t xml:space="preserve"> </w:t>
            </w:r>
            <w:r>
              <w:rPr>
                <w:color w:val="FF0000"/>
                <w:sz w:val="19"/>
              </w:rPr>
              <w:t>Menon'</w:t>
            </w:r>
            <w:r>
              <w:rPr>
                <w:color w:val="808080"/>
                <w:sz w:val="19"/>
              </w:rPr>
              <w:t>,</w:t>
            </w:r>
            <w:r>
              <w:rPr>
                <w:color w:val="808080"/>
                <w:spacing w:val="-5"/>
                <w:sz w:val="19"/>
              </w:rPr>
              <w:t xml:space="preserve"> </w:t>
            </w:r>
            <w:r>
              <w:rPr>
                <w:color w:val="FF0000"/>
                <w:sz w:val="19"/>
              </w:rPr>
              <w:t>'India'</w:t>
            </w:r>
            <w:r>
              <w:rPr>
                <w:color w:val="808080"/>
                <w:sz w:val="19"/>
              </w:rPr>
              <w:t>,</w:t>
            </w:r>
            <w:r>
              <w:rPr>
                <w:color w:val="808080"/>
                <w:spacing w:val="-5"/>
                <w:sz w:val="19"/>
              </w:rPr>
              <w:t xml:space="preserve"> </w:t>
            </w:r>
            <w:r>
              <w:rPr>
                <w:color w:val="FF0000"/>
                <w:sz w:val="19"/>
              </w:rPr>
              <w:t>'1983-11-02'</w:t>
            </w:r>
            <w:r>
              <w:rPr>
                <w:color w:val="808080"/>
                <w:sz w:val="19"/>
              </w:rPr>
              <w:t>,</w:t>
            </w:r>
            <w:r>
              <w:rPr>
                <w:color w:val="808080"/>
                <w:spacing w:val="-4"/>
                <w:sz w:val="19"/>
              </w:rPr>
              <w:t xml:space="preserve"> </w:t>
            </w:r>
            <w:r>
              <w:rPr>
                <w:spacing w:val="-4"/>
                <w:sz w:val="19"/>
              </w:rPr>
              <w:t>142</w:t>
            </w:r>
            <w:r>
              <w:rPr>
                <w:color w:val="808080"/>
                <w:spacing w:val="-4"/>
                <w:sz w:val="19"/>
              </w:rPr>
              <w:t>),</w:t>
            </w:r>
          </w:p>
        </w:tc>
      </w:tr>
      <w:tr w14:paraId="32C88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4468FD97">
            <w:pPr>
              <w:pStyle w:val="16"/>
              <w:spacing w:line="202" w:lineRule="exact"/>
              <w:ind w:left="0" w:right="1"/>
              <w:jc w:val="center"/>
              <w:rPr>
                <w:sz w:val="19"/>
              </w:rPr>
            </w:pPr>
            <w:r>
              <w:rPr>
                <w:color w:val="808080"/>
                <w:spacing w:val="-2"/>
                <w:sz w:val="19"/>
              </w:rPr>
              <w:t>(</w:t>
            </w:r>
            <w:r>
              <w:rPr>
                <w:spacing w:val="-2"/>
                <w:sz w:val="19"/>
              </w:rPr>
              <w:t>107</w:t>
            </w:r>
            <w:r>
              <w:rPr>
                <w:color w:val="808080"/>
                <w:spacing w:val="-2"/>
                <w:sz w:val="19"/>
              </w:rPr>
              <w:t>,</w:t>
            </w:r>
          </w:p>
        </w:tc>
        <w:tc>
          <w:tcPr>
            <w:tcW w:w="6055" w:type="dxa"/>
          </w:tcPr>
          <w:p w14:paraId="50D89F97">
            <w:pPr>
              <w:pStyle w:val="16"/>
              <w:spacing w:line="202" w:lineRule="exact"/>
              <w:ind w:left="52"/>
              <w:rPr>
                <w:sz w:val="19"/>
              </w:rPr>
            </w:pPr>
            <w:r>
              <w:rPr>
                <w:color w:val="FF0000"/>
                <w:sz w:val="19"/>
              </w:rPr>
              <w:t>'Chris</w:t>
            </w:r>
            <w:r>
              <w:rPr>
                <w:color w:val="FF0000"/>
                <w:spacing w:val="-2"/>
                <w:sz w:val="19"/>
              </w:rPr>
              <w:t xml:space="preserve"> </w:t>
            </w:r>
            <w:r>
              <w:rPr>
                <w:color w:val="FF0000"/>
                <w:sz w:val="19"/>
              </w:rPr>
              <w:t>Gaffaney'</w:t>
            </w:r>
            <w:r>
              <w:rPr>
                <w:color w:val="808080"/>
                <w:sz w:val="19"/>
              </w:rPr>
              <w:t>,</w:t>
            </w:r>
            <w:r>
              <w:rPr>
                <w:color w:val="808080"/>
                <w:spacing w:val="-5"/>
                <w:sz w:val="19"/>
              </w:rPr>
              <w:t xml:space="preserve"> </w:t>
            </w:r>
            <w:r>
              <w:rPr>
                <w:color w:val="FF0000"/>
                <w:sz w:val="19"/>
              </w:rPr>
              <w:t>'New</w:t>
            </w:r>
            <w:r>
              <w:rPr>
                <w:color w:val="FF0000"/>
                <w:spacing w:val="-4"/>
                <w:sz w:val="19"/>
              </w:rPr>
              <w:t xml:space="preserve"> </w:t>
            </w:r>
            <w:r>
              <w:rPr>
                <w:color w:val="FF0000"/>
                <w:sz w:val="19"/>
              </w:rPr>
              <w:t>Zealand'</w:t>
            </w:r>
            <w:r>
              <w:rPr>
                <w:color w:val="808080"/>
                <w:sz w:val="19"/>
              </w:rPr>
              <w:t>,</w:t>
            </w:r>
            <w:r>
              <w:rPr>
                <w:color w:val="808080"/>
                <w:spacing w:val="-5"/>
                <w:sz w:val="19"/>
              </w:rPr>
              <w:t xml:space="preserve"> </w:t>
            </w:r>
            <w:r>
              <w:rPr>
                <w:color w:val="FF0000"/>
                <w:sz w:val="19"/>
              </w:rPr>
              <w:t>'1975-11-30'</w:t>
            </w:r>
            <w:r>
              <w:rPr>
                <w:color w:val="808080"/>
                <w:sz w:val="19"/>
              </w:rPr>
              <w:t>,</w:t>
            </w:r>
            <w:r>
              <w:rPr>
                <w:color w:val="808080"/>
                <w:spacing w:val="-4"/>
                <w:sz w:val="19"/>
              </w:rPr>
              <w:t xml:space="preserve"> </w:t>
            </w:r>
            <w:r>
              <w:rPr>
                <w:spacing w:val="-2"/>
                <w:sz w:val="19"/>
              </w:rPr>
              <w:t>167</w:t>
            </w:r>
            <w:r>
              <w:rPr>
                <w:color w:val="808080"/>
                <w:spacing w:val="-2"/>
                <w:sz w:val="19"/>
              </w:rPr>
              <w:t>),</w:t>
            </w:r>
          </w:p>
        </w:tc>
      </w:tr>
      <w:tr w14:paraId="396D9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73B9F6BA">
            <w:pPr>
              <w:pStyle w:val="16"/>
              <w:spacing w:line="203" w:lineRule="exact"/>
              <w:ind w:left="0" w:right="1"/>
              <w:jc w:val="center"/>
              <w:rPr>
                <w:sz w:val="19"/>
              </w:rPr>
            </w:pPr>
            <w:r>
              <w:rPr>
                <w:color w:val="808080"/>
                <w:spacing w:val="-2"/>
                <w:sz w:val="19"/>
              </w:rPr>
              <w:t>(</w:t>
            </w:r>
            <w:r>
              <w:rPr>
                <w:spacing w:val="-2"/>
                <w:sz w:val="19"/>
              </w:rPr>
              <w:t>108</w:t>
            </w:r>
            <w:r>
              <w:rPr>
                <w:color w:val="808080"/>
                <w:spacing w:val="-2"/>
                <w:sz w:val="19"/>
              </w:rPr>
              <w:t>,</w:t>
            </w:r>
          </w:p>
        </w:tc>
        <w:tc>
          <w:tcPr>
            <w:tcW w:w="6055" w:type="dxa"/>
          </w:tcPr>
          <w:p w14:paraId="548D11C2">
            <w:pPr>
              <w:pStyle w:val="16"/>
              <w:spacing w:line="203" w:lineRule="exact"/>
              <w:ind w:left="52"/>
              <w:rPr>
                <w:sz w:val="19"/>
              </w:rPr>
            </w:pPr>
            <w:r>
              <w:rPr>
                <w:color w:val="FF0000"/>
                <w:sz w:val="19"/>
              </w:rPr>
              <w:t>'Paul</w:t>
            </w:r>
            <w:r>
              <w:rPr>
                <w:color w:val="FF0000"/>
                <w:spacing w:val="-5"/>
                <w:sz w:val="19"/>
              </w:rPr>
              <w:t xml:space="preserve"> </w:t>
            </w:r>
            <w:r>
              <w:rPr>
                <w:color w:val="FF0000"/>
                <w:sz w:val="19"/>
              </w:rPr>
              <w:t>Reiffel'</w:t>
            </w:r>
            <w:r>
              <w:rPr>
                <w:color w:val="808080"/>
                <w:sz w:val="19"/>
              </w:rPr>
              <w:t>,</w:t>
            </w:r>
            <w:r>
              <w:rPr>
                <w:color w:val="808080"/>
                <w:spacing w:val="-4"/>
                <w:sz w:val="19"/>
              </w:rPr>
              <w:t xml:space="preserve"> </w:t>
            </w:r>
            <w:r>
              <w:rPr>
                <w:color w:val="FF0000"/>
                <w:sz w:val="19"/>
              </w:rPr>
              <w:t>'Australia'</w:t>
            </w:r>
            <w:r>
              <w:rPr>
                <w:color w:val="808080"/>
                <w:sz w:val="19"/>
              </w:rPr>
              <w:t>,</w:t>
            </w:r>
            <w:r>
              <w:rPr>
                <w:color w:val="808080"/>
                <w:spacing w:val="-5"/>
                <w:sz w:val="19"/>
              </w:rPr>
              <w:t xml:space="preserve"> </w:t>
            </w:r>
            <w:r>
              <w:rPr>
                <w:color w:val="FF0000"/>
                <w:sz w:val="19"/>
              </w:rPr>
              <w:t>'1966-04-19'</w:t>
            </w:r>
            <w:r>
              <w:rPr>
                <w:color w:val="808080"/>
                <w:sz w:val="19"/>
              </w:rPr>
              <w:t>,</w:t>
            </w:r>
            <w:r>
              <w:rPr>
                <w:color w:val="808080"/>
                <w:spacing w:val="-4"/>
                <w:sz w:val="19"/>
              </w:rPr>
              <w:t xml:space="preserve"> </w:t>
            </w:r>
            <w:r>
              <w:rPr>
                <w:spacing w:val="-4"/>
                <w:sz w:val="19"/>
              </w:rPr>
              <w:t>134</w:t>
            </w:r>
            <w:r>
              <w:rPr>
                <w:color w:val="808080"/>
                <w:spacing w:val="-4"/>
                <w:sz w:val="19"/>
              </w:rPr>
              <w:t>),</w:t>
            </w:r>
          </w:p>
        </w:tc>
      </w:tr>
      <w:tr w14:paraId="23B2A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4522EA0B">
            <w:pPr>
              <w:pStyle w:val="16"/>
              <w:spacing w:line="203" w:lineRule="exact"/>
              <w:ind w:left="0" w:right="1"/>
              <w:jc w:val="center"/>
              <w:rPr>
                <w:sz w:val="19"/>
              </w:rPr>
            </w:pPr>
            <w:r>
              <w:rPr>
                <w:color w:val="808080"/>
                <w:spacing w:val="-2"/>
                <w:sz w:val="19"/>
              </w:rPr>
              <w:t>(</w:t>
            </w:r>
            <w:r>
              <w:rPr>
                <w:spacing w:val="-2"/>
                <w:sz w:val="19"/>
              </w:rPr>
              <w:t>109</w:t>
            </w:r>
            <w:r>
              <w:rPr>
                <w:color w:val="808080"/>
                <w:spacing w:val="-2"/>
                <w:sz w:val="19"/>
              </w:rPr>
              <w:t>,</w:t>
            </w:r>
          </w:p>
        </w:tc>
        <w:tc>
          <w:tcPr>
            <w:tcW w:w="6055" w:type="dxa"/>
          </w:tcPr>
          <w:p w14:paraId="433CC0C3">
            <w:pPr>
              <w:pStyle w:val="16"/>
              <w:spacing w:line="203" w:lineRule="exact"/>
              <w:ind w:left="52"/>
              <w:rPr>
                <w:sz w:val="19"/>
              </w:rPr>
            </w:pPr>
            <w:r>
              <w:rPr>
                <w:color w:val="FF0000"/>
                <w:sz w:val="19"/>
              </w:rPr>
              <w:t>'Joel</w:t>
            </w:r>
            <w:r>
              <w:rPr>
                <w:color w:val="FF0000"/>
                <w:spacing w:val="-4"/>
                <w:sz w:val="19"/>
              </w:rPr>
              <w:t xml:space="preserve"> </w:t>
            </w:r>
            <w:r>
              <w:rPr>
                <w:color w:val="FF0000"/>
                <w:sz w:val="19"/>
              </w:rPr>
              <w:t>Wilson'</w:t>
            </w:r>
            <w:r>
              <w:rPr>
                <w:color w:val="808080"/>
                <w:sz w:val="19"/>
              </w:rPr>
              <w:t>,</w:t>
            </w:r>
            <w:r>
              <w:rPr>
                <w:color w:val="808080"/>
                <w:spacing w:val="-4"/>
                <w:sz w:val="19"/>
              </w:rPr>
              <w:t xml:space="preserve"> </w:t>
            </w:r>
            <w:r>
              <w:rPr>
                <w:color w:val="FF0000"/>
                <w:sz w:val="19"/>
              </w:rPr>
              <w:t>'West</w:t>
            </w:r>
            <w:r>
              <w:rPr>
                <w:color w:val="FF0000"/>
                <w:spacing w:val="-4"/>
                <w:sz w:val="19"/>
              </w:rPr>
              <w:t xml:space="preserve"> </w:t>
            </w:r>
            <w:r>
              <w:rPr>
                <w:color w:val="FF0000"/>
                <w:sz w:val="19"/>
              </w:rPr>
              <w:t>Indies'</w:t>
            </w:r>
            <w:r>
              <w:rPr>
                <w:color w:val="808080"/>
                <w:sz w:val="19"/>
              </w:rPr>
              <w:t>,</w:t>
            </w:r>
            <w:r>
              <w:rPr>
                <w:color w:val="808080"/>
                <w:spacing w:val="-4"/>
                <w:sz w:val="19"/>
              </w:rPr>
              <w:t xml:space="preserve"> </w:t>
            </w:r>
            <w:r>
              <w:rPr>
                <w:color w:val="FF0000"/>
                <w:sz w:val="19"/>
              </w:rPr>
              <w:t>'1966-12-30'</w:t>
            </w:r>
            <w:r>
              <w:rPr>
                <w:color w:val="808080"/>
                <w:sz w:val="19"/>
              </w:rPr>
              <w:t xml:space="preserve">, </w:t>
            </w:r>
            <w:r>
              <w:rPr>
                <w:spacing w:val="-4"/>
                <w:sz w:val="19"/>
              </w:rPr>
              <w:t>156</w:t>
            </w:r>
            <w:r>
              <w:rPr>
                <w:color w:val="808080"/>
                <w:spacing w:val="-4"/>
                <w:sz w:val="19"/>
              </w:rPr>
              <w:t>),</w:t>
            </w:r>
          </w:p>
        </w:tc>
      </w:tr>
      <w:tr w14:paraId="47881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4F6D4BEE">
            <w:pPr>
              <w:pStyle w:val="16"/>
              <w:spacing w:line="202" w:lineRule="exact"/>
              <w:ind w:left="0" w:right="1"/>
              <w:jc w:val="center"/>
              <w:rPr>
                <w:sz w:val="19"/>
              </w:rPr>
            </w:pPr>
            <w:r>
              <w:rPr>
                <w:color w:val="808080"/>
                <w:spacing w:val="-2"/>
                <w:sz w:val="19"/>
              </w:rPr>
              <w:t>(</w:t>
            </w:r>
            <w:r>
              <w:rPr>
                <w:spacing w:val="-2"/>
                <w:sz w:val="19"/>
              </w:rPr>
              <w:t>110</w:t>
            </w:r>
            <w:r>
              <w:rPr>
                <w:color w:val="808080"/>
                <w:spacing w:val="-2"/>
                <w:sz w:val="19"/>
              </w:rPr>
              <w:t>,</w:t>
            </w:r>
          </w:p>
        </w:tc>
        <w:tc>
          <w:tcPr>
            <w:tcW w:w="6055" w:type="dxa"/>
          </w:tcPr>
          <w:p w14:paraId="283DBD21">
            <w:pPr>
              <w:pStyle w:val="16"/>
              <w:spacing w:line="202" w:lineRule="exact"/>
              <w:ind w:left="52"/>
              <w:rPr>
                <w:sz w:val="19"/>
              </w:rPr>
            </w:pPr>
            <w:r>
              <w:rPr>
                <w:color w:val="FF0000"/>
                <w:sz w:val="19"/>
              </w:rPr>
              <w:t>'Rod</w:t>
            </w:r>
            <w:r>
              <w:rPr>
                <w:color w:val="FF0000"/>
                <w:spacing w:val="-3"/>
                <w:sz w:val="19"/>
              </w:rPr>
              <w:t xml:space="preserve"> </w:t>
            </w:r>
            <w:r>
              <w:rPr>
                <w:color w:val="FF0000"/>
                <w:sz w:val="19"/>
              </w:rPr>
              <w:t>Tucker'</w:t>
            </w:r>
            <w:r>
              <w:rPr>
                <w:color w:val="808080"/>
                <w:sz w:val="19"/>
              </w:rPr>
              <w:t>,</w:t>
            </w:r>
            <w:r>
              <w:rPr>
                <w:color w:val="808080"/>
                <w:spacing w:val="-5"/>
                <w:sz w:val="19"/>
              </w:rPr>
              <w:t xml:space="preserve"> </w:t>
            </w:r>
            <w:r>
              <w:rPr>
                <w:color w:val="FF0000"/>
                <w:sz w:val="19"/>
              </w:rPr>
              <w:t>'Australia'</w:t>
            </w:r>
            <w:r>
              <w:rPr>
                <w:color w:val="808080"/>
                <w:sz w:val="19"/>
              </w:rPr>
              <w:t>,</w:t>
            </w:r>
            <w:r>
              <w:rPr>
                <w:color w:val="808080"/>
                <w:spacing w:val="-3"/>
                <w:sz w:val="19"/>
              </w:rPr>
              <w:t xml:space="preserve"> </w:t>
            </w:r>
            <w:r>
              <w:rPr>
                <w:color w:val="FF0000"/>
                <w:sz w:val="19"/>
              </w:rPr>
              <w:t>'1964-05-10'</w:t>
            </w:r>
            <w:r>
              <w:rPr>
                <w:color w:val="808080"/>
                <w:sz w:val="19"/>
              </w:rPr>
              <w:t>,</w:t>
            </w:r>
            <w:r>
              <w:rPr>
                <w:color w:val="808080"/>
                <w:spacing w:val="-5"/>
                <w:sz w:val="19"/>
              </w:rPr>
              <w:t xml:space="preserve"> </w:t>
            </w:r>
            <w:r>
              <w:rPr>
                <w:spacing w:val="-2"/>
                <w:sz w:val="19"/>
              </w:rPr>
              <w:t>198</w:t>
            </w:r>
            <w:r>
              <w:rPr>
                <w:color w:val="808080"/>
                <w:spacing w:val="-2"/>
                <w:sz w:val="19"/>
              </w:rPr>
              <w:t>),</w:t>
            </w:r>
          </w:p>
        </w:tc>
      </w:tr>
      <w:tr w14:paraId="317C5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624" w:type="dxa"/>
          </w:tcPr>
          <w:p w14:paraId="235C5E7C">
            <w:pPr>
              <w:pStyle w:val="16"/>
              <w:spacing w:line="202" w:lineRule="exact"/>
              <w:ind w:left="0" w:right="1"/>
              <w:jc w:val="center"/>
              <w:rPr>
                <w:sz w:val="19"/>
              </w:rPr>
            </w:pPr>
            <w:r>
              <w:rPr>
                <w:color w:val="808080"/>
                <w:spacing w:val="-2"/>
                <w:sz w:val="19"/>
              </w:rPr>
              <w:t>(</w:t>
            </w:r>
            <w:r>
              <w:rPr>
                <w:spacing w:val="-2"/>
                <w:sz w:val="19"/>
              </w:rPr>
              <w:t>111</w:t>
            </w:r>
            <w:r>
              <w:rPr>
                <w:color w:val="808080"/>
                <w:spacing w:val="-2"/>
                <w:sz w:val="19"/>
              </w:rPr>
              <w:t>,</w:t>
            </w:r>
          </w:p>
        </w:tc>
        <w:tc>
          <w:tcPr>
            <w:tcW w:w="6055" w:type="dxa"/>
          </w:tcPr>
          <w:p w14:paraId="7BADCA20">
            <w:pPr>
              <w:pStyle w:val="16"/>
              <w:spacing w:line="202" w:lineRule="exact"/>
              <w:ind w:left="52"/>
              <w:rPr>
                <w:sz w:val="19"/>
              </w:rPr>
            </w:pPr>
            <w:r>
              <w:rPr>
                <w:color w:val="FF0000"/>
                <w:sz w:val="19"/>
              </w:rPr>
              <w:t>'Bruce</w:t>
            </w:r>
            <w:r>
              <w:rPr>
                <w:color w:val="FF0000"/>
                <w:spacing w:val="-3"/>
                <w:sz w:val="19"/>
              </w:rPr>
              <w:t xml:space="preserve"> </w:t>
            </w:r>
            <w:r>
              <w:rPr>
                <w:color w:val="FF0000"/>
                <w:sz w:val="19"/>
              </w:rPr>
              <w:t>Oxenford'</w:t>
            </w:r>
            <w:r>
              <w:rPr>
                <w:color w:val="808080"/>
                <w:sz w:val="19"/>
              </w:rPr>
              <w:t>,</w:t>
            </w:r>
            <w:r>
              <w:rPr>
                <w:color w:val="808080"/>
                <w:spacing w:val="-5"/>
                <w:sz w:val="19"/>
              </w:rPr>
              <w:t xml:space="preserve"> </w:t>
            </w:r>
            <w:r>
              <w:rPr>
                <w:color w:val="FF0000"/>
                <w:sz w:val="19"/>
              </w:rPr>
              <w:t>'Australia'</w:t>
            </w:r>
            <w:r>
              <w:rPr>
                <w:color w:val="808080"/>
                <w:sz w:val="19"/>
              </w:rPr>
              <w:t>,</w:t>
            </w:r>
            <w:r>
              <w:rPr>
                <w:color w:val="808080"/>
                <w:spacing w:val="-5"/>
                <w:sz w:val="19"/>
              </w:rPr>
              <w:t xml:space="preserve"> </w:t>
            </w:r>
            <w:r>
              <w:rPr>
                <w:color w:val="FF0000"/>
                <w:sz w:val="19"/>
              </w:rPr>
              <w:t>'1960-03-05'</w:t>
            </w:r>
            <w:r>
              <w:rPr>
                <w:color w:val="808080"/>
                <w:sz w:val="19"/>
              </w:rPr>
              <w:t>,</w:t>
            </w:r>
            <w:r>
              <w:rPr>
                <w:color w:val="808080"/>
                <w:spacing w:val="-5"/>
                <w:sz w:val="19"/>
              </w:rPr>
              <w:t xml:space="preserve"> </w:t>
            </w:r>
            <w:r>
              <w:rPr>
                <w:spacing w:val="-4"/>
                <w:sz w:val="19"/>
              </w:rPr>
              <w:t>287</w:t>
            </w:r>
            <w:r>
              <w:rPr>
                <w:color w:val="808080"/>
                <w:spacing w:val="-4"/>
                <w:sz w:val="19"/>
              </w:rPr>
              <w:t>),</w:t>
            </w:r>
          </w:p>
        </w:tc>
      </w:tr>
      <w:tr w14:paraId="682D6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0D9EFD49">
            <w:pPr>
              <w:pStyle w:val="16"/>
              <w:spacing w:line="203" w:lineRule="exact"/>
              <w:ind w:left="0" w:right="1"/>
              <w:jc w:val="center"/>
              <w:rPr>
                <w:sz w:val="19"/>
              </w:rPr>
            </w:pPr>
            <w:r>
              <w:rPr>
                <w:color w:val="808080"/>
                <w:spacing w:val="-2"/>
                <w:sz w:val="19"/>
              </w:rPr>
              <w:t>(</w:t>
            </w:r>
            <w:r>
              <w:rPr>
                <w:spacing w:val="-2"/>
                <w:sz w:val="19"/>
              </w:rPr>
              <w:t>112</w:t>
            </w:r>
            <w:r>
              <w:rPr>
                <w:color w:val="808080"/>
                <w:spacing w:val="-2"/>
                <w:sz w:val="19"/>
              </w:rPr>
              <w:t>,</w:t>
            </w:r>
          </w:p>
        </w:tc>
        <w:tc>
          <w:tcPr>
            <w:tcW w:w="6055" w:type="dxa"/>
          </w:tcPr>
          <w:p w14:paraId="7B3D5B13">
            <w:pPr>
              <w:pStyle w:val="16"/>
              <w:spacing w:line="203" w:lineRule="exact"/>
              <w:ind w:left="52"/>
              <w:rPr>
                <w:sz w:val="19"/>
              </w:rPr>
            </w:pPr>
            <w:r>
              <w:rPr>
                <w:color w:val="FF0000"/>
                <w:sz w:val="19"/>
              </w:rPr>
              <w:t>'Anil</w:t>
            </w:r>
            <w:r>
              <w:rPr>
                <w:color w:val="FF0000"/>
                <w:spacing w:val="-5"/>
                <w:sz w:val="19"/>
              </w:rPr>
              <w:t xml:space="preserve"> </w:t>
            </w:r>
            <w:r>
              <w:rPr>
                <w:color w:val="FF0000"/>
                <w:sz w:val="19"/>
              </w:rPr>
              <w:t>Chaudhary'</w:t>
            </w:r>
            <w:r>
              <w:rPr>
                <w:color w:val="808080"/>
                <w:sz w:val="19"/>
              </w:rPr>
              <w:t>,</w:t>
            </w:r>
            <w:r>
              <w:rPr>
                <w:color w:val="808080"/>
                <w:spacing w:val="-5"/>
                <w:sz w:val="19"/>
              </w:rPr>
              <w:t xml:space="preserve"> </w:t>
            </w:r>
            <w:r>
              <w:rPr>
                <w:color w:val="FF0000"/>
                <w:sz w:val="19"/>
              </w:rPr>
              <w:t>'India'</w:t>
            </w:r>
            <w:r>
              <w:rPr>
                <w:color w:val="808080"/>
                <w:sz w:val="19"/>
              </w:rPr>
              <w:t>,</w:t>
            </w:r>
            <w:r>
              <w:rPr>
                <w:color w:val="808080"/>
                <w:spacing w:val="-3"/>
                <w:sz w:val="19"/>
              </w:rPr>
              <w:t xml:space="preserve"> </w:t>
            </w:r>
            <w:r>
              <w:rPr>
                <w:color w:val="FF0000"/>
                <w:sz w:val="19"/>
              </w:rPr>
              <w:t>'1966-12-12'</w:t>
            </w:r>
            <w:r>
              <w:rPr>
                <w:color w:val="808080"/>
                <w:sz w:val="19"/>
              </w:rPr>
              <w:t>,</w:t>
            </w:r>
            <w:r>
              <w:rPr>
                <w:color w:val="808080"/>
                <w:spacing w:val="-4"/>
                <w:sz w:val="19"/>
              </w:rPr>
              <w:t xml:space="preserve"> </w:t>
            </w:r>
            <w:r>
              <w:rPr>
                <w:spacing w:val="-4"/>
                <w:sz w:val="19"/>
              </w:rPr>
              <w:t>175</w:t>
            </w:r>
            <w:r>
              <w:rPr>
                <w:color w:val="808080"/>
                <w:spacing w:val="-4"/>
                <w:sz w:val="19"/>
              </w:rPr>
              <w:t>),</w:t>
            </w:r>
          </w:p>
        </w:tc>
      </w:tr>
      <w:tr w14:paraId="531F0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0F67A23D">
            <w:pPr>
              <w:pStyle w:val="16"/>
              <w:spacing w:line="202" w:lineRule="exact"/>
              <w:ind w:left="0" w:right="1"/>
              <w:jc w:val="center"/>
              <w:rPr>
                <w:sz w:val="19"/>
              </w:rPr>
            </w:pPr>
            <w:r>
              <w:rPr>
                <w:color w:val="808080"/>
                <w:spacing w:val="-2"/>
                <w:sz w:val="19"/>
              </w:rPr>
              <w:t>(</w:t>
            </w:r>
            <w:r>
              <w:rPr>
                <w:spacing w:val="-2"/>
                <w:sz w:val="19"/>
              </w:rPr>
              <w:t>113</w:t>
            </w:r>
            <w:r>
              <w:rPr>
                <w:color w:val="808080"/>
                <w:spacing w:val="-2"/>
                <w:sz w:val="19"/>
              </w:rPr>
              <w:t>,</w:t>
            </w:r>
          </w:p>
        </w:tc>
        <w:tc>
          <w:tcPr>
            <w:tcW w:w="6055" w:type="dxa"/>
          </w:tcPr>
          <w:p w14:paraId="3B92AAB4">
            <w:pPr>
              <w:pStyle w:val="16"/>
              <w:spacing w:line="202" w:lineRule="exact"/>
              <w:ind w:left="52"/>
              <w:rPr>
                <w:sz w:val="19"/>
              </w:rPr>
            </w:pPr>
            <w:r>
              <w:rPr>
                <w:color w:val="FF0000"/>
                <w:sz w:val="19"/>
              </w:rPr>
              <w:t>'Michael</w:t>
            </w:r>
            <w:r>
              <w:rPr>
                <w:color w:val="FF0000"/>
                <w:spacing w:val="-3"/>
                <w:sz w:val="19"/>
              </w:rPr>
              <w:t xml:space="preserve"> </w:t>
            </w:r>
            <w:r>
              <w:rPr>
                <w:color w:val="FF0000"/>
                <w:sz w:val="19"/>
              </w:rPr>
              <w:t>Gough'</w:t>
            </w:r>
            <w:r>
              <w:rPr>
                <w:color w:val="808080"/>
                <w:sz w:val="19"/>
              </w:rPr>
              <w:t>,</w:t>
            </w:r>
            <w:r>
              <w:rPr>
                <w:color w:val="808080"/>
                <w:spacing w:val="-5"/>
                <w:sz w:val="19"/>
              </w:rPr>
              <w:t xml:space="preserve"> </w:t>
            </w:r>
            <w:r>
              <w:rPr>
                <w:color w:val="FF0000"/>
                <w:sz w:val="19"/>
              </w:rPr>
              <w:t>'England'</w:t>
            </w:r>
            <w:r>
              <w:rPr>
                <w:color w:val="808080"/>
                <w:sz w:val="19"/>
              </w:rPr>
              <w:t>,</w:t>
            </w:r>
            <w:r>
              <w:rPr>
                <w:color w:val="808080"/>
                <w:spacing w:val="-5"/>
                <w:sz w:val="19"/>
              </w:rPr>
              <w:t xml:space="preserve"> </w:t>
            </w:r>
            <w:r>
              <w:rPr>
                <w:color w:val="FF0000"/>
                <w:sz w:val="19"/>
              </w:rPr>
              <w:t>'1979-01-05'</w:t>
            </w:r>
            <w:r>
              <w:rPr>
                <w:color w:val="808080"/>
                <w:sz w:val="19"/>
              </w:rPr>
              <w:t>,</w:t>
            </w:r>
            <w:r>
              <w:rPr>
                <w:color w:val="808080"/>
                <w:spacing w:val="-5"/>
                <w:sz w:val="19"/>
              </w:rPr>
              <w:t xml:space="preserve"> </w:t>
            </w:r>
            <w:r>
              <w:rPr>
                <w:spacing w:val="-4"/>
                <w:sz w:val="19"/>
              </w:rPr>
              <w:t>123</w:t>
            </w:r>
            <w:r>
              <w:rPr>
                <w:color w:val="808080"/>
                <w:spacing w:val="-4"/>
                <w:sz w:val="19"/>
              </w:rPr>
              <w:t>),</w:t>
            </w:r>
          </w:p>
        </w:tc>
      </w:tr>
      <w:tr w14:paraId="2326E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624" w:type="dxa"/>
          </w:tcPr>
          <w:p w14:paraId="25396A5A">
            <w:pPr>
              <w:pStyle w:val="16"/>
              <w:spacing w:line="202" w:lineRule="exact"/>
              <w:ind w:left="0" w:right="1"/>
              <w:jc w:val="center"/>
              <w:rPr>
                <w:sz w:val="19"/>
              </w:rPr>
            </w:pPr>
            <w:r>
              <w:rPr>
                <w:color w:val="808080"/>
                <w:spacing w:val="-2"/>
                <w:sz w:val="19"/>
              </w:rPr>
              <w:t>(</w:t>
            </w:r>
            <w:r>
              <w:rPr>
                <w:spacing w:val="-2"/>
                <w:sz w:val="19"/>
              </w:rPr>
              <w:t>114</w:t>
            </w:r>
            <w:r>
              <w:rPr>
                <w:color w:val="808080"/>
                <w:spacing w:val="-2"/>
                <w:sz w:val="19"/>
              </w:rPr>
              <w:t>,</w:t>
            </w:r>
          </w:p>
        </w:tc>
        <w:tc>
          <w:tcPr>
            <w:tcW w:w="6055" w:type="dxa"/>
          </w:tcPr>
          <w:p w14:paraId="7DC54520">
            <w:pPr>
              <w:pStyle w:val="16"/>
              <w:spacing w:line="202" w:lineRule="exact"/>
              <w:ind w:left="52"/>
              <w:rPr>
                <w:sz w:val="19"/>
              </w:rPr>
            </w:pPr>
            <w:r>
              <w:rPr>
                <w:color w:val="FF0000"/>
                <w:sz w:val="19"/>
              </w:rPr>
              <w:t>'Ruchira</w:t>
            </w:r>
            <w:r>
              <w:rPr>
                <w:color w:val="FF0000"/>
                <w:spacing w:val="-3"/>
                <w:sz w:val="19"/>
              </w:rPr>
              <w:t xml:space="preserve"> </w:t>
            </w:r>
            <w:r>
              <w:rPr>
                <w:color w:val="FF0000"/>
                <w:sz w:val="19"/>
              </w:rPr>
              <w:t>Palliyaguruge'</w:t>
            </w:r>
            <w:r>
              <w:rPr>
                <w:color w:val="808080"/>
                <w:sz w:val="19"/>
              </w:rPr>
              <w:t>,</w:t>
            </w:r>
            <w:r>
              <w:rPr>
                <w:color w:val="808080"/>
                <w:spacing w:val="-6"/>
                <w:sz w:val="19"/>
              </w:rPr>
              <w:t xml:space="preserve"> </w:t>
            </w:r>
            <w:r>
              <w:rPr>
                <w:color w:val="FF0000"/>
                <w:sz w:val="19"/>
              </w:rPr>
              <w:t>'Sri</w:t>
            </w:r>
            <w:r>
              <w:rPr>
                <w:color w:val="FF0000"/>
                <w:spacing w:val="-3"/>
                <w:sz w:val="19"/>
              </w:rPr>
              <w:t xml:space="preserve"> </w:t>
            </w:r>
            <w:r>
              <w:rPr>
                <w:color w:val="FF0000"/>
                <w:sz w:val="19"/>
              </w:rPr>
              <w:t>Lanka'</w:t>
            </w:r>
            <w:r>
              <w:rPr>
                <w:color w:val="808080"/>
                <w:sz w:val="19"/>
              </w:rPr>
              <w:t>,</w:t>
            </w:r>
            <w:r>
              <w:rPr>
                <w:color w:val="808080"/>
                <w:spacing w:val="-6"/>
                <w:sz w:val="19"/>
              </w:rPr>
              <w:t xml:space="preserve"> </w:t>
            </w:r>
            <w:r>
              <w:rPr>
                <w:color w:val="FF0000"/>
                <w:sz w:val="19"/>
              </w:rPr>
              <w:t>'1970-01-01'</w:t>
            </w:r>
            <w:r>
              <w:rPr>
                <w:color w:val="808080"/>
                <w:sz w:val="19"/>
              </w:rPr>
              <w:t>,</w:t>
            </w:r>
            <w:r>
              <w:rPr>
                <w:color w:val="808080"/>
                <w:spacing w:val="-5"/>
                <w:sz w:val="19"/>
              </w:rPr>
              <w:t xml:space="preserve"> </w:t>
            </w:r>
            <w:r>
              <w:rPr>
                <w:spacing w:val="-2"/>
                <w:sz w:val="19"/>
              </w:rPr>
              <w:t>132</w:t>
            </w:r>
            <w:r>
              <w:rPr>
                <w:color w:val="808080"/>
                <w:spacing w:val="-2"/>
                <w:sz w:val="19"/>
              </w:rPr>
              <w:t>),</w:t>
            </w:r>
          </w:p>
        </w:tc>
      </w:tr>
      <w:tr w14:paraId="6C234E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624" w:type="dxa"/>
          </w:tcPr>
          <w:p w14:paraId="0F58EEB9">
            <w:pPr>
              <w:pStyle w:val="16"/>
              <w:spacing w:line="187" w:lineRule="exact"/>
              <w:ind w:left="0" w:right="1"/>
              <w:jc w:val="center"/>
              <w:rPr>
                <w:sz w:val="19"/>
              </w:rPr>
            </w:pPr>
            <w:r>
              <w:rPr>
                <w:color w:val="808080"/>
                <w:spacing w:val="-2"/>
                <w:sz w:val="19"/>
              </w:rPr>
              <w:t>(</w:t>
            </w:r>
            <w:r>
              <w:rPr>
                <w:spacing w:val="-2"/>
                <w:sz w:val="19"/>
              </w:rPr>
              <w:t>115</w:t>
            </w:r>
            <w:r>
              <w:rPr>
                <w:color w:val="808080"/>
                <w:spacing w:val="-2"/>
                <w:sz w:val="19"/>
              </w:rPr>
              <w:t>,</w:t>
            </w:r>
          </w:p>
        </w:tc>
        <w:tc>
          <w:tcPr>
            <w:tcW w:w="6055" w:type="dxa"/>
          </w:tcPr>
          <w:p w14:paraId="3E10A5BD">
            <w:pPr>
              <w:pStyle w:val="16"/>
              <w:spacing w:line="187" w:lineRule="exact"/>
              <w:ind w:left="52"/>
              <w:rPr>
                <w:sz w:val="19"/>
              </w:rPr>
            </w:pPr>
            <w:r>
              <w:rPr>
                <w:color w:val="FF0000"/>
                <w:sz w:val="19"/>
              </w:rPr>
              <w:t>'Langton</w:t>
            </w:r>
            <w:r>
              <w:rPr>
                <w:color w:val="FF0000"/>
                <w:spacing w:val="-3"/>
                <w:sz w:val="19"/>
              </w:rPr>
              <w:t xml:space="preserve"> </w:t>
            </w:r>
            <w:r>
              <w:rPr>
                <w:color w:val="FF0000"/>
                <w:sz w:val="19"/>
              </w:rPr>
              <w:t>Rusere'</w:t>
            </w:r>
            <w:r>
              <w:rPr>
                <w:color w:val="808080"/>
                <w:sz w:val="19"/>
              </w:rPr>
              <w:t>,</w:t>
            </w:r>
            <w:r>
              <w:rPr>
                <w:color w:val="808080"/>
                <w:spacing w:val="-6"/>
                <w:sz w:val="19"/>
              </w:rPr>
              <w:t xml:space="preserve"> </w:t>
            </w:r>
            <w:r>
              <w:rPr>
                <w:color w:val="FF0000"/>
                <w:sz w:val="19"/>
              </w:rPr>
              <w:t>'Zimbabwe'</w:t>
            </w:r>
            <w:r>
              <w:rPr>
                <w:color w:val="808080"/>
                <w:sz w:val="19"/>
              </w:rPr>
              <w:t>,</w:t>
            </w:r>
            <w:r>
              <w:rPr>
                <w:color w:val="808080"/>
                <w:spacing w:val="-6"/>
                <w:sz w:val="19"/>
              </w:rPr>
              <w:t xml:space="preserve"> </w:t>
            </w:r>
            <w:r>
              <w:rPr>
                <w:color w:val="FF0000"/>
                <w:sz w:val="19"/>
              </w:rPr>
              <w:t>'1985-03-05'</w:t>
            </w:r>
            <w:r>
              <w:rPr>
                <w:color w:val="808080"/>
                <w:sz w:val="19"/>
              </w:rPr>
              <w:t>,</w:t>
            </w:r>
            <w:r>
              <w:rPr>
                <w:color w:val="808080"/>
                <w:spacing w:val="-2"/>
                <w:sz w:val="19"/>
              </w:rPr>
              <w:t xml:space="preserve"> </w:t>
            </w:r>
            <w:r>
              <w:rPr>
                <w:spacing w:val="-4"/>
                <w:sz w:val="19"/>
              </w:rPr>
              <w:t>89</w:t>
            </w:r>
            <w:r>
              <w:rPr>
                <w:color w:val="808080"/>
                <w:spacing w:val="-4"/>
                <w:sz w:val="19"/>
              </w:rPr>
              <w:t>);</w:t>
            </w:r>
          </w:p>
        </w:tc>
      </w:tr>
    </w:tbl>
    <w:p w14:paraId="44878C36">
      <w:pPr>
        <w:pStyle w:val="9"/>
        <w:spacing w:before="8" w:line="440" w:lineRule="atLeast"/>
        <w:ind w:right="8683"/>
      </w:pPr>
      <w:r>
        <w:rPr>
          <w:color w:val="0000FF"/>
        </w:rPr>
        <w:t>Select</w:t>
      </w:r>
      <w:r>
        <w:rPr>
          <w:color w:val="0000FF"/>
          <w:spacing w:val="-11"/>
        </w:rPr>
        <w:t xml:space="preserve"> </w:t>
      </w:r>
      <w:r>
        <w:rPr>
          <w:color w:val="808080"/>
        </w:rPr>
        <w:t>*</w:t>
      </w:r>
      <w:r>
        <w:rPr>
          <w:color w:val="808080"/>
          <w:spacing w:val="-14"/>
        </w:rPr>
        <w:t xml:space="preserve"> </w:t>
      </w:r>
      <w:r>
        <w:rPr>
          <w:color w:val="0000FF"/>
        </w:rPr>
        <w:t>from</w:t>
      </w:r>
      <w:r>
        <w:rPr>
          <w:color w:val="0000FF"/>
          <w:spacing w:val="-14"/>
        </w:rPr>
        <w:t xml:space="preserve"> </w:t>
      </w:r>
      <w:r>
        <w:t xml:space="preserve">Umpire </w:t>
      </w:r>
      <w:r>
        <w:rPr>
          <w:color w:val="0000FF"/>
        </w:rPr>
        <w:t>CREATE</w:t>
      </w:r>
      <w:r>
        <w:rPr>
          <w:color w:val="0000FF"/>
          <w:spacing w:val="-1"/>
        </w:rPr>
        <w:t xml:space="preserve"> </w:t>
      </w:r>
      <w:r>
        <w:rPr>
          <w:color w:val="0000FF"/>
        </w:rPr>
        <w:t>TABLE</w:t>
      </w:r>
      <w:r>
        <w:rPr>
          <w:color w:val="0000FF"/>
          <w:spacing w:val="-4"/>
        </w:rPr>
        <w:t xml:space="preserve"> </w:t>
      </w:r>
      <w:r>
        <w:t>Venue</w:t>
      </w:r>
      <w:r>
        <w:rPr>
          <w:spacing w:val="-3"/>
        </w:rPr>
        <w:t xml:space="preserve"> </w:t>
      </w:r>
      <w:r>
        <w:rPr>
          <w:color w:val="808080"/>
          <w:spacing w:val="-10"/>
        </w:rPr>
        <w:t>(</w:t>
      </w:r>
    </w:p>
    <w:p w14:paraId="3335E143">
      <w:pPr>
        <w:pStyle w:val="9"/>
        <w:spacing w:before="4"/>
        <w:ind w:left="590"/>
      </w:pPr>
      <w:r>
        <w:t>Venue_ID</w:t>
      </w:r>
      <w:r>
        <w:rPr>
          <w:spacing w:val="-2"/>
        </w:rPr>
        <w:t xml:space="preserve"> </w:t>
      </w:r>
      <w:r>
        <w:rPr>
          <w:color w:val="0000FF"/>
        </w:rPr>
        <w:t>INT</w:t>
      </w:r>
      <w:r>
        <w:rPr>
          <w:color w:val="0000FF"/>
          <w:spacing w:val="-4"/>
        </w:rPr>
        <w:t xml:space="preserve"> </w:t>
      </w:r>
      <w:r>
        <w:rPr>
          <w:color w:val="0000FF"/>
        </w:rPr>
        <w:t>PRIMARY</w:t>
      </w:r>
      <w:r>
        <w:rPr>
          <w:color w:val="0000FF"/>
          <w:spacing w:val="-3"/>
        </w:rPr>
        <w:t xml:space="preserve"> </w:t>
      </w:r>
      <w:r>
        <w:rPr>
          <w:color w:val="0000FF"/>
          <w:spacing w:val="-4"/>
        </w:rPr>
        <w:t>KEY</w:t>
      </w:r>
      <w:r>
        <w:rPr>
          <w:color w:val="808080"/>
          <w:spacing w:val="-4"/>
        </w:rPr>
        <w:t>,</w:t>
      </w:r>
    </w:p>
    <w:p w14:paraId="7FFB6D32">
      <w:pPr>
        <w:pStyle w:val="9"/>
        <w:spacing w:before="1"/>
        <w:ind w:left="590" w:right="6229"/>
      </w:pPr>
      <w:r>
        <w:t>Venue_Name</w:t>
      </w:r>
      <w:r>
        <w:rPr>
          <w:spacing w:val="-9"/>
        </w:rPr>
        <w:t xml:space="preserve"> </w:t>
      </w:r>
      <w:r>
        <w:rPr>
          <w:color w:val="0000FF"/>
        </w:rPr>
        <w:t>VARCHAR</w:t>
      </w:r>
      <w:r>
        <w:rPr>
          <w:color w:val="808080"/>
        </w:rPr>
        <w:t>(</w:t>
      </w:r>
      <w:r>
        <w:t>100</w:t>
      </w:r>
      <w:r>
        <w:rPr>
          <w:color w:val="808080"/>
        </w:rPr>
        <w:t>)</w:t>
      </w:r>
      <w:r>
        <w:rPr>
          <w:color w:val="808080"/>
          <w:spacing w:val="-12"/>
        </w:rPr>
        <w:t xml:space="preserve"> </w:t>
      </w:r>
      <w:r>
        <w:rPr>
          <w:color w:val="0000FF"/>
        </w:rPr>
        <w:t>unique</w:t>
      </w:r>
      <w:r>
        <w:rPr>
          <w:color w:val="0000FF"/>
          <w:spacing w:val="-9"/>
        </w:rPr>
        <w:t xml:space="preserve"> </w:t>
      </w:r>
      <w:r>
        <w:rPr>
          <w:color w:val="808080"/>
        </w:rPr>
        <w:t>NOT</w:t>
      </w:r>
      <w:r>
        <w:rPr>
          <w:color w:val="808080"/>
          <w:spacing w:val="-9"/>
        </w:rPr>
        <w:t xml:space="preserve"> </w:t>
      </w:r>
      <w:r>
        <w:rPr>
          <w:color w:val="808080"/>
        </w:rPr>
        <w:t xml:space="preserve">NULL, </w:t>
      </w:r>
      <w:r>
        <w:t xml:space="preserve">City </w:t>
      </w:r>
      <w:r>
        <w:rPr>
          <w:color w:val="0000FF"/>
        </w:rPr>
        <w:t>VARCHAR</w:t>
      </w:r>
      <w:r>
        <w:rPr>
          <w:color w:val="808080"/>
        </w:rPr>
        <w:t>(</w:t>
      </w:r>
      <w:r>
        <w:t>50</w:t>
      </w:r>
      <w:r>
        <w:rPr>
          <w:color w:val="808080"/>
        </w:rPr>
        <w:t>) NOT NULL,</w:t>
      </w:r>
    </w:p>
    <w:p w14:paraId="1E50FC92">
      <w:pPr>
        <w:pStyle w:val="9"/>
        <w:spacing w:before="2" w:line="222" w:lineRule="exact"/>
        <w:ind w:left="590"/>
      </w:pPr>
      <w:r>
        <w:t>Country</w:t>
      </w:r>
      <w:r>
        <w:rPr>
          <w:spacing w:val="-4"/>
        </w:rPr>
        <w:t xml:space="preserve"> </w:t>
      </w:r>
      <w:r>
        <w:rPr>
          <w:color w:val="0000FF"/>
        </w:rPr>
        <w:t>VARCHAR</w:t>
      </w:r>
      <w:r>
        <w:rPr>
          <w:color w:val="808080"/>
        </w:rPr>
        <w:t>(</w:t>
      </w:r>
      <w:r>
        <w:t>50</w:t>
      </w:r>
      <w:r>
        <w:rPr>
          <w:color w:val="808080"/>
        </w:rPr>
        <w:t>)</w:t>
      </w:r>
      <w:r>
        <w:rPr>
          <w:color w:val="808080"/>
          <w:spacing w:val="-4"/>
        </w:rPr>
        <w:t xml:space="preserve"> </w:t>
      </w:r>
      <w:r>
        <w:rPr>
          <w:color w:val="808080"/>
        </w:rPr>
        <w:t>NOT</w:t>
      </w:r>
      <w:r>
        <w:rPr>
          <w:color w:val="808080"/>
          <w:spacing w:val="-1"/>
        </w:rPr>
        <w:t xml:space="preserve"> </w:t>
      </w:r>
      <w:r>
        <w:rPr>
          <w:color w:val="808080"/>
          <w:spacing w:val="-4"/>
        </w:rPr>
        <w:t>NULL,</w:t>
      </w:r>
    </w:p>
    <w:p w14:paraId="1981AE7A">
      <w:pPr>
        <w:pStyle w:val="9"/>
        <w:spacing w:line="222" w:lineRule="exact"/>
        <w:ind w:left="590"/>
      </w:pPr>
      <w:r>
        <w:t>Capacity</w:t>
      </w:r>
      <w:r>
        <w:rPr>
          <w:spacing w:val="-4"/>
        </w:rPr>
        <w:t xml:space="preserve"> </w:t>
      </w:r>
      <w:r>
        <w:rPr>
          <w:color w:val="0000FF"/>
        </w:rPr>
        <w:t>INT</w:t>
      </w:r>
      <w:r>
        <w:rPr>
          <w:color w:val="0000FF"/>
          <w:spacing w:val="-4"/>
        </w:rPr>
        <w:t xml:space="preserve"> </w:t>
      </w:r>
      <w:r>
        <w:rPr>
          <w:color w:val="808080"/>
        </w:rPr>
        <w:t>NOT</w:t>
      </w:r>
      <w:r>
        <w:rPr>
          <w:color w:val="808080"/>
          <w:spacing w:val="-1"/>
        </w:rPr>
        <w:t xml:space="preserve"> </w:t>
      </w:r>
      <w:r>
        <w:rPr>
          <w:color w:val="808080"/>
          <w:spacing w:val="-4"/>
        </w:rPr>
        <w:t>NULL</w:t>
      </w:r>
    </w:p>
    <w:p w14:paraId="50A8E6A2">
      <w:pPr>
        <w:spacing w:before="0"/>
        <w:ind w:left="173" w:right="0" w:firstLine="0"/>
        <w:jc w:val="left"/>
        <w:rPr>
          <w:sz w:val="19"/>
        </w:rPr>
      </w:pPr>
      <w:r>
        <w:rPr>
          <w:color w:val="808080"/>
          <w:spacing w:val="-5"/>
          <w:sz w:val="19"/>
        </w:rPr>
        <w:t>);</w:t>
      </w:r>
    </w:p>
    <w:p w14:paraId="079251C3">
      <w:pPr>
        <w:spacing w:after="0"/>
        <w:jc w:val="left"/>
        <w:rPr>
          <w:sz w:val="19"/>
        </w:rPr>
        <w:sectPr>
          <w:pgSz w:w="11910" w:h="16840"/>
          <w:pgMar w:top="460" w:right="0" w:bottom="1080" w:left="566" w:header="241" w:footer="893" w:gutter="0"/>
          <w:cols w:space="720" w:num="1"/>
        </w:sectPr>
      </w:pPr>
    </w:p>
    <w:p w14:paraId="5370D96F">
      <w:pPr>
        <w:pStyle w:val="9"/>
        <w:spacing w:before="166"/>
        <w:ind w:left="0"/>
      </w:pPr>
    </w:p>
    <w:p w14:paraId="241D2D88">
      <w:pPr>
        <w:pStyle w:val="9"/>
        <w:spacing w:before="1"/>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Venue</w:t>
      </w:r>
    </w:p>
    <w:p w14:paraId="714A0C77">
      <w:pPr>
        <w:pStyle w:val="9"/>
        <w:spacing w:before="221" w:after="35"/>
      </w:pPr>
      <w:r>
        <w:rPr>
          <w:color w:val="0000FF"/>
        </w:rPr>
        <w:t>INSERT</w:t>
      </w:r>
      <w:r>
        <w:rPr>
          <w:color w:val="0000FF"/>
          <w:spacing w:val="-4"/>
        </w:rPr>
        <w:t xml:space="preserve"> </w:t>
      </w:r>
      <w:r>
        <w:rPr>
          <w:color w:val="0000FF"/>
        </w:rPr>
        <w:t>INTO</w:t>
      </w:r>
      <w:r>
        <w:rPr>
          <w:color w:val="0000FF"/>
          <w:spacing w:val="-4"/>
        </w:rPr>
        <w:t xml:space="preserve"> </w:t>
      </w:r>
      <w:r>
        <w:t>Venue</w:t>
      </w:r>
      <w:r>
        <w:rPr>
          <w:spacing w:val="-1"/>
        </w:rPr>
        <w:t xml:space="preserve"> </w:t>
      </w:r>
      <w:r>
        <w:rPr>
          <w:color w:val="808080"/>
        </w:rPr>
        <w:t>(</w:t>
      </w:r>
      <w:r>
        <w:t>Venue_ID</w:t>
      </w:r>
      <w:r>
        <w:rPr>
          <w:color w:val="808080"/>
        </w:rPr>
        <w:t>,</w:t>
      </w:r>
      <w:r>
        <w:rPr>
          <w:color w:val="808080"/>
          <w:spacing w:val="-4"/>
        </w:rPr>
        <w:t xml:space="preserve"> </w:t>
      </w:r>
      <w:r>
        <w:t>Venue_Name</w:t>
      </w:r>
      <w:r>
        <w:rPr>
          <w:color w:val="808080"/>
        </w:rPr>
        <w:t>,</w:t>
      </w:r>
      <w:r>
        <w:rPr>
          <w:color w:val="808080"/>
          <w:spacing w:val="-6"/>
        </w:rPr>
        <w:t xml:space="preserve"> </w:t>
      </w:r>
      <w:r>
        <w:t>City</w:t>
      </w:r>
      <w:r>
        <w:rPr>
          <w:color w:val="808080"/>
        </w:rPr>
        <w:t>,</w:t>
      </w:r>
      <w:r>
        <w:rPr>
          <w:color w:val="808080"/>
          <w:spacing w:val="-4"/>
        </w:rPr>
        <w:t xml:space="preserve"> </w:t>
      </w:r>
      <w:r>
        <w:t>Country</w:t>
      </w:r>
      <w:r>
        <w:rPr>
          <w:color w:val="808080"/>
        </w:rPr>
        <w:t>,</w:t>
      </w:r>
      <w:r>
        <w:rPr>
          <w:color w:val="808080"/>
          <w:spacing w:val="-4"/>
        </w:rPr>
        <w:t xml:space="preserve"> </w:t>
      </w:r>
      <w:r>
        <w:t>Capacity</w:t>
      </w:r>
      <w:r>
        <w:rPr>
          <w:color w:val="808080"/>
        </w:rPr>
        <w:t>)</w:t>
      </w:r>
      <w:r>
        <w:rPr>
          <w:color w:val="808080"/>
          <w:spacing w:val="-4"/>
        </w:rPr>
        <w:t xml:space="preserve"> </w:t>
      </w:r>
      <w:r>
        <w:rPr>
          <w:color w:val="0000FF"/>
          <w:spacing w:val="-2"/>
        </w:rPr>
        <w:t>VALUES</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
        <w:gridCol w:w="6684"/>
      </w:tblGrid>
      <w:tr w14:paraId="61DC4D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624" w:type="dxa"/>
          </w:tcPr>
          <w:p w14:paraId="76DFEF0E">
            <w:pPr>
              <w:pStyle w:val="16"/>
              <w:spacing w:line="185" w:lineRule="exact"/>
              <w:ind w:left="0" w:right="1"/>
              <w:jc w:val="center"/>
              <w:rPr>
                <w:sz w:val="19"/>
              </w:rPr>
            </w:pPr>
            <w:r>
              <w:rPr>
                <w:color w:val="808080"/>
                <w:spacing w:val="-2"/>
                <w:sz w:val="19"/>
              </w:rPr>
              <w:t>(</w:t>
            </w:r>
            <w:r>
              <w:rPr>
                <w:spacing w:val="-2"/>
                <w:sz w:val="19"/>
              </w:rPr>
              <w:t>500</w:t>
            </w:r>
            <w:r>
              <w:rPr>
                <w:color w:val="808080"/>
                <w:spacing w:val="-2"/>
                <w:sz w:val="19"/>
              </w:rPr>
              <w:t>,</w:t>
            </w:r>
          </w:p>
        </w:tc>
        <w:tc>
          <w:tcPr>
            <w:tcW w:w="6684" w:type="dxa"/>
          </w:tcPr>
          <w:p w14:paraId="0288222C">
            <w:pPr>
              <w:pStyle w:val="16"/>
              <w:spacing w:line="185" w:lineRule="exact"/>
              <w:ind w:left="52"/>
              <w:rPr>
                <w:sz w:val="19"/>
              </w:rPr>
            </w:pPr>
            <w:r>
              <w:rPr>
                <w:color w:val="FF0000"/>
                <w:sz w:val="19"/>
              </w:rPr>
              <w:t>'Narendra</w:t>
            </w:r>
            <w:r>
              <w:rPr>
                <w:color w:val="FF0000"/>
                <w:spacing w:val="-4"/>
                <w:sz w:val="19"/>
              </w:rPr>
              <w:t xml:space="preserve"> </w:t>
            </w:r>
            <w:r>
              <w:rPr>
                <w:color w:val="FF0000"/>
                <w:sz w:val="19"/>
              </w:rPr>
              <w:t>Modi</w:t>
            </w:r>
            <w:r>
              <w:rPr>
                <w:color w:val="FF0000"/>
                <w:spacing w:val="-4"/>
                <w:sz w:val="19"/>
              </w:rPr>
              <w:t xml:space="preserve"> </w:t>
            </w:r>
            <w:r>
              <w:rPr>
                <w:color w:val="FF0000"/>
                <w:sz w:val="19"/>
              </w:rPr>
              <w:t>Stadium'</w:t>
            </w:r>
            <w:r>
              <w:rPr>
                <w:color w:val="808080"/>
                <w:sz w:val="19"/>
              </w:rPr>
              <w:t>,</w:t>
            </w:r>
            <w:r>
              <w:rPr>
                <w:color w:val="808080"/>
                <w:spacing w:val="-5"/>
                <w:sz w:val="19"/>
              </w:rPr>
              <w:t xml:space="preserve"> </w:t>
            </w:r>
            <w:r>
              <w:rPr>
                <w:color w:val="FF0000"/>
                <w:sz w:val="19"/>
              </w:rPr>
              <w:t>'Ahmedabad'</w:t>
            </w:r>
            <w:r>
              <w:rPr>
                <w:color w:val="808080"/>
                <w:sz w:val="19"/>
              </w:rPr>
              <w:t>,</w:t>
            </w:r>
            <w:r>
              <w:rPr>
                <w:color w:val="808080"/>
                <w:spacing w:val="-4"/>
                <w:sz w:val="19"/>
              </w:rPr>
              <w:t xml:space="preserve"> </w:t>
            </w:r>
            <w:r>
              <w:rPr>
                <w:color w:val="FF0000"/>
                <w:sz w:val="19"/>
              </w:rPr>
              <w:t>'India'</w:t>
            </w:r>
            <w:r>
              <w:rPr>
                <w:color w:val="808080"/>
                <w:sz w:val="19"/>
              </w:rPr>
              <w:t>,</w:t>
            </w:r>
            <w:r>
              <w:rPr>
                <w:color w:val="808080"/>
                <w:spacing w:val="-4"/>
                <w:sz w:val="19"/>
              </w:rPr>
              <w:t xml:space="preserve"> </w:t>
            </w:r>
            <w:r>
              <w:rPr>
                <w:color w:val="FF0000"/>
                <w:spacing w:val="-2"/>
                <w:sz w:val="19"/>
              </w:rPr>
              <w:t>'132000'</w:t>
            </w:r>
            <w:r>
              <w:rPr>
                <w:color w:val="808080"/>
                <w:spacing w:val="-2"/>
                <w:sz w:val="19"/>
              </w:rPr>
              <w:t>),</w:t>
            </w:r>
          </w:p>
        </w:tc>
      </w:tr>
      <w:tr w14:paraId="142D00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624" w:type="dxa"/>
          </w:tcPr>
          <w:p w14:paraId="23F31EFA">
            <w:pPr>
              <w:pStyle w:val="16"/>
              <w:spacing w:line="202" w:lineRule="exact"/>
              <w:ind w:left="0" w:right="1"/>
              <w:jc w:val="center"/>
              <w:rPr>
                <w:sz w:val="19"/>
              </w:rPr>
            </w:pPr>
            <w:r>
              <w:rPr>
                <w:color w:val="808080"/>
                <w:spacing w:val="-2"/>
                <w:sz w:val="19"/>
              </w:rPr>
              <w:t>(</w:t>
            </w:r>
            <w:r>
              <w:rPr>
                <w:spacing w:val="-2"/>
                <w:sz w:val="19"/>
              </w:rPr>
              <w:t>501</w:t>
            </w:r>
            <w:r>
              <w:rPr>
                <w:color w:val="808080"/>
                <w:spacing w:val="-2"/>
                <w:sz w:val="19"/>
              </w:rPr>
              <w:t>,</w:t>
            </w:r>
          </w:p>
        </w:tc>
        <w:tc>
          <w:tcPr>
            <w:tcW w:w="6684" w:type="dxa"/>
          </w:tcPr>
          <w:p w14:paraId="75FD1A1A">
            <w:pPr>
              <w:pStyle w:val="16"/>
              <w:spacing w:line="202" w:lineRule="exact"/>
              <w:ind w:left="52"/>
              <w:rPr>
                <w:sz w:val="19"/>
              </w:rPr>
            </w:pPr>
            <w:r>
              <w:rPr>
                <w:color w:val="FF0000"/>
                <w:sz w:val="19"/>
              </w:rPr>
              <w:t>'Eden</w:t>
            </w:r>
            <w:r>
              <w:rPr>
                <w:color w:val="FF0000"/>
                <w:spacing w:val="-5"/>
                <w:sz w:val="19"/>
              </w:rPr>
              <w:t xml:space="preserve"> </w:t>
            </w:r>
            <w:r>
              <w:rPr>
                <w:color w:val="FF0000"/>
                <w:sz w:val="19"/>
              </w:rPr>
              <w:t>Gardens'</w:t>
            </w:r>
            <w:r>
              <w:rPr>
                <w:color w:val="808080"/>
                <w:sz w:val="19"/>
              </w:rPr>
              <w:t>,</w:t>
            </w:r>
            <w:r>
              <w:rPr>
                <w:color w:val="808080"/>
                <w:spacing w:val="-5"/>
                <w:sz w:val="19"/>
              </w:rPr>
              <w:t xml:space="preserve"> </w:t>
            </w:r>
            <w:r>
              <w:rPr>
                <w:color w:val="FF0000"/>
                <w:sz w:val="19"/>
              </w:rPr>
              <w:t>'Kolkata'</w:t>
            </w:r>
            <w:r>
              <w:rPr>
                <w:color w:val="808080"/>
                <w:sz w:val="19"/>
              </w:rPr>
              <w:t>,</w:t>
            </w:r>
            <w:r>
              <w:rPr>
                <w:color w:val="808080"/>
                <w:spacing w:val="-2"/>
                <w:sz w:val="19"/>
              </w:rPr>
              <w:t xml:space="preserve"> </w:t>
            </w:r>
            <w:r>
              <w:rPr>
                <w:color w:val="FF0000"/>
                <w:sz w:val="19"/>
              </w:rPr>
              <w:t>'India'</w:t>
            </w:r>
            <w:r>
              <w:rPr>
                <w:color w:val="808080"/>
                <w:sz w:val="19"/>
              </w:rPr>
              <w:t>,</w:t>
            </w:r>
            <w:r>
              <w:rPr>
                <w:color w:val="808080"/>
                <w:spacing w:val="-4"/>
                <w:sz w:val="19"/>
              </w:rPr>
              <w:t xml:space="preserve"> </w:t>
            </w:r>
            <w:r>
              <w:rPr>
                <w:spacing w:val="-2"/>
                <w:sz w:val="19"/>
              </w:rPr>
              <w:t>68000</w:t>
            </w:r>
            <w:r>
              <w:rPr>
                <w:color w:val="808080"/>
                <w:spacing w:val="-2"/>
                <w:sz w:val="19"/>
              </w:rPr>
              <w:t>),</w:t>
            </w:r>
          </w:p>
        </w:tc>
      </w:tr>
      <w:tr w14:paraId="15A7F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5FA1FD06">
            <w:pPr>
              <w:pStyle w:val="16"/>
              <w:spacing w:line="202" w:lineRule="exact"/>
              <w:ind w:left="0" w:right="1"/>
              <w:jc w:val="center"/>
              <w:rPr>
                <w:sz w:val="19"/>
              </w:rPr>
            </w:pPr>
            <w:r>
              <w:rPr>
                <w:color w:val="808080"/>
                <w:spacing w:val="-2"/>
                <w:sz w:val="19"/>
              </w:rPr>
              <w:t>(</w:t>
            </w:r>
            <w:r>
              <w:rPr>
                <w:spacing w:val="-2"/>
                <w:sz w:val="19"/>
              </w:rPr>
              <w:t>502</w:t>
            </w:r>
            <w:r>
              <w:rPr>
                <w:color w:val="808080"/>
                <w:spacing w:val="-2"/>
                <w:sz w:val="19"/>
              </w:rPr>
              <w:t>,</w:t>
            </w:r>
          </w:p>
        </w:tc>
        <w:tc>
          <w:tcPr>
            <w:tcW w:w="6684" w:type="dxa"/>
          </w:tcPr>
          <w:p w14:paraId="5C1BB3EB">
            <w:pPr>
              <w:pStyle w:val="16"/>
              <w:spacing w:line="202" w:lineRule="exact"/>
              <w:ind w:left="52"/>
              <w:rPr>
                <w:sz w:val="19"/>
              </w:rPr>
            </w:pPr>
            <w:r>
              <w:rPr>
                <w:color w:val="FF0000"/>
                <w:sz w:val="19"/>
              </w:rPr>
              <w:t>'Melbourne</w:t>
            </w:r>
            <w:r>
              <w:rPr>
                <w:color w:val="FF0000"/>
                <w:spacing w:val="-3"/>
                <w:sz w:val="19"/>
              </w:rPr>
              <w:t xml:space="preserve"> </w:t>
            </w:r>
            <w:r>
              <w:rPr>
                <w:color w:val="FF0000"/>
                <w:sz w:val="19"/>
              </w:rPr>
              <w:t>Cricket</w:t>
            </w:r>
            <w:r>
              <w:rPr>
                <w:color w:val="FF0000"/>
                <w:spacing w:val="-5"/>
                <w:sz w:val="19"/>
              </w:rPr>
              <w:t xml:space="preserve"> </w:t>
            </w:r>
            <w:r>
              <w:rPr>
                <w:color w:val="FF0000"/>
                <w:sz w:val="19"/>
              </w:rPr>
              <w:t>Ground'</w:t>
            </w:r>
            <w:r>
              <w:rPr>
                <w:color w:val="808080"/>
                <w:sz w:val="19"/>
              </w:rPr>
              <w:t>,</w:t>
            </w:r>
            <w:r>
              <w:rPr>
                <w:color w:val="808080"/>
                <w:spacing w:val="-6"/>
                <w:sz w:val="19"/>
              </w:rPr>
              <w:t xml:space="preserve"> </w:t>
            </w:r>
            <w:r>
              <w:rPr>
                <w:color w:val="FF0000"/>
                <w:sz w:val="19"/>
              </w:rPr>
              <w:t>'Melbourne'</w:t>
            </w:r>
            <w:r>
              <w:rPr>
                <w:color w:val="808080"/>
                <w:sz w:val="19"/>
              </w:rPr>
              <w:t>,</w:t>
            </w:r>
            <w:r>
              <w:rPr>
                <w:color w:val="808080"/>
                <w:spacing w:val="-5"/>
                <w:sz w:val="19"/>
              </w:rPr>
              <w:t xml:space="preserve"> </w:t>
            </w:r>
            <w:r>
              <w:rPr>
                <w:color w:val="FF0000"/>
                <w:sz w:val="19"/>
              </w:rPr>
              <w:t>'Australia'</w:t>
            </w:r>
            <w:r>
              <w:rPr>
                <w:color w:val="808080"/>
                <w:sz w:val="19"/>
              </w:rPr>
              <w:t>,</w:t>
            </w:r>
            <w:r>
              <w:rPr>
                <w:color w:val="808080"/>
                <w:spacing w:val="-2"/>
                <w:sz w:val="19"/>
              </w:rPr>
              <w:t xml:space="preserve"> </w:t>
            </w:r>
            <w:r>
              <w:rPr>
                <w:spacing w:val="-2"/>
                <w:sz w:val="19"/>
              </w:rPr>
              <w:t>100024</w:t>
            </w:r>
            <w:r>
              <w:rPr>
                <w:color w:val="808080"/>
                <w:spacing w:val="-2"/>
                <w:sz w:val="19"/>
              </w:rPr>
              <w:t>),</w:t>
            </w:r>
          </w:p>
        </w:tc>
      </w:tr>
      <w:tr w14:paraId="0E790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014FBA94">
            <w:pPr>
              <w:pStyle w:val="16"/>
              <w:spacing w:line="202" w:lineRule="exact"/>
              <w:ind w:left="0" w:right="1"/>
              <w:jc w:val="center"/>
              <w:rPr>
                <w:sz w:val="19"/>
              </w:rPr>
            </w:pPr>
            <w:r>
              <w:rPr>
                <w:color w:val="808080"/>
                <w:spacing w:val="-2"/>
                <w:sz w:val="19"/>
              </w:rPr>
              <w:t>(</w:t>
            </w:r>
            <w:r>
              <w:rPr>
                <w:spacing w:val="-2"/>
                <w:sz w:val="19"/>
              </w:rPr>
              <w:t>503</w:t>
            </w:r>
            <w:r>
              <w:rPr>
                <w:color w:val="808080"/>
                <w:spacing w:val="-2"/>
                <w:sz w:val="19"/>
              </w:rPr>
              <w:t>,</w:t>
            </w:r>
          </w:p>
        </w:tc>
        <w:tc>
          <w:tcPr>
            <w:tcW w:w="6684" w:type="dxa"/>
          </w:tcPr>
          <w:p w14:paraId="409104DD">
            <w:pPr>
              <w:pStyle w:val="16"/>
              <w:spacing w:line="202" w:lineRule="exact"/>
              <w:ind w:left="52"/>
              <w:rPr>
                <w:sz w:val="19"/>
              </w:rPr>
            </w:pPr>
            <w:r>
              <w:rPr>
                <w:color w:val="FF0000"/>
                <w:sz w:val="19"/>
              </w:rPr>
              <w:t>'Lord''s</w:t>
            </w:r>
            <w:r>
              <w:rPr>
                <w:color w:val="FF0000"/>
                <w:spacing w:val="-3"/>
                <w:sz w:val="19"/>
              </w:rPr>
              <w:t xml:space="preserve"> </w:t>
            </w:r>
            <w:r>
              <w:rPr>
                <w:color w:val="FF0000"/>
                <w:sz w:val="19"/>
              </w:rPr>
              <w:t>Cricket</w:t>
            </w:r>
            <w:r>
              <w:rPr>
                <w:color w:val="FF0000"/>
                <w:spacing w:val="-2"/>
                <w:sz w:val="19"/>
              </w:rPr>
              <w:t xml:space="preserve"> </w:t>
            </w:r>
            <w:r>
              <w:rPr>
                <w:color w:val="FF0000"/>
                <w:sz w:val="19"/>
              </w:rPr>
              <w:t>Ground'</w:t>
            </w:r>
            <w:r>
              <w:rPr>
                <w:color w:val="808080"/>
                <w:sz w:val="19"/>
              </w:rPr>
              <w:t>,</w:t>
            </w:r>
            <w:r>
              <w:rPr>
                <w:color w:val="808080"/>
                <w:spacing w:val="-5"/>
                <w:sz w:val="19"/>
              </w:rPr>
              <w:t xml:space="preserve"> </w:t>
            </w:r>
            <w:r>
              <w:rPr>
                <w:color w:val="FF0000"/>
                <w:sz w:val="19"/>
              </w:rPr>
              <w:t>'London'</w:t>
            </w:r>
            <w:r>
              <w:rPr>
                <w:color w:val="808080"/>
                <w:sz w:val="19"/>
              </w:rPr>
              <w:t>,</w:t>
            </w:r>
            <w:r>
              <w:rPr>
                <w:color w:val="808080"/>
                <w:spacing w:val="-5"/>
                <w:sz w:val="19"/>
              </w:rPr>
              <w:t xml:space="preserve"> </w:t>
            </w:r>
            <w:r>
              <w:rPr>
                <w:color w:val="FF0000"/>
                <w:sz w:val="19"/>
              </w:rPr>
              <w:t>'England'</w:t>
            </w:r>
            <w:r>
              <w:rPr>
                <w:color w:val="808080"/>
                <w:sz w:val="19"/>
              </w:rPr>
              <w:t>,</w:t>
            </w:r>
            <w:r>
              <w:rPr>
                <w:color w:val="808080"/>
                <w:spacing w:val="-4"/>
                <w:sz w:val="19"/>
              </w:rPr>
              <w:t xml:space="preserve"> </w:t>
            </w:r>
            <w:r>
              <w:rPr>
                <w:spacing w:val="-2"/>
                <w:sz w:val="19"/>
              </w:rPr>
              <w:t>30000</w:t>
            </w:r>
            <w:r>
              <w:rPr>
                <w:color w:val="808080"/>
                <w:spacing w:val="-2"/>
                <w:sz w:val="19"/>
              </w:rPr>
              <w:t>),</w:t>
            </w:r>
          </w:p>
        </w:tc>
      </w:tr>
      <w:tr w14:paraId="01867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119D1A86">
            <w:pPr>
              <w:pStyle w:val="16"/>
              <w:spacing w:line="203" w:lineRule="exact"/>
              <w:ind w:left="0" w:right="1"/>
              <w:jc w:val="center"/>
              <w:rPr>
                <w:sz w:val="19"/>
              </w:rPr>
            </w:pPr>
            <w:r>
              <w:rPr>
                <w:color w:val="808080"/>
                <w:spacing w:val="-2"/>
                <w:sz w:val="19"/>
              </w:rPr>
              <w:t>(</w:t>
            </w:r>
            <w:r>
              <w:rPr>
                <w:spacing w:val="-2"/>
                <w:sz w:val="19"/>
              </w:rPr>
              <w:t>504</w:t>
            </w:r>
            <w:r>
              <w:rPr>
                <w:color w:val="808080"/>
                <w:spacing w:val="-2"/>
                <w:sz w:val="19"/>
              </w:rPr>
              <w:t>,</w:t>
            </w:r>
          </w:p>
        </w:tc>
        <w:tc>
          <w:tcPr>
            <w:tcW w:w="6684" w:type="dxa"/>
          </w:tcPr>
          <w:p w14:paraId="53A481D1">
            <w:pPr>
              <w:pStyle w:val="16"/>
              <w:spacing w:line="203" w:lineRule="exact"/>
              <w:ind w:left="52"/>
              <w:rPr>
                <w:sz w:val="19"/>
              </w:rPr>
            </w:pPr>
            <w:r>
              <w:rPr>
                <w:color w:val="FF0000"/>
                <w:sz w:val="19"/>
              </w:rPr>
              <w:t>'Newlands</w:t>
            </w:r>
            <w:r>
              <w:rPr>
                <w:color w:val="FF0000"/>
                <w:spacing w:val="-3"/>
                <w:sz w:val="19"/>
              </w:rPr>
              <w:t xml:space="preserve"> </w:t>
            </w:r>
            <w:r>
              <w:rPr>
                <w:color w:val="FF0000"/>
                <w:sz w:val="19"/>
              </w:rPr>
              <w:t>Cricket</w:t>
            </w:r>
            <w:r>
              <w:rPr>
                <w:color w:val="FF0000"/>
                <w:spacing w:val="-2"/>
                <w:sz w:val="19"/>
              </w:rPr>
              <w:t xml:space="preserve"> </w:t>
            </w:r>
            <w:r>
              <w:rPr>
                <w:color w:val="FF0000"/>
                <w:sz w:val="19"/>
              </w:rPr>
              <w:t>Ground'</w:t>
            </w:r>
            <w:r>
              <w:rPr>
                <w:color w:val="808080"/>
                <w:sz w:val="19"/>
              </w:rPr>
              <w:t>,</w:t>
            </w:r>
            <w:r>
              <w:rPr>
                <w:color w:val="808080"/>
                <w:spacing w:val="-2"/>
                <w:sz w:val="19"/>
              </w:rPr>
              <w:t xml:space="preserve"> </w:t>
            </w:r>
            <w:r>
              <w:rPr>
                <w:color w:val="FF0000"/>
                <w:sz w:val="19"/>
              </w:rPr>
              <w:t>'Cape</w:t>
            </w:r>
            <w:r>
              <w:rPr>
                <w:color w:val="FF0000"/>
                <w:spacing w:val="-3"/>
                <w:sz w:val="19"/>
              </w:rPr>
              <w:t xml:space="preserve"> </w:t>
            </w:r>
            <w:r>
              <w:rPr>
                <w:color w:val="FF0000"/>
                <w:sz w:val="19"/>
              </w:rPr>
              <w:t>Town'</w:t>
            </w:r>
            <w:r>
              <w:rPr>
                <w:color w:val="808080"/>
                <w:sz w:val="19"/>
              </w:rPr>
              <w:t>,</w:t>
            </w:r>
            <w:r>
              <w:rPr>
                <w:color w:val="808080"/>
                <w:spacing w:val="-5"/>
                <w:sz w:val="19"/>
              </w:rPr>
              <w:t xml:space="preserve"> </w:t>
            </w:r>
            <w:r>
              <w:rPr>
                <w:color w:val="FF0000"/>
                <w:sz w:val="19"/>
              </w:rPr>
              <w:t>'South</w:t>
            </w:r>
            <w:r>
              <w:rPr>
                <w:color w:val="FF0000"/>
                <w:spacing w:val="-2"/>
                <w:sz w:val="19"/>
              </w:rPr>
              <w:t xml:space="preserve"> </w:t>
            </w:r>
            <w:r>
              <w:rPr>
                <w:color w:val="FF0000"/>
                <w:sz w:val="19"/>
              </w:rPr>
              <w:t>Africa'</w:t>
            </w:r>
            <w:r>
              <w:rPr>
                <w:color w:val="808080"/>
                <w:sz w:val="19"/>
              </w:rPr>
              <w:t>,</w:t>
            </w:r>
            <w:r>
              <w:rPr>
                <w:color w:val="808080"/>
                <w:spacing w:val="-5"/>
                <w:sz w:val="19"/>
              </w:rPr>
              <w:t xml:space="preserve"> </w:t>
            </w:r>
            <w:r>
              <w:rPr>
                <w:spacing w:val="-2"/>
                <w:sz w:val="19"/>
              </w:rPr>
              <w:t>25000</w:t>
            </w:r>
            <w:r>
              <w:rPr>
                <w:color w:val="808080"/>
                <w:spacing w:val="-2"/>
                <w:sz w:val="19"/>
              </w:rPr>
              <w:t>),</w:t>
            </w:r>
          </w:p>
        </w:tc>
      </w:tr>
      <w:tr w14:paraId="2E126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74D09D61">
            <w:pPr>
              <w:pStyle w:val="16"/>
              <w:spacing w:line="203" w:lineRule="exact"/>
              <w:ind w:left="0" w:right="1"/>
              <w:jc w:val="center"/>
              <w:rPr>
                <w:sz w:val="19"/>
              </w:rPr>
            </w:pPr>
            <w:r>
              <w:rPr>
                <w:color w:val="808080"/>
                <w:spacing w:val="-2"/>
                <w:sz w:val="19"/>
              </w:rPr>
              <w:t>(</w:t>
            </w:r>
            <w:r>
              <w:rPr>
                <w:spacing w:val="-2"/>
                <w:sz w:val="19"/>
              </w:rPr>
              <w:t>505</w:t>
            </w:r>
            <w:r>
              <w:rPr>
                <w:color w:val="808080"/>
                <w:spacing w:val="-2"/>
                <w:sz w:val="19"/>
              </w:rPr>
              <w:t>,</w:t>
            </w:r>
          </w:p>
        </w:tc>
        <w:tc>
          <w:tcPr>
            <w:tcW w:w="6684" w:type="dxa"/>
          </w:tcPr>
          <w:p w14:paraId="2A37FBF4">
            <w:pPr>
              <w:pStyle w:val="16"/>
              <w:spacing w:line="203" w:lineRule="exact"/>
              <w:ind w:left="52"/>
              <w:rPr>
                <w:sz w:val="19"/>
              </w:rPr>
            </w:pPr>
            <w:r>
              <w:rPr>
                <w:color w:val="FF0000"/>
                <w:sz w:val="19"/>
              </w:rPr>
              <w:t>'Gaddafi</w:t>
            </w:r>
            <w:r>
              <w:rPr>
                <w:color w:val="FF0000"/>
                <w:spacing w:val="-3"/>
                <w:sz w:val="19"/>
              </w:rPr>
              <w:t xml:space="preserve"> </w:t>
            </w:r>
            <w:r>
              <w:rPr>
                <w:color w:val="FF0000"/>
                <w:sz w:val="19"/>
              </w:rPr>
              <w:t>Stadium'</w:t>
            </w:r>
            <w:r>
              <w:rPr>
                <w:color w:val="808080"/>
                <w:sz w:val="19"/>
              </w:rPr>
              <w:t>,</w:t>
            </w:r>
            <w:r>
              <w:rPr>
                <w:color w:val="808080"/>
                <w:spacing w:val="-5"/>
                <w:sz w:val="19"/>
              </w:rPr>
              <w:t xml:space="preserve"> </w:t>
            </w:r>
            <w:r>
              <w:rPr>
                <w:color w:val="FF0000"/>
                <w:sz w:val="19"/>
              </w:rPr>
              <w:t>'Lahore'</w:t>
            </w:r>
            <w:r>
              <w:rPr>
                <w:color w:val="808080"/>
                <w:sz w:val="19"/>
              </w:rPr>
              <w:t>,</w:t>
            </w:r>
            <w:r>
              <w:rPr>
                <w:color w:val="808080"/>
                <w:spacing w:val="-5"/>
                <w:sz w:val="19"/>
              </w:rPr>
              <w:t xml:space="preserve"> </w:t>
            </w:r>
            <w:r>
              <w:rPr>
                <w:color w:val="FF0000"/>
                <w:sz w:val="19"/>
              </w:rPr>
              <w:t>'Pakistan'</w:t>
            </w:r>
            <w:r>
              <w:rPr>
                <w:color w:val="808080"/>
                <w:sz w:val="19"/>
              </w:rPr>
              <w:t>,</w:t>
            </w:r>
            <w:r>
              <w:rPr>
                <w:color w:val="808080"/>
                <w:spacing w:val="-4"/>
                <w:sz w:val="19"/>
              </w:rPr>
              <w:t xml:space="preserve"> </w:t>
            </w:r>
            <w:r>
              <w:rPr>
                <w:spacing w:val="-2"/>
                <w:sz w:val="19"/>
              </w:rPr>
              <w:t>27000</w:t>
            </w:r>
            <w:r>
              <w:rPr>
                <w:color w:val="808080"/>
                <w:spacing w:val="-2"/>
                <w:sz w:val="19"/>
              </w:rPr>
              <w:t>),</w:t>
            </w:r>
          </w:p>
        </w:tc>
      </w:tr>
      <w:tr w14:paraId="30293B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624" w:type="dxa"/>
          </w:tcPr>
          <w:p w14:paraId="7E4D7A7A">
            <w:pPr>
              <w:pStyle w:val="16"/>
              <w:spacing w:line="202" w:lineRule="exact"/>
              <w:ind w:left="0" w:right="1"/>
              <w:jc w:val="center"/>
              <w:rPr>
                <w:sz w:val="19"/>
              </w:rPr>
            </w:pPr>
            <w:r>
              <w:rPr>
                <w:color w:val="808080"/>
                <w:spacing w:val="-2"/>
                <w:sz w:val="19"/>
              </w:rPr>
              <w:t>(</w:t>
            </w:r>
            <w:r>
              <w:rPr>
                <w:spacing w:val="-2"/>
                <w:sz w:val="19"/>
              </w:rPr>
              <w:t>506</w:t>
            </w:r>
            <w:r>
              <w:rPr>
                <w:color w:val="808080"/>
                <w:spacing w:val="-2"/>
                <w:sz w:val="19"/>
              </w:rPr>
              <w:t>,</w:t>
            </w:r>
          </w:p>
        </w:tc>
        <w:tc>
          <w:tcPr>
            <w:tcW w:w="6684" w:type="dxa"/>
          </w:tcPr>
          <w:p w14:paraId="4F19FD21">
            <w:pPr>
              <w:pStyle w:val="16"/>
              <w:spacing w:line="202" w:lineRule="exact"/>
              <w:ind w:left="52"/>
              <w:rPr>
                <w:sz w:val="19"/>
              </w:rPr>
            </w:pPr>
            <w:r>
              <w:rPr>
                <w:color w:val="FF0000"/>
                <w:sz w:val="19"/>
              </w:rPr>
              <w:t>'Sydney</w:t>
            </w:r>
            <w:r>
              <w:rPr>
                <w:color w:val="FF0000"/>
                <w:spacing w:val="-4"/>
                <w:sz w:val="19"/>
              </w:rPr>
              <w:t xml:space="preserve"> </w:t>
            </w:r>
            <w:r>
              <w:rPr>
                <w:color w:val="FF0000"/>
                <w:sz w:val="19"/>
              </w:rPr>
              <w:t>Cricket</w:t>
            </w:r>
            <w:r>
              <w:rPr>
                <w:color w:val="FF0000"/>
                <w:spacing w:val="-2"/>
                <w:sz w:val="19"/>
              </w:rPr>
              <w:t xml:space="preserve"> </w:t>
            </w:r>
            <w:r>
              <w:rPr>
                <w:color w:val="FF0000"/>
                <w:sz w:val="19"/>
              </w:rPr>
              <w:t>Ground'</w:t>
            </w:r>
            <w:r>
              <w:rPr>
                <w:color w:val="808080"/>
                <w:sz w:val="19"/>
              </w:rPr>
              <w:t>,</w:t>
            </w:r>
            <w:r>
              <w:rPr>
                <w:color w:val="808080"/>
                <w:spacing w:val="-4"/>
                <w:sz w:val="19"/>
              </w:rPr>
              <w:t xml:space="preserve"> </w:t>
            </w:r>
            <w:r>
              <w:rPr>
                <w:color w:val="FF0000"/>
                <w:sz w:val="19"/>
              </w:rPr>
              <w:t>'Sydney'</w:t>
            </w:r>
            <w:r>
              <w:rPr>
                <w:color w:val="808080"/>
                <w:sz w:val="19"/>
              </w:rPr>
              <w:t>,</w:t>
            </w:r>
            <w:r>
              <w:rPr>
                <w:color w:val="808080"/>
                <w:spacing w:val="-6"/>
                <w:sz w:val="19"/>
              </w:rPr>
              <w:t xml:space="preserve"> </w:t>
            </w:r>
            <w:r>
              <w:rPr>
                <w:color w:val="FF0000"/>
                <w:sz w:val="19"/>
              </w:rPr>
              <w:t>'Australia'</w:t>
            </w:r>
            <w:r>
              <w:rPr>
                <w:color w:val="808080"/>
                <w:sz w:val="19"/>
              </w:rPr>
              <w:t>,</w:t>
            </w:r>
            <w:r>
              <w:rPr>
                <w:color w:val="808080"/>
                <w:spacing w:val="-5"/>
                <w:sz w:val="19"/>
              </w:rPr>
              <w:t xml:space="preserve"> </w:t>
            </w:r>
            <w:r>
              <w:rPr>
                <w:spacing w:val="-2"/>
                <w:sz w:val="19"/>
              </w:rPr>
              <w:t>48000</w:t>
            </w:r>
            <w:r>
              <w:rPr>
                <w:color w:val="808080"/>
                <w:spacing w:val="-2"/>
                <w:sz w:val="19"/>
              </w:rPr>
              <w:t>),</w:t>
            </w:r>
          </w:p>
        </w:tc>
      </w:tr>
      <w:tr w14:paraId="483E0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624" w:type="dxa"/>
          </w:tcPr>
          <w:p w14:paraId="0564092E">
            <w:pPr>
              <w:pStyle w:val="16"/>
              <w:spacing w:line="202" w:lineRule="exact"/>
              <w:ind w:left="0" w:right="1"/>
              <w:jc w:val="center"/>
              <w:rPr>
                <w:sz w:val="19"/>
              </w:rPr>
            </w:pPr>
            <w:r>
              <w:rPr>
                <w:color w:val="808080"/>
                <w:spacing w:val="-2"/>
                <w:sz w:val="19"/>
              </w:rPr>
              <w:t>(</w:t>
            </w:r>
            <w:r>
              <w:rPr>
                <w:spacing w:val="-2"/>
                <w:sz w:val="19"/>
              </w:rPr>
              <w:t>507</w:t>
            </w:r>
            <w:r>
              <w:rPr>
                <w:color w:val="808080"/>
                <w:spacing w:val="-2"/>
                <w:sz w:val="19"/>
              </w:rPr>
              <w:t>,</w:t>
            </w:r>
          </w:p>
        </w:tc>
        <w:tc>
          <w:tcPr>
            <w:tcW w:w="6684" w:type="dxa"/>
          </w:tcPr>
          <w:p w14:paraId="051C972F">
            <w:pPr>
              <w:pStyle w:val="16"/>
              <w:spacing w:line="202" w:lineRule="exact"/>
              <w:ind w:left="52"/>
              <w:rPr>
                <w:sz w:val="19"/>
              </w:rPr>
            </w:pPr>
            <w:r>
              <w:rPr>
                <w:color w:val="FF0000"/>
                <w:sz w:val="19"/>
              </w:rPr>
              <w:t>'R.</w:t>
            </w:r>
            <w:r>
              <w:rPr>
                <w:color w:val="FF0000"/>
                <w:spacing w:val="-4"/>
                <w:sz w:val="19"/>
              </w:rPr>
              <w:t xml:space="preserve"> </w:t>
            </w:r>
            <w:r>
              <w:rPr>
                <w:color w:val="FF0000"/>
                <w:sz w:val="19"/>
              </w:rPr>
              <w:t>Premadasa</w:t>
            </w:r>
            <w:r>
              <w:rPr>
                <w:color w:val="FF0000"/>
                <w:spacing w:val="-1"/>
                <w:sz w:val="19"/>
              </w:rPr>
              <w:t xml:space="preserve"> </w:t>
            </w:r>
            <w:r>
              <w:rPr>
                <w:color w:val="FF0000"/>
                <w:sz w:val="19"/>
              </w:rPr>
              <w:t>Stadium'</w:t>
            </w:r>
            <w:r>
              <w:rPr>
                <w:color w:val="808080"/>
                <w:sz w:val="19"/>
              </w:rPr>
              <w:t>,</w:t>
            </w:r>
            <w:r>
              <w:rPr>
                <w:color w:val="808080"/>
                <w:spacing w:val="-4"/>
                <w:sz w:val="19"/>
              </w:rPr>
              <w:t xml:space="preserve"> </w:t>
            </w:r>
            <w:r>
              <w:rPr>
                <w:color w:val="FF0000"/>
                <w:sz w:val="19"/>
              </w:rPr>
              <w:t>'Colombo'</w:t>
            </w:r>
            <w:r>
              <w:rPr>
                <w:color w:val="808080"/>
                <w:sz w:val="19"/>
              </w:rPr>
              <w:t>,</w:t>
            </w:r>
            <w:r>
              <w:rPr>
                <w:color w:val="808080"/>
                <w:spacing w:val="-6"/>
                <w:sz w:val="19"/>
              </w:rPr>
              <w:t xml:space="preserve"> </w:t>
            </w:r>
            <w:r>
              <w:rPr>
                <w:color w:val="FF0000"/>
                <w:sz w:val="19"/>
              </w:rPr>
              <w:t>'Sri</w:t>
            </w:r>
            <w:r>
              <w:rPr>
                <w:color w:val="FF0000"/>
                <w:spacing w:val="-1"/>
                <w:sz w:val="19"/>
              </w:rPr>
              <w:t xml:space="preserve"> </w:t>
            </w:r>
            <w:r>
              <w:rPr>
                <w:color w:val="FF0000"/>
                <w:sz w:val="19"/>
              </w:rPr>
              <w:t>Lanka'</w:t>
            </w:r>
            <w:r>
              <w:rPr>
                <w:color w:val="808080"/>
                <w:sz w:val="19"/>
              </w:rPr>
              <w:t>,</w:t>
            </w:r>
            <w:r>
              <w:rPr>
                <w:color w:val="808080"/>
                <w:spacing w:val="-5"/>
                <w:sz w:val="19"/>
              </w:rPr>
              <w:t xml:space="preserve"> </w:t>
            </w:r>
            <w:r>
              <w:rPr>
                <w:spacing w:val="-2"/>
                <w:sz w:val="19"/>
              </w:rPr>
              <w:t>35000</w:t>
            </w:r>
            <w:r>
              <w:rPr>
                <w:color w:val="808080"/>
                <w:spacing w:val="-2"/>
                <w:sz w:val="19"/>
              </w:rPr>
              <w:t>),</w:t>
            </w:r>
          </w:p>
        </w:tc>
      </w:tr>
      <w:tr w14:paraId="5FBB6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02CC83E6">
            <w:pPr>
              <w:pStyle w:val="16"/>
              <w:spacing w:line="203" w:lineRule="exact"/>
              <w:ind w:left="0" w:right="1"/>
              <w:jc w:val="center"/>
              <w:rPr>
                <w:sz w:val="19"/>
              </w:rPr>
            </w:pPr>
            <w:r>
              <w:rPr>
                <w:color w:val="808080"/>
                <w:spacing w:val="-2"/>
                <w:sz w:val="19"/>
              </w:rPr>
              <w:t>(</w:t>
            </w:r>
            <w:r>
              <w:rPr>
                <w:spacing w:val="-2"/>
                <w:sz w:val="19"/>
              </w:rPr>
              <w:t>508</w:t>
            </w:r>
            <w:r>
              <w:rPr>
                <w:color w:val="808080"/>
                <w:spacing w:val="-2"/>
                <w:sz w:val="19"/>
              </w:rPr>
              <w:t>,</w:t>
            </w:r>
          </w:p>
        </w:tc>
        <w:tc>
          <w:tcPr>
            <w:tcW w:w="6684" w:type="dxa"/>
          </w:tcPr>
          <w:p w14:paraId="15C96807">
            <w:pPr>
              <w:pStyle w:val="16"/>
              <w:spacing w:line="203" w:lineRule="exact"/>
              <w:ind w:left="52"/>
              <w:rPr>
                <w:sz w:val="19"/>
              </w:rPr>
            </w:pPr>
            <w:r>
              <w:rPr>
                <w:color w:val="FF0000"/>
                <w:sz w:val="19"/>
              </w:rPr>
              <w:t>'Sher-e-Bangla</w:t>
            </w:r>
            <w:r>
              <w:rPr>
                <w:color w:val="FF0000"/>
                <w:spacing w:val="-3"/>
                <w:sz w:val="19"/>
              </w:rPr>
              <w:t xml:space="preserve"> </w:t>
            </w:r>
            <w:r>
              <w:rPr>
                <w:color w:val="FF0000"/>
                <w:sz w:val="19"/>
              </w:rPr>
              <w:t>Stadium'</w:t>
            </w:r>
            <w:r>
              <w:rPr>
                <w:color w:val="808080"/>
                <w:sz w:val="19"/>
              </w:rPr>
              <w:t>,</w:t>
            </w:r>
            <w:r>
              <w:rPr>
                <w:color w:val="808080"/>
                <w:spacing w:val="-6"/>
                <w:sz w:val="19"/>
              </w:rPr>
              <w:t xml:space="preserve"> </w:t>
            </w:r>
            <w:r>
              <w:rPr>
                <w:color w:val="FF0000"/>
                <w:sz w:val="19"/>
              </w:rPr>
              <w:t>'Dhaka'</w:t>
            </w:r>
            <w:r>
              <w:rPr>
                <w:color w:val="808080"/>
                <w:sz w:val="19"/>
              </w:rPr>
              <w:t>,</w:t>
            </w:r>
            <w:r>
              <w:rPr>
                <w:color w:val="808080"/>
                <w:spacing w:val="-5"/>
                <w:sz w:val="19"/>
              </w:rPr>
              <w:t xml:space="preserve"> </w:t>
            </w:r>
            <w:r>
              <w:rPr>
                <w:color w:val="FF0000"/>
                <w:sz w:val="19"/>
              </w:rPr>
              <w:t>'Bangladesh'</w:t>
            </w:r>
            <w:r>
              <w:rPr>
                <w:color w:val="808080"/>
                <w:sz w:val="19"/>
              </w:rPr>
              <w:t>,</w:t>
            </w:r>
            <w:r>
              <w:rPr>
                <w:color w:val="808080"/>
                <w:spacing w:val="-7"/>
                <w:sz w:val="19"/>
              </w:rPr>
              <w:t xml:space="preserve"> </w:t>
            </w:r>
            <w:r>
              <w:rPr>
                <w:spacing w:val="-2"/>
                <w:sz w:val="19"/>
              </w:rPr>
              <w:t>26000</w:t>
            </w:r>
            <w:r>
              <w:rPr>
                <w:color w:val="808080"/>
                <w:spacing w:val="-2"/>
                <w:sz w:val="19"/>
              </w:rPr>
              <w:t>),</w:t>
            </w:r>
          </w:p>
        </w:tc>
      </w:tr>
      <w:tr w14:paraId="2A319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624" w:type="dxa"/>
          </w:tcPr>
          <w:p w14:paraId="0E66FDC0">
            <w:pPr>
              <w:pStyle w:val="16"/>
              <w:spacing w:line="203" w:lineRule="exact"/>
              <w:ind w:left="0" w:right="1"/>
              <w:jc w:val="center"/>
              <w:rPr>
                <w:sz w:val="19"/>
              </w:rPr>
            </w:pPr>
            <w:r>
              <w:rPr>
                <w:color w:val="808080"/>
                <w:spacing w:val="-2"/>
                <w:sz w:val="19"/>
              </w:rPr>
              <w:t>(</w:t>
            </w:r>
            <w:r>
              <w:rPr>
                <w:spacing w:val="-2"/>
                <w:sz w:val="19"/>
              </w:rPr>
              <w:t>509</w:t>
            </w:r>
            <w:r>
              <w:rPr>
                <w:color w:val="808080"/>
                <w:spacing w:val="-2"/>
                <w:sz w:val="19"/>
              </w:rPr>
              <w:t>,</w:t>
            </w:r>
          </w:p>
        </w:tc>
        <w:tc>
          <w:tcPr>
            <w:tcW w:w="6684" w:type="dxa"/>
          </w:tcPr>
          <w:p w14:paraId="005DD3B1">
            <w:pPr>
              <w:pStyle w:val="16"/>
              <w:spacing w:line="203" w:lineRule="exact"/>
              <w:ind w:left="52"/>
              <w:rPr>
                <w:sz w:val="19"/>
              </w:rPr>
            </w:pPr>
            <w:r>
              <w:rPr>
                <w:color w:val="FF0000"/>
                <w:sz w:val="19"/>
              </w:rPr>
              <w:t>'Dubai</w:t>
            </w:r>
            <w:r>
              <w:rPr>
                <w:color w:val="FF0000"/>
                <w:spacing w:val="-2"/>
                <w:sz w:val="19"/>
              </w:rPr>
              <w:t xml:space="preserve"> </w:t>
            </w:r>
            <w:r>
              <w:rPr>
                <w:color w:val="FF0000"/>
                <w:sz w:val="19"/>
              </w:rPr>
              <w:t>International</w:t>
            </w:r>
            <w:r>
              <w:rPr>
                <w:color w:val="FF0000"/>
                <w:spacing w:val="-5"/>
                <w:sz w:val="19"/>
              </w:rPr>
              <w:t xml:space="preserve"> </w:t>
            </w:r>
            <w:r>
              <w:rPr>
                <w:color w:val="FF0000"/>
                <w:sz w:val="19"/>
              </w:rPr>
              <w:t>Stadium'</w:t>
            </w:r>
            <w:r>
              <w:rPr>
                <w:color w:val="808080"/>
                <w:sz w:val="19"/>
              </w:rPr>
              <w:t>,</w:t>
            </w:r>
            <w:r>
              <w:rPr>
                <w:color w:val="808080"/>
                <w:spacing w:val="-4"/>
                <w:sz w:val="19"/>
              </w:rPr>
              <w:t xml:space="preserve"> </w:t>
            </w:r>
            <w:r>
              <w:rPr>
                <w:color w:val="FF0000"/>
                <w:sz w:val="19"/>
              </w:rPr>
              <w:t>'Dubai'</w:t>
            </w:r>
            <w:r>
              <w:rPr>
                <w:color w:val="808080"/>
                <w:sz w:val="19"/>
              </w:rPr>
              <w:t>,</w:t>
            </w:r>
            <w:r>
              <w:rPr>
                <w:color w:val="808080"/>
                <w:spacing w:val="-5"/>
                <w:sz w:val="19"/>
              </w:rPr>
              <w:t xml:space="preserve"> </w:t>
            </w:r>
            <w:r>
              <w:rPr>
                <w:color w:val="FF0000"/>
                <w:sz w:val="19"/>
              </w:rPr>
              <w:t>'UAE'</w:t>
            </w:r>
            <w:r>
              <w:rPr>
                <w:color w:val="808080"/>
                <w:sz w:val="19"/>
              </w:rPr>
              <w:t>,</w:t>
            </w:r>
            <w:r>
              <w:rPr>
                <w:color w:val="808080"/>
                <w:spacing w:val="-4"/>
                <w:sz w:val="19"/>
              </w:rPr>
              <w:t xml:space="preserve"> </w:t>
            </w:r>
            <w:r>
              <w:rPr>
                <w:spacing w:val="-2"/>
                <w:sz w:val="19"/>
              </w:rPr>
              <w:t>25000</w:t>
            </w:r>
            <w:r>
              <w:rPr>
                <w:color w:val="808080"/>
                <w:spacing w:val="-2"/>
                <w:sz w:val="19"/>
              </w:rPr>
              <w:t>),</w:t>
            </w:r>
          </w:p>
        </w:tc>
      </w:tr>
      <w:tr w14:paraId="0CCC9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624" w:type="dxa"/>
          </w:tcPr>
          <w:p w14:paraId="401912B2">
            <w:pPr>
              <w:pStyle w:val="16"/>
              <w:spacing w:line="202" w:lineRule="exact"/>
              <w:ind w:left="0" w:right="1"/>
              <w:jc w:val="center"/>
              <w:rPr>
                <w:sz w:val="19"/>
              </w:rPr>
            </w:pPr>
            <w:r>
              <w:rPr>
                <w:color w:val="808080"/>
                <w:spacing w:val="-2"/>
                <w:sz w:val="19"/>
              </w:rPr>
              <w:t>(</w:t>
            </w:r>
            <w:r>
              <w:rPr>
                <w:spacing w:val="-2"/>
                <w:sz w:val="19"/>
              </w:rPr>
              <w:t>510</w:t>
            </w:r>
            <w:r>
              <w:rPr>
                <w:color w:val="808080"/>
                <w:spacing w:val="-2"/>
                <w:sz w:val="19"/>
              </w:rPr>
              <w:t>,</w:t>
            </w:r>
          </w:p>
        </w:tc>
        <w:tc>
          <w:tcPr>
            <w:tcW w:w="6684" w:type="dxa"/>
          </w:tcPr>
          <w:p w14:paraId="31A0C0C3">
            <w:pPr>
              <w:pStyle w:val="16"/>
              <w:spacing w:line="202" w:lineRule="exact"/>
              <w:ind w:left="52"/>
              <w:rPr>
                <w:sz w:val="19"/>
              </w:rPr>
            </w:pPr>
            <w:r>
              <w:rPr>
                <w:color w:val="FF0000"/>
                <w:sz w:val="19"/>
              </w:rPr>
              <w:t>'Hagley</w:t>
            </w:r>
            <w:r>
              <w:rPr>
                <w:color w:val="FF0000"/>
                <w:spacing w:val="-4"/>
                <w:sz w:val="19"/>
              </w:rPr>
              <w:t xml:space="preserve"> </w:t>
            </w:r>
            <w:r>
              <w:rPr>
                <w:color w:val="FF0000"/>
                <w:sz w:val="19"/>
              </w:rPr>
              <w:t>Oval'</w:t>
            </w:r>
            <w:r>
              <w:rPr>
                <w:color w:val="808080"/>
                <w:sz w:val="19"/>
              </w:rPr>
              <w:t>,</w:t>
            </w:r>
            <w:r>
              <w:rPr>
                <w:color w:val="808080"/>
                <w:spacing w:val="-4"/>
                <w:sz w:val="19"/>
              </w:rPr>
              <w:t xml:space="preserve"> </w:t>
            </w:r>
            <w:r>
              <w:rPr>
                <w:color w:val="FF0000"/>
                <w:sz w:val="19"/>
              </w:rPr>
              <w:t>'Christchurch'</w:t>
            </w:r>
            <w:r>
              <w:rPr>
                <w:color w:val="808080"/>
                <w:sz w:val="19"/>
              </w:rPr>
              <w:t>,</w:t>
            </w:r>
            <w:r>
              <w:rPr>
                <w:color w:val="808080"/>
                <w:spacing w:val="-4"/>
                <w:sz w:val="19"/>
              </w:rPr>
              <w:t xml:space="preserve"> </w:t>
            </w:r>
            <w:r>
              <w:rPr>
                <w:color w:val="FF0000"/>
                <w:sz w:val="19"/>
              </w:rPr>
              <w:t>'New</w:t>
            </w:r>
            <w:r>
              <w:rPr>
                <w:color w:val="FF0000"/>
                <w:spacing w:val="-4"/>
                <w:sz w:val="19"/>
              </w:rPr>
              <w:t xml:space="preserve"> </w:t>
            </w:r>
            <w:r>
              <w:rPr>
                <w:color w:val="FF0000"/>
                <w:sz w:val="19"/>
              </w:rPr>
              <w:t>Zealand'</w:t>
            </w:r>
            <w:r>
              <w:rPr>
                <w:color w:val="808080"/>
                <w:sz w:val="19"/>
              </w:rPr>
              <w:t>,</w:t>
            </w:r>
            <w:r>
              <w:rPr>
                <w:color w:val="808080"/>
                <w:spacing w:val="-3"/>
                <w:sz w:val="19"/>
              </w:rPr>
              <w:t xml:space="preserve"> </w:t>
            </w:r>
            <w:r>
              <w:rPr>
                <w:spacing w:val="-2"/>
                <w:sz w:val="19"/>
              </w:rPr>
              <w:t>20000</w:t>
            </w:r>
            <w:r>
              <w:rPr>
                <w:color w:val="808080"/>
                <w:spacing w:val="-2"/>
                <w:sz w:val="19"/>
              </w:rPr>
              <w:t>),</w:t>
            </w:r>
          </w:p>
        </w:tc>
      </w:tr>
      <w:tr w14:paraId="7CBEE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624" w:type="dxa"/>
          </w:tcPr>
          <w:p w14:paraId="5D32D733">
            <w:pPr>
              <w:pStyle w:val="16"/>
              <w:spacing w:line="202" w:lineRule="exact"/>
              <w:ind w:left="0" w:right="1"/>
              <w:jc w:val="center"/>
              <w:rPr>
                <w:sz w:val="19"/>
              </w:rPr>
            </w:pPr>
            <w:r>
              <w:rPr>
                <w:color w:val="808080"/>
                <w:spacing w:val="-2"/>
                <w:sz w:val="19"/>
              </w:rPr>
              <w:t>(</w:t>
            </w:r>
            <w:r>
              <w:rPr>
                <w:spacing w:val="-2"/>
                <w:sz w:val="19"/>
              </w:rPr>
              <w:t>511</w:t>
            </w:r>
            <w:r>
              <w:rPr>
                <w:color w:val="808080"/>
                <w:spacing w:val="-2"/>
                <w:sz w:val="19"/>
              </w:rPr>
              <w:t>,</w:t>
            </w:r>
          </w:p>
        </w:tc>
        <w:tc>
          <w:tcPr>
            <w:tcW w:w="6684" w:type="dxa"/>
          </w:tcPr>
          <w:p w14:paraId="0E52DDDD">
            <w:pPr>
              <w:pStyle w:val="16"/>
              <w:spacing w:line="202" w:lineRule="exact"/>
              <w:ind w:left="52"/>
              <w:rPr>
                <w:sz w:val="19"/>
              </w:rPr>
            </w:pPr>
            <w:r>
              <w:rPr>
                <w:color w:val="FF0000"/>
                <w:sz w:val="19"/>
              </w:rPr>
              <w:t>'M.</w:t>
            </w:r>
            <w:r>
              <w:rPr>
                <w:color w:val="FF0000"/>
                <w:spacing w:val="-5"/>
                <w:sz w:val="19"/>
              </w:rPr>
              <w:t xml:space="preserve"> </w:t>
            </w:r>
            <w:r>
              <w:rPr>
                <w:color w:val="FF0000"/>
                <w:sz w:val="19"/>
              </w:rPr>
              <w:t>Chinnaswamy</w:t>
            </w:r>
            <w:r>
              <w:rPr>
                <w:color w:val="FF0000"/>
                <w:spacing w:val="-1"/>
                <w:sz w:val="19"/>
              </w:rPr>
              <w:t xml:space="preserve"> </w:t>
            </w:r>
            <w:r>
              <w:rPr>
                <w:color w:val="FF0000"/>
                <w:sz w:val="19"/>
              </w:rPr>
              <w:t>Stadium'</w:t>
            </w:r>
            <w:r>
              <w:rPr>
                <w:color w:val="808080"/>
                <w:sz w:val="19"/>
              </w:rPr>
              <w:t>,</w:t>
            </w:r>
            <w:r>
              <w:rPr>
                <w:color w:val="808080"/>
                <w:spacing w:val="-5"/>
                <w:sz w:val="19"/>
              </w:rPr>
              <w:t xml:space="preserve"> </w:t>
            </w:r>
            <w:r>
              <w:rPr>
                <w:color w:val="FF0000"/>
                <w:sz w:val="19"/>
              </w:rPr>
              <w:t>'Bengaluru'</w:t>
            </w:r>
            <w:r>
              <w:rPr>
                <w:color w:val="808080"/>
                <w:sz w:val="19"/>
              </w:rPr>
              <w:t>,</w:t>
            </w:r>
            <w:r>
              <w:rPr>
                <w:color w:val="808080"/>
                <w:spacing w:val="-4"/>
                <w:sz w:val="19"/>
              </w:rPr>
              <w:t xml:space="preserve"> </w:t>
            </w:r>
            <w:r>
              <w:rPr>
                <w:color w:val="FF0000"/>
                <w:sz w:val="19"/>
              </w:rPr>
              <w:t>'India'</w:t>
            </w:r>
            <w:r>
              <w:rPr>
                <w:color w:val="808080"/>
                <w:sz w:val="19"/>
              </w:rPr>
              <w:t>,</w:t>
            </w:r>
            <w:r>
              <w:rPr>
                <w:color w:val="808080"/>
                <w:spacing w:val="-6"/>
                <w:sz w:val="19"/>
              </w:rPr>
              <w:t xml:space="preserve"> </w:t>
            </w:r>
            <w:r>
              <w:rPr>
                <w:spacing w:val="-2"/>
                <w:sz w:val="19"/>
              </w:rPr>
              <w:t>40000</w:t>
            </w:r>
            <w:r>
              <w:rPr>
                <w:color w:val="808080"/>
                <w:spacing w:val="-2"/>
                <w:sz w:val="19"/>
              </w:rPr>
              <w:t>),</w:t>
            </w:r>
          </w:p>
        </w:tc>
      </w:tr>
      <w:tr w14:paraId="145C65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624" w:type="dxa"/>
          </w:tcPr>
          <w:p w14:paraId="222E2A4C">
            <w:pPr>
              <w:pStyle w:val="16"/>
              <w:spacing w:line="187" w:lineRule="exact"/>
              <w:ind w:left="0" w:right="1"/>
              <w:jc w:val="center"/>
              <w:rPr>
                <w:sz w:val="19"/>
              </w:rPr>
            </w:pPr>
            <w:r>
              <w:rPr>
                <w:color w:val="808080"/>
                <w:spacing w:val="-2"/>
                <w:sz w:val="19"/>
              </w:rPr>
              <w:t>(</w:t>
            </w:r>
            <w:r>
              <w:rPr>
                <w:spacing w:val="-2"/>
                <w:sz w:val="19"/>
              </w:rPr>
              <w:t>512</w:t>
            </w:r>
            <w:r>
              <w:rPr>
                <w:color w:val="808080"/>
                <w:spacing w:val="-2"/>
                <w:sz w:val="19"/>
              </w:rPr>
              <w:t>,</w:t>
            </w:r>
          </w:p>
        </w:tc>
        <w:tc>
          <w:tcPr>
            <w:tcW w:w="6684" w:type="dxa"/>
          </w:tcPr>
          <w:p w14:paraId="21C390D2">
            <w:pPr>
              <w:pStyle w:val="16"/>
              <w:spacing w:line="187" w:lineRule="exact"/>
              <w:ind w:left="52"/>
              <w:rPr>
                <w:sz w:val="19"/>
              </w:rPr>
            </w:pPr>
            <w:r>
              <w:rPr>
                <w:color w:val="FF0000"/>
                <w:sz w:val="19"/>
              </w:rPr>
              <w:t>'Wanderers</w:t>
            </w:r>
            <w:r>
              <w:rPr>
                <w:color w:val="FF0000"/>
                <w:spacing w:val="-4"/>
                <w:sz w:val="19"/>
              </w:rPr>
              <w:t xml:space="preserve"> </w:t>
            </w:r>
            <w:r>
              <w:rPr>
                <w:color w:val="FF0000"/>
                <w:sz w:val="19"/>
              </w:rPr>
              <w:t>Stadium'</w:t>
            </w:r>
            <w:r>
              <w:rPr>
                <w:color w:val="808080"/>
                <w:sz w:val="19"/>
              </w:rPr>
              <w:t>,</w:t>
            </w:r>
            <w:r>
              <w:rPr>
                <w:color w:val="808080"/>
                <w:spacing w:val="-6"/>
                <w:sz w:val="19"/>
              </w:rPr>
              <w:t xml:space="preserve"> </w:t>
            </w:r>
            <w:r>
              <w:rPr>
                <w:color w:val="FF0000"/>
                <w:sz w:val="19"/>
              </w:rPr>
              <w:t>'Johannesburg'</w:t>
            </w:r>
            <w:r>
              <w:rPr>
                <w:color w:val="808080"/>
                <w:sz w:val="19"/>
              </w:rPr>
              <w:t>,</w:t>
            </w:r>
            <w:r>
              <w:rPr>
                <w:color w:val="808080"/>
                <w:spacing w:val="-3"/>
                <w:sz w:val="19"/>
              </w:rPr>
              <w:t xml:space="preserve"> </w:t>
            </w:r>
            <w:r>
              <w:rPr>
                <w:color w:val="FF0000"/>
                <w:sz w:val="19"/>
              </w:rPr>
              <w:t>'South</w:t>
            </w:r>
            <w:r>
              <w:rPr>
                <w:color w:val="FF0000"/>
                <w:spacing w:val="-3"/>
                <w:sz w:val="19"/>
              </w:rPr>
              <w:t xml:space="preserve"> </w:t>
            </w:r>
            <w:r>
              <w:rPr>
                <w:color w:val="FF0000"/>
                <w:sz w:val="19"/>
              </w:rPr>
              <w:t>Africa'</w:t>
            </w:r>
            <w:r>
              <w:rPr>
                <w:color w:val="808080"/>
                <w:sz w:val="19"/>
              </w:rPr>
              <w:t>,</w:t>
            </w:r>
            <w:r>
              <w:rPr>
                <w:color w:val="808080"/>
                <w:spacing w:val="-6"/>
                <w:sz w:val="19"/>
              </w:rPr>
              <w:t xml:space="preserve"> </w:t>
            </w:r>
            <w:r>
              <w:rPr>
                <w:spacing w:val="-2"/>
                <w:sz w:val="19"/>
              </w:rPr>
              <w:t>34000</w:t>
            </w:r>
            <w:r>
              <w:rPr>
                <w:color w:val="808080"/>
                <w:spacing w:val="-2"/>
                <w:sz w:val="19"/>
              </w:rPr>
              <w:t>);</w:t>
            </w:r>
          </w:p>
        </w:tc>
      </w:tr>
    </w:tbl>
    <w:p w14:paraId="40E4C65F">
      <w:pPr>
        <w:pStyle w:val="9"/>
        <w:spacing w:before="3"/>
        <w:ind w:left="0"/>
      </w:pPr>
    </w:p>
    <w:p w14:paraId="37F9A296">
      <w:pPr>
        <w:pStyle w:val="9"/>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Venue</w:t>
      </w:r>
    </w:p>
    <w:p w14:paraId="3FDFD2ED">
      <w:pPr>
        <w:pStyle w:val="9"/>
        <w:spacing w:before="222"/>
        <w:ind w:right="9359"/>
      </w:pPr>
      <w:r>
        <w:rPr>
          <w:color w:val="0000FF"/>
        </w:rPr>
        <w:t>Create</w:t>
      </w:r>
      <w:r>
        <w:rPr>
          <w:color w:val="0000FF"/>
          <w:spacing w:val="-18"/>
        </w:rPr>
        <w:t xml:space="preserve"> </w:t>
      </w:r>
      <w:r>
        <w:rPr>
          <w:color w:val="0000FF"/>
        </w:rPr>
        <w:t>table</w:t>
      </w:r>
      <w:r>
        <w:rPr>
          <w:color w:val="0000FF"/>
          <w:spacing w:val="-21"/>
        </w:rPr>
        <w:t xml:space="preserve"> </w:t>
      </w:r>
      <w:r>
        <w:t xml:space="preserve">team </w:t>
      </w:r>
      <w:r>
        <w:rPr>
          <w:color w:val="808080"/>
          <w:spacing w:val="-10"/>
        </w:rPr>
        <w:t>(</w:t>
      </w:r>
    </w:p>
    <w:p w14:paraId="6DADFFF0">
      <w:pPr>
        <w:pStyle w:val="9"/>
        <w:tabs>
          <w:tab w:val="left" w:pos="1425"/>
        </w:tabs>
        <w:spacing w:before="1"/>
        <w:ind w:right="7617"/>
      </w:pPr>
      <w:r>
        <w:rPr>
          <w:spacing w:val="-2"/>
        </w:rPr>
        <w:t>team_id</w:t>
      </w:r>
      <w:r>
        <w:tab/>
      </w:r>
      <w:r>
        <w:rPr>
          <w:color w:val="0000FF"/>
        </w:rPr>
        <w:t>int primary key</w:t>
      </w:r>
      <w:r>
        <w:rPr>
          <w:color w:val="808080"/>
        </w:rPr>
        <w:t xml:space="preserve">, </w:t>
      </w:r>
      <w:r>
        <w:rPr>
          <w:spacing w:val="-2"/>
        </w:rPr>
        <w:t>team_name</w:t>
      </w:r>
      <w:r>
        <w:tab/>
      </w:r>
      <w:r>
        <w:rPr>
          <w:color w:val="0000FF"/>
        </w:rPr>
        <w:t>varchar</w:t>
      </w:r>
      <w:r>
        <w:rPr>
          <w:color w:val="808080"/>
        </w:rPr>
        <w:t>(</w:t>
      </w:r>
      <w:r>
        <w:t>50</w:t>
      </w:r>
      <w:r>
        <w:rPr>
          <w:color w:val="808080"/>
        </w:rPr>
        <w:t>)</w:t>
      </w:r>
      <w:r>
        <w:rPr>
          <w:color w:val="808080"/>
          <w:spacing w:val="40"/>
        </w:rPr>
        <w:t xml:space="preserve"> </w:t>
      </w:r>
      <w:r>
        <w:rPr>
          <w:color w:val="808080"/>
        </w:rPr>
        <w:t>not</w:t>
      </w:r>
      <w:r>
        <w:rPr>
          <w:color w:val="808080"/>
          <w:spacing w:val="-12"/>
        </w:rPr>
        <w:t xml:space="preserve"> </w:t>
      </w:r>
      <w:r>
        <w:rPr>
          <w:color w:val="808080"/>
        </w:rPr>
        <w:t xml:space="preserve">null, </w:t>
      </w:r>
      <w:r>
        <w:rPr>
          <w:spacing w:val="-2"/>
        </w:rPr>
        <w:t>country</w:t>
      </w:r>
      <w:r>
        <w:tab/>
      </w:r>
      <w:r>
        <w:rPr>
          <w:color w:val="0000FF"/>
        </w:rPr>
        <w:t>varchar</w:t>
      </w:r>
      <w:r>
        <w:rPr>
          <w:color w:val="808080"/>
        </w:rPr>
        <w:t>(</w:t>
      </w:r>
      <w:r>
        <w:t>50</w:t>
      </w:r>
      <w:r>
        <w:rPr>
          <w:color w:val="808080"/>
        </w:rPr>
        <w:t>)</w:t>
      </w:r>
      <w:r>
        <w:rPr>
          <w:color w:val="808080"/>
          <w:spacing w:val="47"/>
          <w:w w:val="150"/>
        </w:rPr>
        <w:t xml:space="preserve"> </w:t>
      </w:r>
      <w:r>
        <w:rPr>
          <w:color w:val="808080"/>
        </w:rPr>
        <w:t>not</w:t>
      </w:r>
      <w:r>
        <w:rPr>
          <w:color w:val="808080"/>
          <w:spacing w:val="-2"/>
        </w:rPr>
        <w:t xml:space="preserve"> </w:t>
      </w:r>
      <w:r>
        <w:rPr>
          <w:color w:val="808080"/>
          <w:spacing w:val="-4"/>
        </w:rPr>
        <w:t>null,</w:t>
      </w:r>
    </w:p>
    <w:p w14:paraId="719B5973">
      <w:pPr>
        <w:spacing w:before="0" w:line="222" w:lineRule="exact"/>
        <w:ind w:left="173" w:right="0" w:firstLine="0"/>
        <w:jc w:val="left"/>
        <w:rPr>
          <w:sz w:val="19"/>
        </w:rPr>
      </w:pPr>
      <w:r>
        <w:rPr>
          <w:color w:val="808080"/>
          <w:spacing w:val="-10"/>
          <w:sz w:val="19"/>
        </w:rPr>
        <w:t>)</w:t>
      </w:r>
    </w:p>
    <w:p w14:paraId="1E80E4D4">
      <w:pPr>
        <w:pStyle w:val="9"/>
        <w:spacing w:before="2"/>
        <w:ind w:left="0"/>
      </w:pPr>
    </w:p>
    <w:p w14:paraId="34B8616A">
      <w:pPr>
        <w:pStyle w:val="9"/>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team</w:t>
      </w:r>
    </w:p>
    <w:p w14:paraId="01ABA315">
      <w:pPr>
        <w:pStyle w:val="9"/>
        <w:spacing w:before="221"/>
        <w:ind w:right="5487"/>
      </w:pPr>
      <w:r>
        <w:rPr>
          <w:color w:val="0000FF"/>
        </w:rPr>
        <w:t>INSERT</w:t>
      </w:r>
      <w:r>
        <w:rPr>
          <w:color w:val="0000FF"/>
          <w:spacing w:val="-5"/>
        </w:rPr>
        <w:t xml:space="preserve"> </w:t>
      </w:r>
      <w:r>
        <w:rPr>
          <w:color w:val="0000FF"/>
        </w:rPr>
        <w:t>INTO</w:t>
      </w:r>
      <w:r>
        <w:rPr>
          <w:color w:val="0000FF"/>
          <w:spacing w:val="-8"/>
        </w:rPr>
        <w:t xml:space="preserve"> </w:t>
      </w:r>
      <w:r>
        <w:t>Team</w:t>
      </w:r>
      <w:r>
        <w:rPr>
          <w:spacing w:val="-5"/>
        </w:rPr>
        <w:t xml:space="preserve"> </w:t>
      </w:r>
      <w:r>
        <w:rPr>
          <w:color w:val="808080"/>
        </w:rPr>
        <w:t>(</w:t>
      </w:r>
      <w:r>
        <w:t>Team_ID</w:t>
      </w:r>
      <w:r>
        <w:rPr>
          <w:color w:val="808080"/>
        </w:rPr>
        <w:t>,</w:t>
      </w:r>
      <w:r>
        <w:rPr>
          <w:color w:val="808080"/>
          <w:spacing w:val="-8"/>
        </w:rPr>
        <w:t xml:space="preserve"> </w:t>
      </w:r>
      <w:r>
        <w:t>Team_Name</w:t>
      </w:r>
      <w:r>
        <w:rPr>
          <w:color w:val="808080"/>
        </w:rPr>
        <w:t>,</w:t>
      </w:r>
      <w:r>
        <w:rPr>
          <w:color w:val="808080"/>
          <w:spacing w:val="-8"/>
        </w:rPr>
        <w:t xml:space="preserve"> </w:t>
      </w:r>
      <w:r>
        <w:t>Country</w:t>
      </w:r>
      <w:r>
        <w:rPr>
          <w:color w:val="808080"/>
        </w:rPr>
        <w:t>)</w:t>
      </w:r>
      <w:r>
        <w:rPr>
          <w:color w:val="808080"/>
          <w:spacing w:val="-8"/>
        </w:rPr>
        <w:t xml:space="preserve"> </w:t>
      </w:r>
      <w:r>
        <w:rPr>
          <w:color w:val="0000FF"/>
        </w:rPr>
        <w:t xml:space="preserve">VALUES </w:t>
      </w:r>
      <w:r>
        <w:rPr>
          <w:color w:val="808080"/>
        </w:rPr>
        <w:t>(</w:t>
      </w:r>
      <w:r>
        <w:t>1</w:t>
      </w:r>
      <w:r>
        <w:rPr>
          <w:color w:val="808080"/>
        </w:rPr>
        <w:t xml:space="preserve">, </w:t>
      </w:r>
      <w:r>
        <w:rPr>
          <w:color w:val="FF0000"/>
        </w:rPr>
        <w:t>'India'</w:t>
      </w:r>
      <w:r>
        <w:rPr>
          <w:color w:val="808080"/>
        </w:rPr>
        <w:t xml:space="preserve">, </w:t>
      </w:r>
      <w:r>
        <w:rPr>
          <w:color w:val="FF0000"/>
        </w:rPr>
        <w:t>'India'</w:t>
      </w:r>
      <w:r>
        <w:rPr>
          <w:color w:val="808080"/>
        </w:rPr>
        <w:t>),</w:t>
      </w:r>
    </w:p>
    <w:p w14:paraId="5EFE964D">
      <w:pPr>
        <w:pStyle w:val="9"/>
        <w:spacing w:line="222" w:lineRule="exact"/>
      </w:pPr>
      <w:r>
        <w:rPr>
          <w:color w:val="808080"/>
        </w:rPr>
        <w:t>(</w:t>
      </w:r>
      <w:r>
        <w:t>2</w:t>
      </w:r>
      <w:r>
        <w:rPr>
          <w:color w:val="808080"/>
        </w:rPr>
        <w:t>,</w:t>
      </w:r>
      <w:r>
        <w:rPr>
          <w:color w:val="808080"/>
          <w:spacing w:val="-4"/>
        </w:rPr>
        <w:t xml:space="preserve"> </w:t>
      </w:r>
      <w:r>
        <w:rPr>
          <w:color w:val="FF0000"/>
        </w:rPr>
        <w:t>'Australia'</w:t>
      </w:r>
      <w:r>
        <w:rPr>
          <w:color w:val="808080"/>
        </w:rPr>
        <w:t>,</w:t>
      </w:r>
      <w:r>
        <w:rPr>
          <w:color w:val="808080"/>
          <w:spacing w:val="-3"/>
        </w:rPr>
        <w:t xml:space="preserve"> </w:t>
      </w:r>
      <w:r>
        <w:rPr>
          <w:color w:val="FF0000"/>
          <w:spacing w:val="-2"/>
        </w:rPr>
        <w:t>'Australia'</w:t>
      </w:r>
      <w:r>
        <w:rPr>
          <w:color w:val="808080"/>
          <w:spacing w:val="-2"/>
        </w:rPr>
        <w:t>),</w:t>
      </w:r>
    </w:p>
    <w:p w14:paraId="3F3651EE">
      <w:pPr>
        <w:pStyle w:val="9"/>
        <w:spacing w:before="1"/>
      </w:pPr>
      <w:r>
        <w:rPr>
          <w:color w:val="808080"/>
        </w:rPr>
        <w:t>(</w:t>
      </w:r>
      <w:r>
        <w:t>3</w:t>
      </w:r>
      <w:r>
        <w:rPr>
          <w:color w:val="808080"/>
        </w:rPr>
        <w:t>,</w:t>
      </w:r>
      <w:r>
        <w:rPr>
          <w:color w:val="808080"/>
          <w:spacing w:val="-3"/>
        </w:rPr>
        <w:t xml:space="preserve"> </w:t>
      </w:r>
      <w:r>
        <w:rPr>
          <w:color w:val="FF0000"/>
        </w:rPr>
        <w:t>'England'</w:t>
      </w:r>
      <w:r>
        <w:rPr>
          <w:color w:val="808080"/>
        </w:rPr>
        <w:t>,</w:t>
      </w:r>
      <w:r>
        <w:rPr>
          <w:color w:val="808080"/>
          <w:spacing w:val="-3"/>
        </w:rPr>
        <w:t xml:space="preserve"> </w:t>
      </w:r>
      <w:r>
        <w:rPr>
          <w:color w:val="FF0000"/>
          <w:spacing w:val="-2"/>
        </w:rPr>
        <w:t>'England'</w:t>
      </w:r>
      <w:r>
        <w:rPr>
          <w:color w:val="808080"/>
          <w:spacing w:val="-2"/>
        </w:rPr>
        <w:t>),</w:t>
      </w:r>
    </w:p>
    <w:p w14:paraId="1CE84EB7">
      <w:pPr>
        <w:pStyle w:val="9"/>
        <w:spacing w:before="1" w:line="222" w:lineRule="exact"/>
      </w:pPr>
      <w:r>
        <w:rPr>
          <w:color w:val="808080"/>
        </w:rPr>
        <w:t>(</w:t>
      </w:r>
      <w:r>
        <w:t>4</w:t>
      </w:r>
      <w:r>
        <w:rPr>
          <w:color w:val="808080"/>
        </w:rPr>
        <w:t>,</w:t>
      </w:r>
      <w:r>
        <w:rPr>
          <w:color w:val="808080"/>
          <w:spacing w:val="-4"/>
        </w:rPr>
        <w:t xml:space="preserve"> </w:t>
      </w:r>
      <w:r>
        <w:rPr>
          <w:color w:val="FF0000"/>
        </w:rPr>
        <w:t>'Pakistan'</w:t>
      </w:r>
      <w:r>
        <w:rPr>
          <w:color w:val="808080"/>
        </w:rPr>
        <w:t>,</w:t>
      </w:r>
      <w:r>
        <w:rPr>
          <w:color w:val="808080"/>
          <w:spacing w:val="-1"/>
        </w:rPr>
        <w:t xml:space="preserve"> </w:t>
      </w:r>
      <w:r>
        <w:rPr>
          <w:color w:val="FF0000"/>
          <w:spacing w:val="-2"/>
        </w:rPr>
        <w:t>'Pakistan'</w:t>
      </w:r>
      <w:r>
        <w:rPr>
          <w:color w:val="808080"/>
          <w:spacing w:val="-2"/>
        </w:rPr>
        <w:t>),</w:t>
      </w:r>
    </w:p>
    <w:p w14:paraId="35A18DC0">
      <w:pPr>
        <w:pStyle w:val="9"/>
        <w:ind w:right="7325"/>
      </w:pPr>
      <w:r>
        <w:rPr>
          <w:color w:val="808080"/>
        </w:rPr>
        <w:t>(</w:t>
      </w:r>
      <w:r>
        <w:t>5</w:t>
      </w:r>
      <w:r>
        <w:rPr>
          <w:color w:val="808080"/>
        </w:rPr>
        <w:t>,</w:t>
      </w:r>
      <w:r>
        <w:rPr>
          <w:color w:val="808080"/>
          <w:spacing w:val="-11"/>
        </w:rPr>
        <w:t xml:space="preserve"> </w:t>
      </w:r>
      <w:r>
        <w:rPr>
          <w:color w:val="FF0000"/>
        </w:rPr>
        <w:t>'South</w:t>
      </w:r>
      <w:r>
        <w:rPr>
          <w:color w:val="FF0000"/>
          <w:spacing w:val="-8"/>
        </w:rPr>
        <w:t xml:space="preserve"> </w:t>
      </w:r>
      <w:r>
        <w:rPr>
          <w:color w:val="FF0000"/>
        </w:rPr>
        <w:t>Africa'</w:t>
      </w:r>
      <w:r>
        <w:rPr>
          <w:color w:val="808080"/>
        </w:rPr>
        <w:t>,</w:t>
      </w:r>
      <w:r>
        <w:rPr>
          <w:color w:val="808080"/>
          <w:spacing w:val="-11"/>
        </w:rPr>
        <w:t xml:space="preserve"> </w:t>
      </w:r>
      <w:r>
        <w:rPr>
          <w:color w:val="FF0000"/>
        </w:rPr>
        <w:t>'South</w:t>
      </w:r>
      <w:r>
        <w:rPr>
          <w:color w:val="FF0000"/>
          <w:spacing w:val="-11"/>
        </w:rPr>
        <w:t xml:space="preserve"> </w:t>
      </w:r>
      <w:r>
        <w:rPr>
          <w:color w:val="FF0000"/>
        </w:rPr>
        <w:t>Africa'</w:t>
      </w:r>
      <w:r>
        <w:rPr>
          <w:color w:val="808080"/>
        </w:rPr>
        <w:t>), (</w:t>
      </w:r>
      <w:r>
        <w:t>6</w:t>
      </w:r>
      <w:r>
        <w:rPr>
          <w:color w:val="808080"/>
        </w:rPr>
        <w:t xml:space="preserve">, </w:t>
      </w:r>
      <w:r>
        <w:rPr>
          <w:color w:val="FF0000"/>
        </w:rPr>
        <w:t>'New Zealand'</w:t>
      </w:r>
      <w:r>
        <w:rPr>
          <w:color w:val="808080"/>
        </w:rPr>
        <w:t xml:space="preserve">, </w:t>
      </w:r>
      <w:r>
        <w:rPr>
          <w:color w:val="FF0000"/>
        </w:rPr>
        <w:t>'New Zealand'</w:t>
      </w:r>
      <w:r>
        <w:rPr>
          <w:color w:val="808080"/>
        </w:rPr>
        <w:t>), (</w:t>
      </w:r>
      <w:r>
        <w:t>7</w:t>
      </w:r>
      <w:r>
        <w:rPr>
          <w:color w:val="808080"/>
        </w:rPr>
        <w:t xml:space="preserve">, </w:t>
      </w:r>
      <w:r>
        <w:rPr>
          <w:color w:val="FF0000"/>
        </w:rPr>
        <w:t>'West Indies'</w:t>
      </w:r>
      <w:r>
        <w:rPr>
          <w:color w:val="808080"/>
        </w:rPr>
        <w:t xml:space="preserve">, </w:t>
      </w:r>
      <w:r>
        <w:rPr>
          <w:color w:val="FF0000"/>
        </w:rPr>
        <w:t>'West Indies'</w:t>
      </w:r>
      <w:r>
        <w:rPr>
          <w:color w:val="808080"/>
        </w:rPr>
        <w:t>), (</w:t>
      </w:r>
      <w:r>
        <w:t>8</w:t>
      </w:r>
      <w:r>
        <w:rPr>
          <w:color w:val="808080"/>
        </w:rPr>
        <w:t xml:space="preserve">, </w:t>
      </w:r>
      <w:r>
        <w:rPr>
          <w:color w:val="FF0000"/>
        </w:rPr>
        <w:t>'Sri Lanka'</w:t>
      </w:r>
      <w:r>
        <w:rPr>
          <w:color w:val="808080"/>
        </w:rPr>
        <w:t>,</w:t>
      </w:r>
      <w:r>
        <w:rPr>
          <w:color w:val="FF0000"/>
        </w:rPr>
        <w:t xml:space="preserve">'Sri Lanka' </w:t>
      </w:r>
      <w:r>
        <w:rPr>
          <w:color w:val="808080"/>
        </w:rPr>
        <w:t>),</w:t>
      </w:r>
    </w:p>
    <w:p w14:paraId="3F120B4D">
      <w:pPr>
        <w:pStyle w:val="9"/>
        <w:ind w:right="7325"/>
      </w:pPr>
      <w:r>
        <w:rPr>
          <w:color w:val="808080"/>
        </w:rPr>
        <w:t>(</w:t>
      </w:r>
      <w:r>
        <w:t>9</w:t>
      </w:r>
      <w:r>
        <w:rPr>
          <w:color w:val="808080"/>
        </w:rPr>
        <w:t xml:space="preserve">, </w:t>
      </w:r>
      <w:r>
        <w:rPr>
          <w:color w:val="FF0000"/>
        </w:rPr>
        <w:t xml:space="preserve">'Bangladesh' </w:t>
      </w:r>
      <w:r>
        <w:rPr>
          <w:color w:val="808080"/>
        </w:rPr>
        <w:t xml:space="preserve">, </w:t>
      </w:r>
      <w:r>
        <w:rPr>
          <w:color w:val="FF0000"/>
        </w:rPr>
        <w:t>'Bangladesh'</w:t>
      </w:r>
      <w:r>
        <w:rPr>
          <w:color w:val="808080"/>
        </w:rPr>
        <w:t>), (</w:t>
      </w:r>
      <w:r>
        <w:t>10</w:t>
      </w:r>
      <w:r>
        <w:rPr>
          <w:color w:val="808080"/>
        </w:rPr>
        <w:t>,</w:t>
      </w:r>
      <w:r>
        <w:rPr>
          <w:color w:val="FF0000"/>
        </w:rPr>
        <w:t>'Afghanistan'</w:t>
      </w:r>
      <w:r>
        <w:rPr>
          <w:color w:val="808080"/>
        </w:rPr>
        <w:t>,</w:t>
      </w:r>
      <w:r>
        <w:rPr>
          <w:color w:val="FF0000"/>
        </w:rPr>
        <w:t xml:space="preserve">'Afghanistan' </w:t>
      </w:r>
      <w:r>
        <w:rPr>
          <w:color w:val="808080"/>
        </w:rPr>
        <w:t>), (</w:t>
      </w:r>
      <w:r>
        <w:t>11</w:t>
      </w:r>
      <w:r>
        <w:rPr>
          <w:color w:val="808080"/>
        </w:rPr>
        <w:t>,</w:t>
      </w:r>
      <w:r>
        <w:rPr>
          <w:color w:val="FF0000"/>
        </w:rPr>
        <w:t>'Mumbai Indians'</w:t>
      </w:r>
      <w:r>
        <w:rPr>
          <w:color w:val="808080"/>
        </w:rPr>
        <w:t xml:space="preserve">, </w:t>
      </w:r>
      <w:r>
        <w:rPr>
          <w:color w:val="FF0000"/>
        </w:rPr>
        <w:t>'India'</w:t>
      </w:r>
      <w:r>
        <w:rPr>
          <w:color w:val="808080"/>
        </w:rPr>
        <w:t>), (</w:t>
      </w:r>
      <w:r>
        <w:t>12</w:t>
      </w:r>
      <w:r>
        <w:rPr>
          <w:color w:val="808080"/>
        </w:rPr>
        <w:t>,</w:t>
      </w:r>
      <w:r>
        <w:rPr>
          <w:color w:val="FF0000"/>
        </w:rPr>
        <w:t>'Chennai</w:t>
      </w:r>
      <w:r>
        <w:rPr>
          <w:color w:val="FF0000"/>
          <w:spacing w:val="-12"/>
        </w:rPr>
        <w:t xml:space="preserve"> </w:t>
      </w:r>
      <w:r>
        <w:rPr>
          <w:color w:val="FF0000"/>
        </w:rPr>
        <w:t>Super</w:t>
      </w:r>
      <w:r>
        <w:rPr>
          <w:color w:val="FF0000"/>
          <w:spacing w:val="-14"/>
        </w:rPr>
        <w:t xml:space="preserve"> </w:t>
      </w:r>
      <w:r>
        <w:rPr>
          <w:color w:val="FF0000"/>
        </w:rPr>
        <w:t>Kings'</w:t>
      </w:r>
      <w:r>
        <w:rPr>
          <w:color w:val="808080"/>
        </w:rPr>
        <w:t>,</w:t>
      </w:r>
      <w:r>
        <w:rPr>
          <w:color w:val="808080"/>
          <w:spacing w:val="-14"/>
        </w:rPr>
        <w:t xml:space="preserve"> </w:t>
      </w:r>
      <w:r>
        <w:rPr>
          <w:color w:val="FF0000"/>
        </w:rPr>
        <w:t>'India'</w:t>
      </w:r>
      <w:r>
        <w:rPr>
          <w:color w:val="808080"/>
        </w:rPr>
        <w:t>),</w:t>
      </w:r>
    </w:p>
    <w:p w14:paraId="14D85FE6">
      <w:pPr>
        <w:pStyle w:val="9"/>
        <w:ind w:right="6229"/>
      </w:pPr>
      <w:r>
        <w:rPr>
          <w:color w:val="808080"/>
        </w:rPr>
        <w:t>(</w:t>
      </w:r>
      <w:r>
        <w:t>13</w:t>
      </w:r>
      <w:r>
        <w:rPr>
          <w:color w:val="808080"/>
        </w:rPr>
        <w:t>,</w:t>
      </w:r>
      <w:r>
        <w:rPr>
          <w:color w:val="FF0000"/>
        </w:rPr>
        <w:t>'Royal</w:t>
      </w:r>
      <w:r>
        <w:rPr>
          <w:color w:val="FF0000"/>
          <w:spacing w:val="-12"/>
        </w:rPr>
        <w:t xml:space="preserve"> </w:t>
      </w:r>
      <w:r>
        <w:rPr>
          <w:color w:val="FF0000"/>
        </w:rPr>
        <w:t>Challengers</w:t>
      </w:r>
      <w:r>
        <w:rPr>
          <w:color w:val="FF0000"/>
          <w:spacing w:val="-14"/>
        </w:rPr>
        <w:t xml:space="preserve"> </w:t>
      </w:r>
      <w:r>
        <w:rPr>
          <w:color w:val="FF0000"/>
        </w:rPr>
        <w:t>Bangalore'</w:t>
      </w:r>
      <w:r>
        <w:rPr>
          <w:color w:val="808080"/>
        </w:rPr>
        <w:t>,</w:t>
      </w:r>
      <w:r>
        <w:rPr>
          <w:color w:val="808080"/>
          <w:spacing w:val="-14"/>
        </w:rPr>
        <w:t xml:space="preserve"> </w:t>
      </w:r>
      <w:r>
        <w:rPr>
          <w:color w:val="FF0000"/>
        </w:rPr>
        <w:t>'India'</w:t>
      </w:r>
      <w:r>
        <w:rPr>
          <w:color w:val="808080"/>
        </w:rPr>
        <w:t>), (</w:t>
      </w:r>
      <w:r>
        <w:t>14</w:t>
      </w:r>
      <w:r>
        <w:rPr>
          <w:color w:val="808080"/>
        </w:rPr>
        <w:t>,</w:t>
      </w:r>
      <w:r>
        <w:rPr>
          <w:color w:val="FF0000"/>
        </w:rPr>
        <w:t>'Kolkata Knight Riders'</w:t>
      </w:r>
      <w:r>
        <w:rPr>
          <w:color w:val="808080"/>
        </w:rPr>
        <w:t xml:space="preserve">, </w:t>
      </w:r>
      <w:r>
        <w:rPr>
          <w:color w:val="FF0000"/>
        </w:rPr>
        <w:t>'India'</w:t>
      </w:r>
      <w:r>
        <w:rPr>
          <w:color w:val="808080"/>
        </w:rPr>
        <w:t>), (</w:t>
      </w:r>
      <w:r>
        <w:t>15</w:t>
      </w:r>
      <w:r>
        <w:rPr>
          <w:color w:val="808080"/>
        </w:rPr>
        <w:t>,</w:t>
      </w:r>
      <w:r>
        <w:rPr>
          <w:color w:val="FF0000"/>
        </w:rPr>
        <w:t>'Delhi Capitals'</w:t>
      </w:r>
      <w:r>
        <w:rPr>
          <w:color w:val="808080"/>
        </w:rPr>
        <w:t xml:space="preserve">, </w:t>
      </w:r>
      <w:r>
        <w:rPr>
          <w:color w:val="FF0000"/>
        </w:rPr>
        <w:t>'India'</w:t>
      </w:r>
      <w:r>
        <w:rPr>
          <w:color w:val="808080"/>
        </w:rPr>
        <w:t>),</w:t>
      </w:r>
    </w:p>
    <w:p w14:paraId="6D344097">
      <w:pPr>
        <w:pStyle w:val="9"/>
        <w:ind w:right="7200"/>
      </w:pPr>
      <w:r>
        <w:rPr>
          <w:color w:val="808080"/>
        </w:rPr>
        <w:t>(</w:t>
      </w:r>
      <w:r>
        <w:t>16</w:t>
      </w:r>
      <w:r>
        <w:rPr>
          <w:color w:val="808080"/>
        </w:rPr>
        <w:t>,</w:t>
      </w:r>
      <w:r>
        <w:rPr>
          <w:color w:val="FF0000"/>
        </w:rPr>
        <w:t>'Punjab Kings'</w:t>
      </w:r>
      <w:r>
        <w:rPr>
          <w:color w:val="808080"/>
        </w:rPr>
        <w:t xml:space="preserve">, </w:t>
      </w:r>
      <w:r>
        <w:rPr>
          <w:color w:val="FF0000"/>
        </w:rPr>
        <w:t>'India'</w:t>
      </w:r>
      <w:r>
        <w:rPr>
          <w:color w:val="808080"/>
        </w:rPr>
        <w:t>), (</w:t>
      </w:r>
      <w:r>
        <w:t>17</w:t>
      </w:r>
      <w:r>
        <w:rPr>
          <w:color w:val="808080"/>
        </w:rPr>
        <w:t>,</w:t>
      </w:r>
      <w:r>
        <w:rPr>
          <w:color w:val="FF0000"/>
        </w:rPr>
        <w:t>'Rajasthan Royals'</w:t>
      </w:r>
      <w:r>
        <w:rPr>
          <w:color w:val="808080"/>
        </w:rPr>
        <w:t xml:space="preserve">, </w:t>
      </w:r>
      <w:r>
        <w:rPr>
          <w:color w:val="FF0000"/>
        </w:rPr>
        <w:t>'India'</w:t>
      </w:r>
      <w:r>
        <w:rPr>
          <w:color w:val="808080"/>
        </w:rPr>
        <w:t>), (</w:t>
      </w:r>
      <w:r>
        <w:t>18</w:t>
      </w:r>
      <w:r>
        <w:rPr>
          <w:color w:val="808080"/>
        </w:rPr>
        <w:t>,</w:t>
      </w:r>
      <w:r>
        <w:rPr>
          <w:color w:val="FF0000"/>
        </w:rPr>
        <w:t>'Sunrisers Hyderabad'</w:t>
      </w:r>
      <w:r>
        <w:rPr>
          <w:color w:val="808080"/>
        </w:rPr>
        <w:t xml:space="preserve">, </w:t>
      </w:r>
      <w:r>
        <w:rPr>
          <w:color w:val="FF0000"/>
        </w:rPr>
        <w:t>'India'</w:t>
      </w:r>
      <w:r>
        <w:rPr>
          <w:color w:val="808080"/>
        </w:rPr>
        <w:t>), (</w:t>
      </w:r>
      <w:r>
        <w:t>19</w:t>
      </w:r>
      <w:r>
        <w:rPr>
          <w:color w:val="808080"/>
        </w:rPr>
        <w:t>,</w:t>
      </w:r>
      <w:r>
        <w:rPr>
          <w:color w:val="FF0000"/>
        </w:rPr>
        <w:t>'Lucknow</w:t>
      </w:r>
      <w:r>
        <w:rPr>
          <w:color w:val="FF0000"/>
          <w:spacing w:val="-11"/>
        </w:rPr>
        <w:t xml:space="preserve"> </w:t>
      </w:r>
      <w:r>
        <w:rPr>
          <w:color w:val="FF0000"/>
        </w:rPr>
        <w:t>Super</w:t>
      </w:r>
      <w:r>
        <w:rPr>
          <w:color w:val="FF0000"/>
          <w:spacing w:val="-14"/>
        </w:rPr>
        <w:t xml:space="preserve"> </w:t>
      </w:r>
      <w:r>
        <w:rPr>
          <w:color w:val="FF0000"/>
        </w:rPr>
        <w:t>Giants'</w:t>
      </w:r>
      <w:r>
        <w:rPr>
          <w:color w:val="808080"/>
        </w:rPr>
        <w:t>,</w:t>
      </w:r>
      <w:r>
        <w:rPr>
          <w:color w:val="808080"/>
          <w:spacing w:val="-14"/>
        </w:rPr>
        <w:t xml:space="preserve"> </w:t>
      </w:r>
      <w:r>
        <w:rPr>
          <w:color w:val="FF0000"/>
        </w:rPr>
        <w:t>'India'</w:t>
      </w:r>
      <w:r>
        <w:rPr>
          <w:color w:val="808080"/>
        </w:rPr>
        <w:t>), (</w:t>
      </w:r>
      <w:r>
        <w:t>20</w:t>
      </w:r>
      <w:r>
        <w:rPr>
          <w:color w:val="808080"/>
        </w:rPr>
        <w:t>,</w:t>
      </w:r>
      <w:r>
        <w:rPr>
          <w:color w:val="FF0000"/>
        </w:rPr>
        <w:t>'Gujarat Titans'</w:t>
      </w:r>
      <w:r>
        <w:rPr>
          <w:color w:val="808080"/>
        </w:rPr>
        <w:t xml:space="preserve">, </w:t>
      </w:r>
      <w:r>
        <w:rPr>
          <w:color w:val="FF0000"/>
        </w:rPr>
        <w:t>'India'</w:t>
      </w:r>
      <w:r>
        <w:rPr>
          <w:color w:val="808080"/>
        </w:rPr>
        <w:t>);</w:t>
      </w:r>
    </w:p>
    <w:p w14:paraId="6200F29B">
      <w:pPr>
        <w:pStyle w:val="9"/>
        <w:spacing w:before="40" w:line="446" w:lineRule="exact"/>
        <w:ind w:right="8683"/>
      </w:pPr>
      <w:r>
        <w:rPr>
          <w:color w:val="0000FF"/>
        </w:rPr>
        <w:t xml:space="preserve">Select </w:t>
      </w:r>
      <w:r>
        <w:rPr>
          <w:color w:val="808080"/>
        </w:rPr>
        <w:t xml:space="preserve">* </w:t>
      </w:r>
      <w:r>
        <w:rPr>
          <w:color w:val="0000FF"/>
        </w:rPr>
        <w:t xml:space="preserve">from </w:t>
      </w:r>
      <w:r>
        <w:t xml:space="preserve">team </w:t>
      </w:r>
      <w:r>
        <w:rPr>
          <w:color w:val="0000FF"/>
        </w:rPr>
        <w:t>CREATE</w:t>
      </w:r>
      <w:r>
        <w:rPr>
          <w:color w:val="0000FF"/>
          <w:spacing w:val="-12"/>
        </w:rPr>
        <w:t xml:space="preserve"> </w:t>
      </w:r>
      <w:r>
        <w:rPr>
          <w:color w:val="0000FF"/>
        </w:rPr>
        <w:t>TABLE</w:t>
      </w:r>
      <w:r>
        <w:rPr>
          <w:color w:val="0000FF"/>
          <w:spacing w:val="-14"/>
        </w:rPr>
        <w:t xml:space="preserve"> </w:t>
      </w:r>
      <w:r>
        <w:t>Series</w:t>
      </w:r>
      <w:r>
        <w:rPr>
          <w:spacing w:val="-12"/>
        </w:rPr>
        <w:t xml:space="preserve"> </w:t>
      </w:r>
      <w:r>
        <w:rPr>
          <w:color w:val="808080"/>
        </w:rPr>
        <w:t>(</w:t>
      </w:r>
    </w:p>
    <w:p w14:paraId="74784384">
      <w:pPr>
        <w:pStyle w:val="9"/>
        <w:spacing w:line="180" w:lineRule="exact"/>
        <w:ind w:left="590"/>
      </w:pPr>
      <w:r>
        <w:t>Series_ID</w:t>
      </w:r>
      <w:r>
        <w:rPr>
          <w:spacing w:val="-7"/>
        </w:rPr>
        <w:t xml:space="preserve"> </w:t>
      </w:r>
      <w:r>
        <w:rPr>
          <w:color w:val="0000FF"/>
        </w:rPr>
        <w:t>INT</w:t>
      </w:r>
      <w:r>
        <w:rPr>
          <w:color w:val="0000FF"/>
          <w:spacing w:val="-2"/>
        </w:rPr>
        <w:t xml:space="preserve"> </w:t>
      </w:r>
      <w:r>
        <w:rPr>
          <w:color w:val="0000FF"/>
        </w:rPr>
        <w:t>PRIMARY</w:t>
      </w:r>
      <w:r>
        <w:rPr>
          <w:color w:val="0000FF"/>
          <w:spacing w:val="-1"/>
        </w:rPr>
        <w:t xml:space="preserve"> </w:t>
      </w:r>
      <w:r>
        <w:rPr>
          <w:color w:val="0000FF"/>
          <w:spacing w:val="-4"/>
        </w:rPr>
        <w:t>KEY</w:t>
      </w:r>
      <w:r>
        <w:rPr>
          <w:color w:val="808080"/>
          <w:spacing w:val="-4"/>
        </w:rPr>
        <w:t>,</w:t>
      </w:r>
    </w:p>
    <w:p w14:paraId="4EDDD4F8">
      <w:pPr>
        <w:pStyle w:val="9"/>
        <w:spacing w:before="1"/>
        <w:ind w:left="590"/>
      </w:pPr>
      <w:r>
        <w:t>Series_Name</w:t>
      </w:r>
      <w:r>
        <w:rPr>
          <w:spacing w:val="-3"/>
        </w:rPr>
        <w:t xml:space="preserve"> </w:t>
      </w:r>
      <w:r>
        <w:rPr>
          <w:color w:val="0000FF"/>
        </w:rPr>
        <w:t>VARCHAR</w:t>
      </w:r>
      <w:r>
        <w:rPr>
          <w:color w:val="808080"/>
        </w:rPr>
        <w:t>(</w:t>
      </w:r>
      <w:r>
        <w:t>100</w:t>
      </w:r>
      <w:r>
        <w:rPr>
          <w:color w:val="808080"/>
        </w:rPr>
        <w:t>)</w:t>
      </w:r>
      <w:r>
        <w:rPr>
          <w:color w:val="808080"/>
          <w:spacing w:val="-4"/>
        </w:rPr>
        <w:t xml:space="preserve"> </w:t>
      </w:r>
      <w:r>
        <w:rPr>
          <w:color w:val="808080"/>
        </w:rPr>
        <w:t>NOT</w:t>
      </w:r>
      <w:r>
        <w:rPr>
          <w:color w:val="808080"/>
          <w:spacing w:val="-3"/>
        </w:rPr>
        <w:t xml:space="preserve"> </w:t>
      </w:r>
      <w:r>
        <w:rPr>
          <w:color w:val="808080"/>
        </w:rPr>
        <w:t>NULL</w:t>
      </w:r>
      <w:r>
        <w:rPr>
          <w:color w:val="808080"/>
          <w:spacing w:val="-4"/>
        </w:rPr>
        <w:t xml:space="preserve"> </w:t>
      </w:r>
      <w:r>
        <w:rPr>
          <w:color w:val="808080"/>
          <w:spacing w:val="-10"/>
        </w:rPr>
        <w:t>,</w:t>
      </w:r>
    </w:p>
    <w:p w14:paraId="217BA4F6">
      <w:pPr>
        <w:pStyle w:val="9"/>
        <w:ind w:left="590" w:right="7200"/>
      </w:pPr>
      <w:r>
        <w:t>Host_Country</w:t>
      </w:r>
      <w:r>
        <w:rPr>
          <w:spacing w:val="-12"/>
        </w:rPr>
        <w:t xml:space="preserve"> </w:t>
      </w:r>
      <w:r>
        <w:rPr>
          <w:color w:val="0000FF"/>
        </w:rPr>
        <w:t>VARCHAR</w:t>
      </w:r>
      <w:r>
        <w:rPr>
          <w:color w:val="808080"/>
        </w:rPr>
        <w:t>(</w:t>
      </w:r>
      <w:r>
        <w:t>50</w:t>
      </w:r>
      <w:r>
        <w:rPr>
          <w:color w:val="808080"/>
        </w:rPr>
        <w:t>)</w:t>
      </w:r>
      <w:r>
        <w:rPr>
          <w:color w:val="808080"/>
          <w:spacing w:val="-15"/>
        </w:rPr>
        <w:t xml:space="preserve"> </w:t>
      </w:r>
      <w:r>
        <w:rPr>
          <w:color w:val="808080"/>
        </w:rPr>
        <w:t>NOT</w:t>
      </w:r>
      <w:r>
        <w:rPr>
          <w:color w:val="808080"/>
          <w:spacing w:val="-12"/>
        </w:rPr>
        <w:t xml:space="preserve"> </w:t>
      </w:r>
      <w:r>
        <w:rPr>
          <w:color w:val="808080"/>
        </w:rPr>
        <w:t xml:space="preserve">NULL, </w:t>
      </w:r>
      <w:r>
        <w:rPr>
          <w:color w:val="0000FF"/>
        </w:rPr>
        <w:t>Start_Date</w:t>
      </w:r>
      <w:r>
        <w:rPr>
          <w:color w:val="0000FF"/>
          <w:spacing w:val="40"/>
        </w:rPr>
        <w:t xml:space="preserve"> </w:t>
      </w:r>
      <w:r>
        <w:rPr>
          <w:color w:val="0000FF"/>
        </w:rPr>
        <w:t>DATE</w:t>
      </w:r>
      <w:r>
        <w:rPr>
          <w:color w:val="0000FF"/>
          <w:spacing w:val="40"/>
        </w:rPr>
        <w:t xml:space="preserve"> </w:t>
      </w:r>
      <w:r>
        <w:rPr>
          <w:color w:val="808080"/>
        </w:rPr>
        <w:t>NOT</w:t>
      </w:r>
      <w:r>
        <w:rPr>
          <w:color w:val="808080"/>
          <w:spacing w:val="40"/>
        </w:rPr>
        <w:t xml:space="preserve"> </w:t>
      </w:r>
      <w:r>
        <w:rPr>
          <w:color w:val="808080"/>
        </w:rPr>
        <w:t xml:space="preserve">NULL, </w:t>
      </w:r>
      <w:r>
        <w:t xml:space="preserve">End_Date </w:t>
      </w:r>
      <w:r>
        <w:rPr>
          <w:color w:val="0000FF"/>
        </w:rPr>
        <w:t xml:space="preserve">DATE </w:t>
      </w:r>
      <w:r>
        <w:rPr>
          <w:color w:val="808080"/>
        </w:rPr>
        <w:t>NOT NULL,</w:t>
      </w:r>
    </w:p>
    <w:p w14:paraId="63583864">
      <w:pPr>
        <w:pStyle w:val="9"/>
        <w:ind w:left="590" w:right="1267"/>
      </w:pPr>
      <w:r>
        <w:rPr>
          <w:color w:val="FF00FF"/>
        </w:rPr>
        <w:t>Format</w:t>
      </w:r>
      <w:r>
        <w:rPr>
          <w:color w:val="FF00FF"/>
          <w:spacing w:val="-2"/>
        </w:rPr>
        <w:t xml:space="preserve"> </w:t>
      </w:r>
      <w:r>
        <w:rPr>
          <w:color w:val="0000FF"/>
        </w:rPr>
        <w:t>VARCHAR</w:t>
      </w:r>
      <w:r>
        <w:rPr>
          <w:color w:val="808080"/>
        </w:rPr>
        <w:t>(</w:t>
      </w:r>
      <w:r>
        <w:t>20</w:t>
      </w:r>
      <w:r>
        <w:rPr>
          <w:color w:val="808080"/>
        </w:rPr>
        <w:t>)</w:t>
      </w:r>
      <w:r>
        <w:rPr>
          <w:color w:val="808080"/>
          <w:spacing w:val="-5"/>
        </w:rPr>
        <w:t xml:space="preserve"> </w:t>
      </w:r>
      <w:r>
        <w:rPr>
          <w:color w:val="0000FF"/>
        </w:rPr>
        <w:t>CHECK</w:t>
      </w:r>
      <w:r>
        <w:rPr>
          <w:color w:val="0000FF"/>
          <w:spacing w:val="-5"/>
        </w:rPr>
        <w:t xml:space="preserve"> </w:t>
      </w:r>
      <w:r>
        <w:rPr>
          <w:color w:val="808080"/>
        </w:rPr>
        <w:t>(</w:t>
      </w:r>
      <w:r>
        <w:rPr>
          <w:color w:val="FF00FF"/>
        </w:rPr>
        <w:t>Format</w:t>
      </w:r>
      <w:r>
        <w:rPr>
          <w:color w:val="FF00FF"/>
          <w:spacing w:val="-2"/>
        </w:rPr>
        <w:t xml:space="preserve"> </w:t>
      </w:r>
      <w:r>
        <w:rPr>
          <w:color w:val="808080"/>
        </w:rPr>
        <w:t>IN</w:t>
      </w:r>
      <w:r>
        <w:rPr>
          <w:color w:val="808080"/>
          <w:spacing w:val="-5"/>
        </w:rPr>
        <w:t xml:space="preserve"> </w:t>
      </w:r>
      <w:r>
        <w:rPr>
          <w:color w:val="808080"/>
        </w:rPr>
        <w:t>(</w:t>
      </w:r>
      <w:r>
        <w:rPr>
          <w:color w:val="FF0000"/>
        </w:rPr>
        <w:t>'Test'</w:t>
      </w:r>
      <w:r>
        <w:rPr>
          <w:color w:val="808080"/>
        </w:rPr>
        <w:t>,</w:t>
      </w:r>
      <w:r>
        <w:rPr>
          <w:color w:val="808080"/>
          <w:spacing w:val="-5"/>
        </w:rPr>
        <w:t xml:space="preserve"> </w:t>
      </w:r>
      <w:r>
        <w:rPr>
          <w:color w:val="FF0000"/>
        </w:rPr>
        <w:t>'ODI'</w:t>
      </w:r>
      <w:r>
        <w:rPr>
          <w:color w:val="808080"/>
        </w:rPr>
        <w:t>,</w:t>
      </w:r>
      <w:r>
        <w:rPr>
          <w:color w:val="808080"/>
          <w:spacing w:val="-5"/>
        </w:rPr>
        <w:t xml:space="preserve"> </w:t>
      </w:r>
      <w:r>
        <w:rPr>
          <w:color w:val="FF0000"/>
        </w:rPr>
        <w:t>'T20'</w:t>
      </w:r>
      <w:r>
        <w:rPr>
          <w:color w:val="808080"/>
        </w:rPr>
        <w:t>,</w:t>
      </w:r>
      <w:r>
        <w:rPr>
          <w:color w:val="808080"/>
          <w:spacing w:val="-5"/>
        </w:rPr>
        <w:t xml:space="preserve"> </w:t>
      </w:r>
      <w:r>
        <w:rPr>
          <w:color w:val="FF0000"/>
        </w:rPr>
        <w:t>'World</w:t>
      </w:r>
      <w:r>
        <w:rPr>
          <w:color w:val="FF0000"/>
          <w:spacing w:val="-2"/>
        </w:rPr>
        <w:t xml:space="preserve"> </w:t>
      </w:r>
      <w:r>
        <w:rPr>
          <w:color w:val="FF0000"/>
        </w:rPr>
        <w:t>Cup'</w:t>
      </w:r>
      <w:r>
        <w:rPr>
          <w:color w:val="808080"/>
        </w:rPr>
        <w:t>,</w:t>
      </w:r>
      <w:r>
        <w:rPr>
          <w:color w:val="808080"/>
          <w:spacing w:val="-5"/>
        </w:rPr>
        <w:t xml:space="preserve"> </w:t>
      </w:r>
      <w:r>
        <w:rPr>
          <w:color w:val="FF0000"/>
        </w:rPr>
        <w:t>'Championship'</w:t>
      </w:r>
      <w:r>
        <w:rPr>
          <w:color w:val="808080"/>
        </w:rPr>
        <w:t xml:space="preserve">)), </w:t>
      </w:r>
      <w:r>
        <w:rPr>
          <w:color w:val="0000FF"/>
        </w:rPr>
        <w:t>Status VARCHAR</w:t>
      </w:r>
      <w:r>
        <w:rPr>
          <w:color w:val="808080"/>
        </w:rPr>
        <w:t>(</w:t>
      </w:r>
      <w:r>
        <w:t>15</w:t>
      </w:r>
      <w:r>
        <w:rPr>
          <w:color w:val="808080"/>
        </w:rPr>
        <w:t xml:space="preserve">) </w:t>
      </w:r>
      <w:r>
        <w:rPr>
          <w:color w:val="0000FF"/>
        </w:rPr>
        <w:t xml:space="preserve">CHECK </w:t>
      </w:r>
      <w:r>
        <w:rPr>
          <w:color w:val="808080"/>
        </w:rPr>
        <w:t>(</w:t>
      </w:r>
      <w:r>
        <w:rPr>
          <w:color w:val="0000FF"/>
        </w:rPr>
        <w:t xml:space="preserve">Status </w:t>
      </w:r>
      <w:r>
        <w:rPr>
          <w:color w:val="808080"/>
        </w:rPr>
        <w:t>IN (</w:t>
      </w:r>
      <w:r>
        <w:rPr>
          <w:color w:val="FF0000"/>
        </w:rPr>
        <w:t>'Upcoming'</w:t>
      </w:r>
      <w:r>
        <w:rPr>
          <w:color w:val="808080"/>
        </w:rPr>
        <w:t xml:space="preserve">, </w:t>
      </w:r>
      <w:r>
        <w:rPr>
          <w:color w:val="FF0000"/>
        </w:rPr>
        <w:t>'Ongoing'</w:t>
      </w:r>
      <w:r>
        <w:rPr>
          <w:color w:val="808080"/>
        </w:rPr>
        <w:t xml:space="preserve">, </w:t>
      </w:r>
      <w:r>
        <w:rPr>
          <w:color w:val="FF0000"/>
        </w:rPr>
        <w:t>'Completed'</w:t>
      </w:r>
      <w:r>
        <w:rPr>
          <w:color w:val="808080"/>
        </w:rPr>
        <w:t xml:space="preserve">)), </w:t>
      </w:r>
      <w:r>
        <w:t xml:space="preserve">Number_of_Matches </w:t>
      </w:r>
      <w:r>
        <w:rPr>
          <w:color w:val="0000FF"/>
        </w:rPr>
        <w:t xml:space="preserve">INT DEFAULT </w:t>
      </w:r>
      <w:r>
        <w:t>0</w:t>
      </w:r>
      <w:r>
        <w:rPr>
          <w:color w:val="808080"/>
        </w:rPr>
        <w:t>,</w:t>
      </w:r>
    </w:p>
    <w:p w14:paraId="3BC980A2">
      <w:pPr>
        <w:pStyle w:val="9"/>
        <w:spacing w:line="222" w:lineRule="exact"/>
        <w:ind w:left="590"/>
      </w:pPr>
      <w:r>
        <w:t>Participating_Teams</w:t>
      </w:r>
      <w:r>
        <w:rPr>
          <w:spacing w:val="-5"/>
        </w:rPr>
        <w:t xml:space="preserve"> </w:t>
      </w:r>
      <w:r>
        <w:rPr>
          <w:color w:val="0000FF"/>
        </w:rPr>
        <w:t>VARCHAR</w:t>
      </w:r>
      <w:r>
        <w:rPr>
          <w:color w:val="808080"/>
        </w:rPr>
        <w:t>(</w:t>
      </w:r>
      <w:r>
        <w:t>500</w:t>
      </w:r>
      <w:r>
        <w:rPr>
          <w:color w:val="808080"/>
        </w:rPr>
        <w:t>)</w:t>
      </w:r>
      <w:r>
        <w:rPr>
          <w:color w:val="808080"/>
          <w:spacing w:val="-7"/>
        </w:rPr>
        <w:t xml:space="preserve"> </w:t>
      </w:r>
      <w:r>
        <w:rPr>
          <w:color w:val="808080"/>
        </w:rPr>
        <w:t>NOT</w:t>
      </w:r>
      <w:r>
        <w:rPr>
          <w:color w:val="808080"/>
          <w:spacing w:val="-6"/>
        </w:rPr>
        <w:t xml:space="preserve"> </w:t>
      </w:r>
      <w:r>
        <w:rPr>
          <w:color w:val="808080"/>
          <w:spacing w:val="-4"/>
        </w:rPr>
        <w:t>NULL</w:t>
      </w:r>
    </w:p>
    <w:p w14:paraId="42CD95DB">
      <w:pPr>
        <w:spacing w:before="1"/>
        <w:ind w:left="173" w:right="0" w:firstLine="0"/>
        <w:jc w:val="left"/>
        <w:rPr>
          <w:sz w:val="19"/>
        </w:rPr>
      </w:pPr>
      <w:r>
        <w:rPr>
          <w:color w:val="808080"/>
          <w:spacing w:val="-5"/>
          <w:sz w:val="19"/>
        </w:rPr>
        <w:t>);</w:t>
      </w:r>
    </w:p>
    <w:p w14:paraId="5553D26E">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Series</w:t>
      </w:r>
    </w:p>
    <w:p w14:paraId="7AD57CC5">
      <w:pPr>
        <w:pStyle w:val="9"/>
        <w:spacing w:after="0"/>
        <w:sectPr>
          <w:pgSz w:w="11910" w:h="16840"/>
          <w:pgMar w:top="460" w:right="0" w:bottom="1080" w:left="566" w:header="241" w:footer="893" w:gutter="0"/>
          <w:cols w:space="720" w:num="1"/>
        </w:sectPr>
      </w:pPr>
    </w:p>
    <w:p w14:paraId="43C4D562">
      <w:pPr>
        <w:pStyle w:val="9"/>
        <w:spacing w:before="166"/>
        <w:ind w:left="0"/>
      </w:pPr>
    </w:p>
    <w:p w14:paraId="63D595B1">
      <w:pPr>
        <w:pStyle w:val="9"/>
        <w:spacing w:before="1" w:line="222" w:lineRule="exact"/>
      </w:pPr>
      <w:r>
        <w:rPr>
          <w:color w:val="0000FF"/>
        </w:rPr>
        <w:t>INSERT</w:t>
      </w:r>
      <w:r>
        <w:rPr>
          <w:color w:val="0000FF"/>
          <w:spacing w:val="-2"/>
        </w:rPr>
        <w:t xml:space="preserve"> </w:t>
      </w:r>
      <w:r>
        <w:rPr>
          <w:color w:val="0000FF"/>
        </w:rPr>
        <w:t>INTO</w:t>
      </w:r>
      <w:r>
        <w:rPr>
          <w:color w:val="0000FF"/>
          <w:spacing w:val="-5"/>
        </w:rPr>
        <w:t xml:space="preserve"> </w:t>
      </w:r>
      <w:r>
        <w:t>Series</w:t>
      </w:r>
      <w:r>
        <w:rPr>
          <w:spacing w:val="-1"/>
        </w:rPr>
        <w:t xml:space="preserve"> </w:t>
      </w:r>
      <w:r>
        <w:rPr>
          <w:color w:val="0000FF"/>
          <w:spacing w:val="-2"/>
        </w:rPr>
        <w:t>VALUES</w:t>
      </w:r>
    </w:p>
    <w:p w14:paraId="4A893416">
      <w:pPr>
        <w:pStyle w:val="9"/>
        <w:spacing w:line="222" w:lineRule="exact"/>
      </w:pPr>
      <w:r>
        <w:rPr>
          <w:color w:val="808080"/>
        </w:rPr>
        <w:t>(</w:t>
      </w:r>
      <w:r>
        <w:t>3001</w:t>
      </w:r>
      <w:r>
        <w:rPr>
          <w:color w:val="808080"/>
        </w:rPr>
        <w:t>,</w:t>
      </w:r>
      <w:r>
        <w:rPr>
          <w:color w:val="808080"/>
          <w:spacing w:val="-5"/>
        </w:rPr>
        <w:t xml:space="preserve"> </w:t>
      </w:r>
      <w:r>
        <w:rPr>
          <w:color w:val="FF0000"/>
        </w:rPr>
        <w:t>'ICC</w:t>
      </w:r>
      <w:r>
        <w:rPr>
          <w:color w:val="FF0000"/>
          <w:spacing w:val="-5"/>
        </w:rPr>
        <w:t xml:space="preserve"> </w:t>
      </w:r>
      <w:r>
        <w:rPr>
          <w:color w:val="FF0000"/>
        </w:rPr>
        <w:t>Cricket</w:t>
      </w:r>
      <w:r>
        <w:rPr>
          <w:color w:val="FF0000"/>
          <w:spacing w:val="-1"/>
        </w:rPr>
        <w:t xml:space="preserve"> </w:t>
      </w:r>
      <w:r>
        <w:rPr>
          <w:color w:val="FF0000"/>
        </w:rPr>
        <w:t>World</w:t>
      </w:r>
      <w:r>
        <w:rPr>
          <w:color w:val="FF0000"/>
          <w:spacing w:val="-2"/>
        </w:rPr>
        <w:t xml:space="preserve"> </w:t>
      </w:r>
      <w:r>
        <w:rPr>
          <w:color w:val="FF0000"/>
        </w:rPr>
        <w:t>Cup</w:t>
      </w:r>
      <w:r>
        <w:rPr>
          <w:color w:val="FF0000"/>
          <w:spacing w:val="-5"/>
        </w:rPr>
        <w:t xml:space="preserve"> </w:t>
      </w:r>
      <w:r>
        <w:rPr>
          <w:color w:val="FF0000"/>
        </w:rPr>
        <w:t>2023'</w:t>
      </w:r>
      <w:r>
        <w:rPr>
          <w:color w:val="808080"/>
        </w:rPr>
        <w:t>,</w:t>
      </w:r>
      <w:r>
        <w:rPr>
          <w:color w:val="808080"/>
          <w:spacing w:val="-4"/>
        </w:rPr>
        <w:t xml:space="preserve"> </w:t>
      </w:r>
      <w:r>
        <w:rPr>
          <w:color w:val="FF0000"/>
        </w:rPr>
        <w:t>'India'</w:t>
      </w:r>
      <w:r>
        <w:rPr>
          <w:color w:val="808080"/>
        </w:rPr>
        <w:t>,</w:t>
      </w:r>
      <w:r>
        <w:rPr>
          <w:color w:val="808080"/>
          <w:spacing w:val="-5"/>
        </w:rPr>
        <w:t xml:space="preserve"> </w:t>
      </w:r>
      <w:r>
        <w:rPr>
          <w:color w:val="FF0000"/>
        </w:rPr>
        <w:t>'2023-10-05'</w:t>
      </w:r>
      <w:r>
        <w:rPr>
          <w:color w:val="808080"/>
        </w:rPr>
        <w:t>,</w:t>
      </w:r>
      <w:r>
        <w:rPr>
          <w:color w:val="808080"/>
          <w:spacing w:val="-2"/>
        </w:rPr>
        <w:t xml:space="preserve"> </w:t>
      </w:r>
      <w:r>
        <w:rPr>
          <w:color w:val="FF0000"/>
        </w:rPr>
        <w:t>'2023-11-19'</w:t>
      </w:r>
      <w:r>
        <w:rPr>
          <w:color w:val="808080"/>
        </w:rPr>
        <w:t>,</w:t>
      </w:r>
      <w:r>
        <w:rPr>
          <w:color w:val="808080"/>
          <w:spacing w:val="-4"/>
        </w:rPr>
        <w:t xml:space="preserve"> </w:t>
      </w:r>
      <w:r>
        <w:rPr>
          <w:color w:val="FF0000"/>
        </w:rPr>
        <w:t>'ODI'</w:t>
      </w:r>
      <w:r>
        <w:rPr>
          <w:color w:val="808080"/>
        </w:rPr>
        <w:t>,</w:t>
      </w:r>
      <w:r>
        <w:rPr>
          <w:color w:val="808080"/>
          <w:spacing w:val="-5"/>
        </w:rPr>
        <w:t xml:space="preserve"> </w:t>
      </w:r>
      <w:r>
        <w:rPr>
          <w:color w:val="FF0000"/>
        </w:rPr>
        <w:t>'Completed'</w:t>
      </w:r>
      <w:r>
        <w:rPr>
          <w:color w:val="808080"/>
        </w:rPr>
        <w:t>,</w:t>
      </w:r>
      <w:r>
        <w:rPr>
          <w:color w:val="808080"/>
          <w:spacing w:val="-1"/>
        </w:rPr>
        <w:t xml:space="preserve"> </w:t>
      </w:r>
      <w:r>
        <w:rPr>
          <w:spacing w:val="-5"/>
        </w:rPr>
        <w:t>48</w:t>
      </w:r>
      <w:r>
        <w:rPr>
          <w:color w:val="808080"/>
          <w:spacing w:val="-5"/>
        </w:rPr>
        <w:t>,</w:t>
      </w:r>
    </w:p>
    <w:p w14:paraId="7CCA7593">
      <w:pPr>
        <w:pStyle w:val="9"/>
      </w:pPr>
      <w:r>
        <w:rPr>
          <w:color w:val="FF0000"/>
        </w:rPr>
        <w:t>'India,</w:t>
      </w:r>
      <w:r>
        <w:rPr>
          <w:color w:val="FF0000"/>
          <w:spacing w:val="-3"/>
        </w:rPr>
        <w:t xml:space="preserve"> </w:t>
      </w:r>
      <w:r>
        <w:rPr>
          <w:color w:val="FF0000"/>
        </w:rPr>
        <w:t>Australia,</w:t>
      </w:r>
      <w:r>
        <w:rPr>
          <w:color w:val="FF0000"/>
          <w:spacing w:val="-3"/>
        </w:rPr>
        <w:t xml:space="preserve"> </w:t>
      </w:r>
      <w:r>
        <w:rPr>
          <w:color w:val="FF0000"/>
        </w:rPr>
        <w:t>England,</w:t>
      </w:r>
      <w:r>
        <w:rPr>
          <w:color w:val="FF0000"/>
          <w:spacing w:val="-3"/>
        </w:rPr>
        <w:t xml:space="preserve"> </w:t>
      </w:r>
      <w:r>
        <w:rPr>
          <w:color w:val="FF0000"/>
        </w:rPr>
        <w:t>Pakistan,</w:t>
      </w:r>
      <w:r>
        <w:rPr>
          <w:color w:val="FF0000"/>
          <w:spacing w:val="-6"/>
        </w:rPr>
        <w:t xml:space="preserve"> </w:t>
      </w:r>
      <w:r>
        <w:rPr>
          <w:color w:val="FF0000"/>
        </w:rPr>
        <w:t>South</w:t>
      </w:r>
      <w:r>
        <w:rPr>
          <w:color w:val="FF0000"/>
          <w:spacing w:val="-3"/>
        </w:rPr>
        <w:t xml:space="preserve"> </w:t>
      </w:r>
      <w:r>
        <w:rPr>
          <w:color w:val="FF0000"/>
        </w:rPr>
        <w:t>Africa,</w:t>
      </w:r>
      <w:r>
        <w:rPr>
          <w:color w:val="FF0000"/>
          <w:spacing w:val="-3"/>
        </w:rPr>
        <w:t xml:space="preserve"> </w:t>
      </w:r>
      <w:r>
        <w:rPr>
          <w:color w:val="FF0000"/>
        </w:rPr>
        <w:t>New</w:t>
      </w:r>
      <w:r>
        <w:rPr>
          <w:color w:val="FF0000"/>
          <w:spacing w:val="-6"/>
        </w:rPr>
        <w:t xml:space="preserve"> </w:t>
      </w:r>
      <w:r>
        <w:rPr>
          <w:color w:val="FF0000"/>
        </w:rPr>
        <w:t>Zealand,</w:t>
      </w:r>
      <w:r>
        <w:rPr>
          <w:color w:val="FF0000"/>
          <w:spacing w:val="-1"/>
        </w:rPr>
        <w:t xml:space="preserve"> </w:t>
      </w:r>
      <w:r>
        <w:rPr>
          <w:color w:val="FF0000"/>
        </w:rPr>
        <w:t>Sri</w:t>
      </w:r>
      <w:r>
        <w:rPr>
          <w:color w:val="FF0000"/>
          <w:spacing w:val="-3"/>
        </w:rPr>
        <w:t xml:space="preserve"> </w:t>
      </w:r>
      <w:r>
        <w:rPr>
          <w:color w:val="FF0000"/>
        </w:rPr>
        <w:t>Lanka,</w:t>
      </w:r>
      <w:r>
        <w:rPr>
          <w:color w:val="FF0000"/>
          <w:spacing w:val="-3"/>
        </w:rPr>
        <w:t xml:space="preserve"> </w:t>
      </w:r>
      <w:r>
        <w:rPr>
          <w:color w:val="FF0000"/>
        </w:rPr>
        <w:t>Bangladesh,</w:t>
      </w:r>
      <w:r>
        <w:rPr>
          <w:color w:val="FF0000"/>
          <w:spacing w:val="-6"/>
        </w:rPr>
        <w:t xml:space="preserve"> </w:t>
      </w:r>
      <w:r>
        <w:rPr>
          <w:color w:val="FF0000"/>
        </w:rPr>
        <w:t xml:space="preserve">Afghanistan, </w:t>
      </w:r>
      <w:r>
        <w:rPr>
          <w:color w:val="FF0000"/>
          <w:spacing w:val="-2"/>
        </w:rPr>
        <w:t>Netherlands'</w:t>
      </w:r>
      <w:r>
        <w:rPr>
          <w:color w:val="808080"/>
          <w:spacing w:val="-2"/>
        </w:rPr>
        <w:t>),</w:t>
      </w:r>
    </w:p>
    <w:p w14:paraId="57D7A948">
      <w:pPr>
        <w:pStyle w:val="9"/>
        <w:ind w:left="0"/>
      </w:pPr>
    </w:p>
    <w:p w14:paraId="2F1F8804">
      <w:pPr>
        <w:pStyle w:val="9"/>
        <w:spacing w:line="222" w:lineRule="exact"/>
      </w:pPr>
      <w:r>
        <w:rPr>
          <w:color w:val="808080"/>
        </w:rPr>
        <w:t>(</w:t>
      </w:r>
      <w:r>
        <w:t>3002</w:t>
      </w:r>
      <w:r>
        <w:rPr>
          <w:color w:val="808080"/>
        </w:rPr>
        <w:t>,</w:t>
      </w:r>
      <w:r>
        <w:rPr>
          <w:color w:val="808080"/>
          <w:spacing w:val="-5"/>
        </w:rPr>
        <w:t xml:space="preserve"> </w:t>
      </w:r>
      <w:r>
        <w:rPr>
          <w:color w:val="FF0000"/>
        </w:rPr>
        <w:t>'The</w:t>
      </w:r>
      <w:r>
        <w:rPr>
          <w:color w:val="FF0000"/>
          <w:spacing w:val="-5"/>
        </w:rPr>
        <w:t xml:space="preserve"> </w:t>
      </w:r>
      <w:r>
        <w:rPr>
          <w:color w:val="FF0000"/>
        </w:rPr>
        <w:t>Ashes</w:t>
      </w:r>
      <w:r>
        <w:rPr>
          <w:color w:val="FF0000"/>
          <w:spacing w:val="-1"/>
        </w:rPr>
        <w:t xml:space="preserve"> </w:t>
      </w:r>
      <w:r>
        <w:rPr>
          <w:color w:val="FF0000"/>
        </w:rPr>
        <w:t>2023'</w:t>
      </w:r>
      <w:r>
        <w:rPr>
          <w:color w:val="808080"/>
        </w:rPr>
        <w:t>,</w:t>
      </w:r>
      <w:r>
        <w:rPr>
          <w:color w:val="808080"/>
          <w:spacing w:val="-5"/>
        </w:rPr>
        <w:t xml:space="preserve"> </w:t>
      </w:r>
      <w:r>
        <w:rPr>
          <w:color w:val="FF0000"/>
        </w:rPr>
        <w:t>'England'</w:t>
      </w:r>
      <w:r>
        <w:rPr>
          <w:color w:val="808080"/>
        </w:rPr>
        <w:t>,</w:t>
      </w:r>
      <w:r>
        <w:rPr>
          <w:color w:val="808080"/>
          <w:spacing w:val="-4"/>
        </w:rPr>
        <w:t xml:space="preserve"> </w:t>
      </w:r>
      <w:r>
        <w:rPr>
          <w:color w:val="FF0000"/>
        </w:rPr>
        <w:t>'2023-06-16'</w:t>
      </w:r>
      <w:r>
        <w:rPr>
          <w:color w:val="808080"/>
        </w:rPr>
        <w:t>,</w:t>
      </w:r>
      <w:r>
        <w:rPr>
          <w:color w:val="808080"/>
          <w:spacing w:val="-2"/>
        </w:rPr>
        <w:t xml:space="preserve"> </w:t>
      </w:r>
      <w:r>
        <w:rPr>
          <w:color w:val="FF0000"/>
        </w:rPr>
        <w:t>'2023-07-31'</w:t>
      </w:r>
      <w:r>
        <w:rPr>
          <w:color w:val="808080"/>
        </w:rPr>
        <w:t>,</w:t>
      </w:r>
      <w:r>
        <w:rPr>
          <w:color w:val="808080"/>
          <w:spacing w:val="-4"/>
        </w:rPr>
        <w:t xml:space="preserve"> </w:t>
      </w:r>
      <w:r>
        <w:rPr>
          <w:color w:val="FF0000"/>
        </w:rPr>
        <w:t>'Test'</w:t>
      </w:r>
      <w:r>
        <w:rPr>
          <w:color w:val="808080"/>
        </w:rPr>
        <w:t>,</w:t>
      </w:r>
      <w:r>
        <w:rPr>
          <w:color w:val="808080"/>
          <w:spacing w:val="-5"/>
        </w:rPr>
        <w:t xml:space="preserve"> </w:t>
      </w:r>
      <w:r>
        <w:rPr>
          <w:color w:val="FF0000"/>
        </w:rPr>
        <w:t>'Completed'</w:t>
      </w:r>
      <w:r>
        <w:rPr>
          <w:color w:val="808080"/>
        </w:rPr>
        <w:t>,</w:t>
      </w:r>
      <w:r>
        <w:rPr>
          <w:color w:val="808080"/>
          <w:spacing w:val="-4"/>
        </w:rPr>
        <w:t xml:space="preserve"> </w:t>
      </w:r>
      <w:r>
        <w:rPr>
          <w:spacing w:val="-5"/>
        </w:rPr>
        <w:t>5</w:t>
      </w:r>
      <w:r>
        <w:rPr>
          <w:color w:val="808080"/>
          <w:spacing w:val="-5"/>
        </w:rPr>
        <w:t>,</w:t>
      </w:r>
    </w:p>
    <w:p w14:paraId="739999AF">
      <w:pPr>
        <w:pStyle w:val="9"/>
        <w:spacing w:line="222" w:lineRule="exact"/>
      </w:pPr>
      <w:r>
        <w:rPr>
          <w:color w:val="FF0000"/>
        </w:rPr>
        <w:t>'England,</w:t>
      </w:r>
      <w:r>
        <w:rPr>
          <w:color w:val="FF0000"/>
          <w:spacing w:val="-5"/>
        </w:rPr>
        <w:t xml:space="preserve"> </w:t>
      </w:r>
      <w:r>
        <w:rPr>
          <w:color w:val="FF0000"/>
          <w:spacing w:val="-2"/>
        </w:rPr>
        <w:t>Australia'</w:t>
      </w:r>
      <w:r>
        <w:rPr>
          <w:color w:val="808080"/>
          <w:spacing w:val="-2"/>
        </w:rPr>
        <w:t>),</w:t>
      </w:r>
    </w:p>
    <w:p w14:paraId="1A983469">
      <w:pPr>
        <w:pStyle w:val="9"/>
        <w:spacing w:before="1"/>
        <w:ind w:left="0"/>
      </w:pPr>
    </w:p>
    <w:p w14:paraId="5EE8EECC">
      <w:pPr>
        <w:pStyle w:val="9"/>
        <w:spacing w:before="1"/>
      </w:pPr>
      <w:r>
        <w:rPr>
          <w:color w:val="808080"/>
        </w:rPr>
        <w:t>(</w:t>
      </w:r>
      <w:r>
        <w:t>3003</w:t>
      </w:r>
      <w:r>
        <w:rPr>
          <w:color w:val="808080"/>
        </w:rPr>
        <w:t>,</w:t>
      </w:r>
      <w:r>
        <w:rPr>
          <w:color w:val="808080"/>
          <w:spacing w:val="-4"/>
        </w:rPr>
        <w:t xml:space="preserve"> </w:t>
      </w:r>
      <w:r>
        <w:rPr>
          <w:color w:val="FF0000"/>
        </w:rPr>
        <w:t>'Asia</w:t>
      </w:r>
      <w:r>
        <w:rPr>
          <w:color w:val="FF0000"/>
          <w:spacing w:val="-4"/>
        </w:rPr>
        <w:t xml:space="preserve"> </w:t>
      </w:r>
      <w:r>
        <w:rPr>
          <w:color w:val="FF0000"/>
        </w:rPr>
        <w:t>Cup</w:t>
      </w:r>
      <w:r>
        <w:rPr>
          <w:color w:val="FF0000"/>
          <w:spacing w:val="-3"/>
        </w:rPr>
        <w:t xml:space="preserve"> </w:t>
      </w:r>
      <w:r>
        <w:rPr>
          <w:color w:val="FF0000"/>
        </w:rPr>
        <w:t>2023'</w:t>
      </w:r>
      <w:r>
        <w:rPr>
          <w:color w:val="808080"/>
        </w:rPr>
        <w:t>,</w:t>
      </w:r>
      <w:r>
        <w:rPr>
          <w:color w:val="808080"/>
          <w:spacing w:val="-4"/>
        </w:rPr>
        <w:t xml:space="preserve"> </w:t>
      </w:r>
      <w:r>
        <w:rPr>
          <w:color w:val="FF0000"/>
        </w:rPr>
        <w:t>'Sri</w:t>
      </w:r>
      <w:r>
        <w:rPr>
          <w:color w:val="FF0000"/>
          <w:spacing w:val="-3"/>
        </w:rPr>
        <w:t xml:space="preserve"> </w:t>
      </w:r>
      <w:r>
        <w:rPr>
          <w:color w:val="FF0000"/>
        </w:rPr>
        <w:t>Lanka'</w:t>
      </w:r>
      <w:r>
        <w:rPr>
          <w:color w:val="808080"/>
        </w:rPr>
        <w:t>,</w:t>
      </w:r>
      <w:r>
        <w:rPr>
          <w:color w:val="808080"/>
          <w:spacing w:val="-4"/>
        </w:rPr>
        <w:t xml:space="preserve"> </w:t>
      </w:r>
      <w:r>
        <w:rPr>
          <w:color w:val="FF0000"/>
        </w:rPr>
        <w:t>'2023-08-30'</w:t>
      </w:r>
      <w:r>
        <w:rPr>
          <w:color w:val="808080"/>
        </w:rPr>
        <w:t>,</w:t>
      </w:r>
      <w:r>
        <w:rPr>
          <w:color w:val="808080"/>
          <w:spacing w:val="-4"/>
        </w:rPr>
        <w:t xml:space="preserve"> </w:t>
      </w:r>
      <w:r>
        <w:rPr>
          <w:color w:val="FF0000"/>
        </w:rPr>
        <w:t>'2023-09-17'</w:t>
      </w:r>
      <w:r>
        <w:rPr>
          <w:color w:val="808080"/>
        </w:rPr>
        <w:t>,</w:t>
      </w:r>
      <w:r>
        <w:rPr>
          <w:color w:val="808080"/>
          <w:spacing w:val="-3"/>
        </w:rPr>
        <w:t xml:space="preserve"> </w:t>
      </w:r>
      <w:r>
        <w:rPr>
          <w:color w:val="FF0000"/>
        </w:rPr>
        <w:t>'ODI'</w:t>
      </w:r>
      <w:r>
        <w:rPr>
          <w:color w:val="808080"/>
        </w:rPr>
        <w:t>,</w:t>
      </w:r>
      <w:r>
        <w:rPr>
          <w:color w:val="808080"/>
          <w:spacing w:val="-4"/>
        </w:rPr>
        <w:t xml:space="preserve"> </w:t>
      </w:r>
      <w:r>
        <w:rPr>
          <w:color w:val="FF0000"/>
        </w:rPr>
        <w:t>'Completed'</w:t>
      </w:r>
      <w:r>
        <w:rPr>
          <w:color w:val="808080"/>
        </w:rPr>
        <w:t>,</w:t>
      </w:r>
      <w:r>
        <w:rPr>
          <w:color w:val="808080"/>
          <w:spacing w:val="-3"/>
        </w:rPr>
        <w:t xml:space="preserve"> </w:t>
      </w:r>
      <w:r>
        <w:rPr>
          <w:spacing w:val="-5"/>
        </w:rPr>
        <w:t>13</w:t>
      </w:r>
      <w:r>
        <w:rPr>
          <w:color w:val="808080"/>
          <w:spacing w:val="-5"/>
        </w:rPr>
        <w:t>,</w:t>
      </w:r>
    </w:p>
    <w:p w14:paraId="36517283">
      <w:pPr>
        <w:pStyle w:val="9"/>
      </w:pPr>
      <w:r>
        <w:rPr>
          <w:color w:val="FF0000"/>
        </w:rPr>
        <w:t>'India,</w:t>
      </w:r>
      <w:r>
        <w:rPr>
          <w:color w:val="FF0000"/>
          <w:spacing w:val="-6"/>
        </w:rPr>
        <w:t xml:space="preserve"> </w:t>
      </w:r>
      <w:r>
        <w:rPr>
          <w:color w:val="FF0000"/>
        </w:rPr>
        <w:t>Pakistan,</w:t>
      </w:r>
      <w:r>
        <w:rPr>
          <w:color w:val="FF0000"/>
          <w:spacing w:val="-2"/>
        </w:rPr>
        <w:t xml:space="preserve"> </w:t>
      </w:r>
      <w:r>
        <w:rPr>
          <w:color w:val="FF0000"/>
        </w:rPr>
        <w:t>Sri</w:t>
      </w:r>
      <w:r>
        <w:rPr>
          <w:color w:val="FF0000"/>
          <w:spacing w:val="-3"/>
        </w:rPr>
        <w:t xml:space="preserve"> </w:t>
      </w:r>
      <w:r>
        <w:rPr>
          <w:color w:val="FF0000"/>
        </w:rPr>
        <w:t>Lanka,</w:t>
      </w:r>
      <w:r>
        <w:rPr>
          <w:color w:val="FF0000"/>
          <w:spacing w:val="-5"/>
        </w:rPr>
        <w:t xml:space="preserve"> </w:t>
      </w:r>
      <w:r>
        <w:rPr>
          <w:color w:val="FF0000"/>
        </w:rPr>
        <w:t>Bangladesh,</w:t>
      </w:r>
      <w:r>
        <w:rPr>
          <w:color w:val="FF0000"/>
          <w:spacing w:val="-6"/>
        </w:rPr>
        <w:t xml:space="preserve"> </w:t>
      </w:r>
      <w:r>
        <w:rPr>
          <w:color w:val="FF0000"/>
        </w:rPr>
        <w:t>Afghanistan,</w:t>
      </w:r>
      <w:r>
        <w:rPr>
          <w:color w:val="FF0000"/>
          <w:spacing w:val="-2"/>
        </w:rPr>
        <w:t xml:space="preserve"> Nepal'</w:t>
      </w:r>
      <w:r>
        <w:rPr>
          <w:color w:val="808080"/>
          <w:spacing w:val="-2"/>
        </w:rPr>
        <w:t>),</w:t>
      </w:r>
    </w:p>
    <w:p w14:paraId="65C4A73E">
      <w:pPr>
        <w:pStyle w:val="9"/>
        <w:spacing w:before="222"/>
        <w:ind w:right="1105"/>
      </w:pPr>
      <w:r>
        <w:rPr>
          <w:color w:val="808080"/>
        </w:rPr>
        <w:t>(</w:t>
      </w:r>
      <w:r>
        <w:t>3004</w:t>
      </w:r>
      <w:r>
        <w:rPr>
          <w:color w:val="808080"/>
        </w:rPr>
        <w:t>,</w:t>
      </w:r>
      <w:r>
        <w:rPr>
          <w:color w:val="808080"/>
          <w:spacing w:val="-5"/>
        </w:rPr>
        <w:t xml:space="preserve"> </w:t>
      </w:r>
      <w:r>
        <w:rPr>
          <w:color w:val="FF0000"/>
        </w:rPr>
        <w:t>'Indian</w:t>
      </w:r>
      <w:r>
        <w:rPr>
          <w:color w:val="FF0000"/>
          <w:spacing w:val="-5"/>
        </w:rPr>
        <w:t xml:space="preserve"> </w:t>
      </w:r>
      <w:r>
        <w:rPr>
          <w:color w:val="FF0000"/>
        </w:rPr>
        <w:t>Premier</w:t>
      </w:r>
      <w:r>
        <w:rPr>
          <w:color w:val="FF0000"/>
          <w:spacing w:val="-2"/>
        </w:rPr>
        <w:t xml:space="preserve"> </w:t>
      </w:r>
      <w:r>
        <w:rPr>
          <w:color w:val="FF0000"/>
        </w:rPr>
        <w:t>League</w:t>
      </w:r>
      <w:r>
        <w:rPr>
          <w:color w:val="FF0000"/>
          <w:spacing w:val="-2"/>
        </w:rPr>
        <w:t xml:space="preserve"> </w:t>
      </w:r>
      <w:r>
        <w:rPr>
          <w:color w:val="FF0000"/>
        </w:rPr>
        <w:t>2024'</w:t>
      </w:r>
      <w:r>
        <w:rPr>
          <w:color w:val="808080"/>
        </w:rPr>
        <w:t>,</w:t>
      </w:r>
      <w:r>
        <w:rPr>
          <w:color w:val="808080"/>
          <w:spacing w:val="-5"/>
        </w:rPr>
        <w:t xml:space="preserve"> </w:t>
      </w:r>
      <w:r>
        <w:rPr>
          <w:color w:val="FF0000"/>
        </w:rPr>
        <w:t>'India'</w:t>
      </w:r>
      <w:r>
        <w:rPr>
          <w:color w:val="808080"/>
        </w:rPr>
        <w:t>,</w:t>
      </w:r>
      <w:r>
        <w:rPr>
          <w:color w:val="808080"/>
          <w:spacing w:val="-5"/>
        </w:rPr>
        <w:t xml:space="preserve"> </w:t>
      </w:r>
      <w:r>
        <w:rPr>
          <w:color w:val="FF0000"/>
        </w:rPr>
        <w:t>'2024-03-22'</w:t>
      </w:r>
      <w:r>
        <w:rPr>
          <w:color w:val="808080"/>
        </w:rPr>
        <w:t>,</w:t>
      </w:r>
      <w:r>
        <w:rPr>
          <w:color w:val="808080"/>
          <w:spacing w:val="-2"/>
        </w:rPr>
        <w:t xml:space="preserve"> </w:t>
      </w:r>
      <w:r>
        <w:rPr>
          <w:color w:val="FF0000"/>
        </w:rPr>
        <w:t>'2024-05-26'</w:t>
      </w:r>
      <w:r>
        <w:rPr>
          <w:color w:val="808080"/>
        </w:rPr>
        <w:t>,</w:t>
      </w:r>
      <w:r>
        <w:rPr>
          <w:color w:val="808080"/>
          <w:spacing w:val="-5"/>
        </w:rPr>
        <w:t xml:space="preserve"> </w:t>
      </w:r>
      <w:r>
        <w:rPr>
          <w:color w:val="FF0000"/>
        </w:rPr>
        <w:t>'T20'</w:t>
      </w:r>
      <w:r>
        <w:rPr>
          <w:color w:val="808080"/>
        </w:rPr>
        <w:t>,</w:t>
      </w:r>
      <w:r>
        <w:rPr>
          <w:color w:val="808080"/>
          <w:spacing w:val="-5"/>
        </w:rPr>
        <w:t xml:space="preserve"> </w:t>
      </w:r>
      <w:r>
        <w:rPr>
          <w:color w:val="FF0000"/>
        </w:rPr>
        <w:t>'Upcoming'</w:t>
      </w:r>
      <w:r>
        <w:rPr>
          <w:color w:val="808080"/>
        </w:rPr>
        <w:t>,</w:t>
      </w:r>
      <w:r>
        <w:rPr>
          <w:color w:val="808080"/>
          <w:spacing w:val="-5"/>
        </w:rPr>
        <w:t xml:space="preserve"> </w:t>
      </w:r>
      <w:r>
        <w:t>74</w:t>
      </w:r>
      <w:r>
        <w:rPr>
          <w:color w:val="808080"/>
        </w:rPr>
        <w:t xml:space="preserve">, </w:t>
      </w:r>
      <w:r>
        <w:rPr>
          <w:color w:val="FF0000"/>
        </w:rPr>
        <w:t>'Mumbai Indians, Chennai Super Kings, Royal Challengers Bangalore, Kolkata Knight Riders,</w:t>
      </w:r>
    </w:p>
    <w:p w14:paraId="04DB1608">
      <w:pPr>
        <w:pStyle w:val="9"/>
        <w:spacing w:before="1"/>
        <w:ind w:right="696"/>
      </w:pPr>
      <w:r>
        <w:rPr>
          <w:color w:val="FF0000"/>
        </w:rPr>
        <w:t>Delhi</w:t>
      </w:r>
      <w:r>
        <w:rPr>
          <w:color w:val="FF0000"/>
          <w:spacing w:val="-6"/>
        </w:rPr>
        <w:t xml:space="preserve"> </w:t>
      </w:r>
      <w:r>
        <w:rPr>
          <w:color w:val="FF0000"/>
        </w:rPr>
        <w:t>Capitals,</w:t>
      </w:r>
      <w:r>
        <w:rPr>
          <w:color w:val="FF0000"/>
          <w:spacing w:val="-3"/>
        </w:rPr>
        <w:t xml:space="preserve"> </w:t>
      </w:r>
      <w:r>
        <w:rPr>
          <w:color w:val="FF0000"/>
        </w:rPr>
        <w:t>Punjab</w:t>
      </w:r>
      <w:r>
        <w:rPr>
          <w:color w:val="FF0000"/>
          <w:spacing w:val="-6"/>
        </w:rPr>
        <w:t xml:space="preserve"> </w:t>
      </w:r>
      <w:r>
        <w:rPr>
          <w:color w:val="FF0000"/>
        </w:rPr>
        <w:t>Kings,</w:t>
      </w:r>
      <w:r>
        <w:rPr>
          <w:color w:val="FF0000"/>
          <w:spacing w:val="-3"/>
        </w:rPr>
        <w:t xml:space="preserve"> </w:t>
      </w:r>
      <w:r>
        <w:rPr>
          <w:color w:val="FF0000"/>
        </w:rPr>
        <w:t>Rajasthan</w:t>
      </w:r>
      <w:r>
        <w:rPr>
          <w:color w:val="FF0000"/>
          <w:spacing w:val="-3"/>
        </w:rPr>
        <w:t xml:space="preserve"> </w:t>
      </w:r>
      <w:r>
        <w:rPr>
          <w:color w:val="FF0000"/>
        </w:rPr>
        <w:t>Royals,</w:t>
      </w:r>
      <w:r>
        <w:rPr>
          <w:color w:val="FF0000"/>
          <w:spacing w:val="-6"/>
        </w:rPr>
        <w:t xml:space="preserve"> </w:t>
      </w:r>
      <w:r>
        <w:rPr>
          <w:color w:val="FF0000"/>
        </w:rPr>
        <w:t>Sunrisers</w:t>
      </w:r>
      <w:r>
        <w:rPr>
          <w:color w:val="FF0000"/>
          <w:spacing w:val="-6"/>
        </w:rPr>
        <w:t xml:space="preserve"> </w:t>
      </w:r>
      <w:r>
        <w:rPr>
          <w:color w:val="FF0000"/>
        </w:rPr>
        <w:t>Hyderabad,</w:t>
      </w:r>
      <w:r>
        <w:rPr>
          <w:color w:val="FF0000"/>
          <w:spacing w:val="-3"/>
        </w:rPr>
        <w:t xml:space="preserve"> </w:t>
      </w:r>
      <w:r>
        <w:rPr>
          <w:color w:val="FF0000"/>
        </w:rPr>
        <w:t>Lucknow</w:t>
      </w:r>
      <w:r>
        <w:rPr>
          <w:color w:val="FF0000"/>
          <w:spacing w:val="-3"/>
        </w:rPr>
        <w:t xml:space="preserve"> </w:t>
      </w:r>
      <w:r>
        <w:rPr>
          <w:color w:val="FF0000"/>
        </w:rPr>
        <w:t>Super</w:t>
      </w:r>
      <w:r>
        <w:rPr>
          <w:color w:val="FF0000"/>
          <w:spacing w:val="-3"/>
        </w:rPr>
        <w:t xml:space="preserve"> </w:t>
      </w:r>
      <w:r>
        <w:rPr>
          <w:color w:val="FF0000"/>
        </w:rPr>
        <w:t>Giants,</w:t>
      </w:r>
      <w:r>
        <w:rPr>
          <w:color w:val="FF0000"/>
          <w:spacing w:val="-3"/>
        </w:rPr>
        <w:t xml:space="preserve"> </w:t>
      </w:r>
      <w:r>
        <w:rPr>
          <w:color w:val="FF0000"/>
        </w:rPr>
        <w:t xml:space="preserve">Gujarat </w:t>
      </w:r>
      <w:r>
        <w:rPr>
          <w:color w:val="FF0000"/>
          <w:spacing w:val="-2"/>
        </w:rPr>
        <w:t>Titans'</w:t>
      </w:r>
      <w:r>
        <w:rPr>
          <w:color w:val="808080"/>
          <w:spacing w:val="-2"/>
        </w:rPr>
        <w:t>),</w:t>
      </w:r>
    </w:p>
    <w:p w14:paraId="633936FD">
      <w:pPr>
        <w:pStyle w:val="9"/>
        <w:ind w:left="0"/>
      </w:pPr>
    </w:p>
    <w:p w14:paraId="44AB085A">
      <w:pPr>
        <w:pStyle w:val="9"/>
        <w:ind w:right="1105"/>
      </w:pPr>
      <w:r>
        <w:rPr>
          <w:color w:val="808080"/>
        </w:rPr>
        <w:t>(</w:t>
      </w:r>
      <w:r>
        <w:t>3005</w:t>
      </w:r>
      <w:r>
        <w:rPr>
          <w:color w:val="808080"/>
        </w:rPr>
        <w:t>,</w:t>
      </w:r>
      <w:r>
        <w:rPr>
          <w:color w:val="808080"/>
          <w:spacing w:val="-5"/>
        </w:rPr>
        <w:t xml:space="preserve"> </w:t>
      </w:r>
      <w:r>
        <w:rPr>
          <w:color w:val="FF0000"/>
        </w:rPr>
        <w:t>'South</w:t>
      </w:r>
      <w:r>
        <w:rPr>
          <w:color w:val="FF0000"/>
          <w:spacing w:val="-5"/>
        </w:rPr>
        <w:t xml:space="preserve"> </w:t>
      </w:r>
      <w:r>
        <w:rPr>
          <w:color w:val="FF0000"/>
        </w:rPr>
        <w:t>Africa</w:t>
      </w:r>
      <w:r>
        <w:rPr>
          <w:color w:val="FF0000"/>
          <w:spacing w:val="-2"/>
        </w:rPr>
        <w:t xml:space="preserve"> </w:t>
      </w:r>
      <w:r>
        <w:rPr>
          <w:color w:val="FF0000"/>
        </w:rPr>
        <w:t>vs</w:t>
      </w:r>
      <w:r>
        <w:rPr>
          <w:color w:val="FF0000"/>
          <w:spacing w:val="-2"/>
        </w:rPr>
        <w:t xml:space="preserve"> </w:t>
      </w:r>
      <w:r>
        <w:rPr>
          <w:color w:val="FF0000"/>
        </w:rPr>
        <w:t>India</w:t>
      </w:r>
      <w:r>
        <w:rPr>
          <w:color w:val="FF0000"/>
          <w:spacing w:val="-5"/>
        </w:rPr>
        <w:t xml:space="preserve"> </w:t>
      </w:r>
      <w:r>
        <w:rPr>
          <w:color w:val="FF0000"/>
        </w:rPr>
        <w:t>Test</w:t>
      </w:r>
      <w:r>
        <w:rPr>
          <w:color w:val="FF0000"/>
          <w:spacing w:val="-2"/>
        </w:rPr>
        <w:t xml:space="preserve"> </w:t>
      </w:r>
      <w:r>
        <w:rPr>
          <w:color w:val="FF0000"/>
        </w:rPr>
        <w:t>Series'</w:t>
      </w:r>
      <w:r>
        <w:rPr>
          <w:color w:val="808080"/>
        </w:rPr>
        <w:t>,</w:t>
      </w:r>
      <w:r>
        <w:rPr>
          <w:color w:val="808080"/>
          <w:spacing w:val="-5"/>
        </w:rPr>
        <w:t xml:space="preserve"> </w:t>
      </w:r>
      <w:r>
        <w:rPr>
          <w:color w:val="FF0000"/>
        </w:rPr>
        <w:t>'South</w:t>
      </w:r>
      <w:r>
        <w:rPr>
          <w:color w:val="FF0000"/>
          <w:spacing w:val="-2"/>
        </w:rPr>
        <w:t xml:space="preserve"> </w:t>
      </w:r>
      <w:r>
        <w:rPr>
          <w:color w:val="FF0000"/>
        </w:rPr>
        <w:t>Africa'</w:t>
      </w:r>
      <w:r>
        <w:rPr>
          <w:color w:val="808080"/>
        </w:rPr>
        <w:t>,</w:t>
      </w:r>
      <w:r>
        <w:rPr>
          <w:color w:val="808080"/>
          <w:spacing w:val="-2"/>
        </w:rPr>
        <w:t xml:space="preserve"> </w:t>
      </w:r>
      <w:r>
        <w:rPr>
          <w:color w:val="FF0000"/>
        </w:rPr>
        <w:t>'2023-12-26'</w:t>
      </w:r>
      <w:r>
        <w:rPr>
          <w:color w:val="808080"/>
        </w:rPr>
        <w:t>,</w:t>
      </w:r>
      <w:r>
        <w:rPr>
          <w:color w:val="808080"/>
          <w:spacing w:val="-5"/>
        </w:rPr>
        <w:t xml:space="preserve"> </w:t>
      </w:r>
      <w:r>
        <w:rPr>
          <w:color w:val="FF0000"/>
        </w:rPr>
        <w:t>'2024-01-15'</w:t>
      </w:r>
      <w:r>
        <w:rPr>
          <w:color w:val="808080"/>
        </w:rPr>
        <w:t>,</w:t>
      </w:r>
      <w:r>
        <w:rPr>
          <w:color w:val="808080"/>
          <w:spacing w:val="-5"/>
        </w:rPr>
        <w:t xml:space="preserve"> </w:t>
      </w:r>
      <w:r>
        <w:rPr>
          <w:color w:val="FF0000"/>
        </w:rPr>
        <w:t>'Test'</w:t>
      </w:r>
      <w:r>
        <w:rPr>
          <w:color w:val="808080"/>
        </w:rPr>
        <w:t xml:space="preserve">, </w:t>
      </w:r>
      <w:r>
        <w:rPr>
          <w:color w:val="FF0000"/>
        </w:rPr>
        <w:t>'Ongoing'</w:t>
      </w:r>
      <w:r>
        <w:rPr>
          <w:color w:val="808080"/>
        </w:rPr>
        <w:t xml:space="preserve">, </w:t>
      </w:r>
      <w:r>
        <w:t>3</w:t>
      </w:r>
      <w:r>
        <w:rPr>
          <w:color w:val="808080"/>
        </w:rPr>
        <w:t>,</w:t>
      </w:r>
    </w:p>
    <w:p w14:paraId="3CDA722E">
      <w:pPr>
        <w:pStyle w:val="9"/>
        <w:spacing w:line="480" w:lineRule="auto"/>
        <w:ind w:right="8683"/>
      </w:pPr>
      <w:r>
        <w:rPr>
          <w:color w:val="FF0000"/>
        </w:rPr>
        <w:t>'South</w:t>
      </w:r>
      <w:r>
        <w:rPr>
          <w:color w:val="FF0000"/>
          <w:spacing w:val="-19"/>
        </w:rPr>
        <w:t xml:space="preserve"> </w:t>
      </w:r>
      <w:r>
        <w:rPr>
          <w:color w:val="FF0000"/>
        </w:rPr>
        <w:t>Africa,</w:t>
      </w:r>
      <w:r>
        <w:rPr>
          <w:color w:val="FF0000"/>
          <w:spacing w:val="-21"/>
        </w:rPr>
        <w:t xml:space="preserve"> </w:t>
      </w:r>
      <w:r>
        <w:rPr>
          <w:color w:val="FF0000"/>
        </w:rPr>
        <w:t>India'</w:t>
      </w:r>
      <w:r>
        <w:rPr>
          <w:color w:val="808080"/>
        </w:rPr>
        <w:t xml:space="preserve">); </w:t>
      </w:r>
      <w:r>
        <w:rPr>
          <w:color w:val="0000FF"/>
        </w:rPr>
        <w:t xml:space="preserve">Select </w:t>
      </w:r>
      <w:r>
        <w:rPr>
          <w:color w:val="808080"/>
        </w:rPr>
        <w:t xml:space="preserve">* </w:t>
      </w:r>
      <w:r>
        <w:rPr>
          <w:color w:val="0000FF"/>
        </w:rPr>
        <w:t xml:space="preserve">from </w:t>
      </w:r>
      <w:r>
        <w:t>Series</w:t>
      </w:r>
    </w:p>
    <w:p w14:paraId="44832C27">
      <w:pPr>
        <w:pStyle w:val="9"/>
        <w:spacing w:line="222" w:lineRule="exact"/>
      </w:pPr>
      <w:r>
        <w:rPr>
          <w:color w:val="0000FF"/>
        </w:rPr>
        <w:t>CREATE</w:t>
      </w:r>
      <w:r>
        <w:rPr>
          <w:color w:val="0000FF"/>
          <w:spacing w:val="-2"/>
        </w:rPr>
        <w:t xml:space="preserve"> </w:t>
      </w:r>
      <w:r>
        <w:rPr>
          <w:color w:val="0000FF"/>
        </w:rPr>
        <w:t>TABLE</w:t>
      </w:r>
      <w:r>
        <w:rPr>
          <w:color w:val="0000FF"/>
          <w:spacing w:val="-4"/>
        </w:rPr>
        <w:t xml:space="preserve"> </w:t>
      </w:r>
      <w:r>
        <w:t>Matches</w:t>
      </w:r>
      <w:r>
        <w:rPr>
          <w:spacing w:val="-3"/>
        </w:rPr>
        <w:t xml:space="preserve"> </w:t>
      </w:r>
      <w:r>
        <w:rPr>
          <w:color w:val="808080"/>
          <w:spacing w:val="-12"/>
        </w:rPr>
        <w:t>(</w:t>
      </w:r>
    </w:p>
    <w:p w14:paraId="52838099">
      <w:pPr>
        <w:pStyle w:val="9"/>
        <w:spacing w:line="222" w:lineRule="exact"/>
        <w:ind w:left="590"/>
      </w:pPr>
      <w:r>
        <w:t>Match_ID</w:t>
      </w:r>
      <w:r>
        <w:rPr>
          <w:spacing w:val="-3"/>
        </w:rPr>
        <w:t xml:space="preserve"> </w:t>
      </w:r>
      <w:r>
        <w:rPr>
          <w:color w:val="0000FF"/>
        </w:rPr>
        <w:t>VARCHAR</w:t>
      </w:r>
      <w:r>
        <w:rPr>
          <w:color w:val="808080"/>
        </w:rPr>
        <w:t>(</w:t>
      </w:r>
      <w:r>
        <w:t>20</w:t>
      </w:r>
      <w:r>
        <w:rPr>
          <w:color w:val="808080"/>
        </w:rPr>
        <w:t>)</w:t>
      </w:r>
      <w:r>
        <w:rPr>
          <w:color w:val="808080"/>
          <w:spacing w:val="-5"/>
        </w:rPr>
        <w:t xml:space="preserve"> </w:t>
      </w:r>
      <w:r>
        <w:rPr>
          <w:color w:val="0000FF"/>
        </w:rPr>
        <w:t>PRIMARY</w:t>
      </w:r>
      <w:r>
        <w:rPr>
          <w:color w:val="0000FF"/>
          <w:spacing w:val="-2"/>
        </w:rPr>
        <w:t xml:space="preserve"> </w:t>
      </w:r>
      <w:r>
        <w:rPr>
          <w:color w:val="0000FF"/>
          <w:spacing w:val="-4"/>
        </w:rPr>
        <w:t>KEY</w:t>
      </w:r>
      <w:r>
        <w:rPr>
          <w:color w:val="808080"/>
          <w:spacing w:val="-4"/>
        </w:rPr>
        <w:t>,</w:t>
      </w:r>
    </w:p>
    <w:p w14:paraId="1382DABF">
      <w:pPr>
        <w:pStyle w:val="9"/>
        <w:ind w:left="590"/>
      </w:pPr>
      <w:r>
        <w:t>Match_Date</w:t>
      </w:r>
      <w:r>
        <w:rPr>
          <w:spacing w:val="-5"/>
        </w:rPr>
        <w:t xml:space="preserve"> </w:t>
      </w:r>
      <w:r>
        <w:rPr>
          <w:color w:val="0000FF"/>
        </w:rPr>
        <w:t>DATE</w:t>
      </w:r>
      <w:r>
        <w:rPr>
          <w:color w:val="0000FF"/>
          <w:spacing w:val="-2"/>
        </w:rPr>
        <w:t xml:space="preserve"> </w:t>
      </w:r>
      <w:r>
        <w:rPr>
          <w:color w:val="808080"/>
        </w:rPr>
        <w:t>NOT</w:t>
      </w:r>
      <w:r>
        <w:rPr>
          <w:color w:val="808080"/>
          <w:spacing w:val="-2"/>
        </w:rPr>
        <w:t xml:space="preserve"> NULL,</w:t>
      </w:r>
    </w:p>
    <w:p w14:paraId="79241ADC">
      <w:pPr>
        <w:pStyle w:val="9"/>
        <w:spacing w:before="1"/>
        <w:ind w:left="590" w:right="1351"/>
      </w:pPr>
      <w:r>
        <w:t>Series_ID</w:t>
      </w:r>
      <w:r>
        <w:rPr>
          <w:spacing w:val="-6"/>
        </w:rPr>
        <w:t xml:space="preserve"> </w:t>
      </w:r>
      <w:r>
        <w:rPr>
          <w:color w:val="0000FF"/>
        </w:rPr>
        <w:t>INT</w:t>
      </w:r>
      <w:r>
        <w:rPr>
          <w:color w:val="0000FF"/>
          <w:spacing w:val="-3"/>
        </w:rPr>
        <w:t xml:space="preserve"> </w:t>
      </w:r>
      <w:r>
        <w:rPr>
          <w:color w:val="808080"/>
        </w:rPr>
        <w:t>NOT</w:t>
      </w:r>
      <w:r>
        <w:rPr>
          <w:color w:val="808080"/>
          <w:spacing w:val="-3"/>
        </w:rPr>
        <w:t xml:space="preserve"> </w:t>
      </w:r>
      <w:r>
        <w:rPr>
          <w:color w:val="808080"/>
        </w:rPr>
        <w:t>NULL</w:t>
      </w:r>
      <w:r>
        <w:rPr>
          <w:color w:val="808080"/>
          <w:spacing w:val="-6"/>
        </w:rPr>
        <w:t xml:space="preserve"> </w:t>
      </w:r>
      <w:r>
        <w:rPr>
          <w:color w:val="0000FF"/>
        </w:rPr>
        <w:t>FOREIGN</w:t>
      </w:r>
      <w:r>
        <w:rPr>
          <w:color w:val="0000FF"/>
          <w:spacing w:val="-3"/>
        </w:rPr>
        <w:t xml:space="preserve"> </w:t>
      </w:r>
      <w:r>
        <w:rPr>
          <w:color w:val="0000FF"/>
        </w:rPr>
        <w:t>KEY</w:t>
      </w:r>
      <w:r>
        <w:rPr>
          <w:color w:val="0000FF"/>
          <w:spacing w:val="-3"/>
        </w:rPr>
        <w:t xml:space="preserve"> </w:t>
      </w:r>
      <w:r>
        <w:rPr>
          <w:color w:val="0000FF"/>
        </w:rPr>
        <w:t>REFERENCES</w:t>
      </w:r>
      <w:r>
        <w:rPr>
          <w:color w:val="0000FF"/>
          <w:spacing w:val="-3"/>
        </w:rPr>
        <w:t xml:space="preserve"> </w:t>
      </w:r>
      <w:r>
        <w:t>Series</w:t>
      </w:r>
      <w:r>
        <w:rPr>
          <w:color w:val="808080"/>
        </w:rPr>
        <w:t>(</w:t>
      </w:r>
      <w:r>
        <w:t>Series_ID</w:t>
      </w:r>
      <w:r>
        <w:rPr>
          <w:color w:val="808080"/>
        </w:rPr>
        <w:t>),</w:t>
      </w:r>
      <w:r>
        <w:rPr>
          <w:color w:val="808080"/>
          <w:spacing w:val="80"/>
        </w:rPr>
        <w:t xml:space="preserve"> </w:t>
      </w:r>
      <w:r>
        <w:rPr>
          <w:color w:val="008000"/>
        </w:rPr>
        <w:t>--</w:t>
      </w:r>
      <w:r>
        <w:rPr>
          <w:color w:val="008000"/>
          <w:spacing w:val="-6"/>
        </w:rPr>
        <w:t xml:space="preserve"> </w:t>
      </w:r>
      <w:r>
        <w:rPr>
          <w:color w:val="008000"/>
        </w:rPr>
        <w:t>Fixed</w:t>
      </w:r>
      <w:r>
        <w:rPr>
          <w:color w:val="008000"/>
          <w:spacing w:val="-3"/>
        </w:rPr>
        <w:t xml:space="preserve"> </w:t>
      </w:r>
      <w:r>
        <w:rPr>
          <w:color w:val="008000"/>
        </w:rPr>
        <w:t xml:space="preserve">syntax </w:t>
      </w:r>
      <w:r>
        <w:t xml:space="preserve">Series_Name </w:t>
      </w:r>
      <w:r>
        <w:rPr>
          <w:color w:val="0000FF"/>
        </w:rPr>
        <w:t>VARCHAR</w:t>
      </w:r>
      <w:r>
        <w:rPr>
          <w:color w:val="808080"/>
        </w:rPr>
        <w:t>(</w:t>
      </w:r>
      <w:r>
        <w:t>100</w:t>
      </w:r>
      <w:r>
        <w:rPr>
          <w:color w:val="808080"/>
        </w:rPr>
        <w:t>) NOT NULL,</w:t>
      </w:r>
    </w:p>
    <w:p w14:paraId="260A555C">
      <w:pPr>
        <w:pStyle w:val="9"/>
        <w:tabs>
          <w:tab w:val="left" w:pos="7485"/>
        </w:tabs>
        <w:ind w:left="590" w:right="2289"/>
      </w:pPr>
      <w:r>
        <w:t xml:space="preserve">Venue_ID </w:t>
      </w:r>
      <w:r>
        <w:rPr>
          <w:color w:val="0000FF"/>
        </w:rPr>
        <w:t xml:space="preserve">INT </w:t>
      </w:r>
      <w:r>
        <w:rPr>
          <w:color w:val="808080"/>
        </w:rPr>
        <w:t xml:space="preserve">NOT NULL </w:t>
      </w:r>
      <w:r>
        <w:rPr>
          <w:color w:val="0000FF"/>
        </w:rPr>
        <w:t xml:space="preserve">FOREIGN KEY REFERENCES </w:t>
      </w:r>
      <w:r>
        <w:t>Venue</w:t>
      </w:r>
      <w:r>
        <w:rPr>
          <w:color w:val="808080"/>
        </w:rPr>
        <w:t>(</w:t>
      </w:r>
      <w:r>
        <w:t>Venue_ID</w:t>
      </w:r>
      <w:r>
        <w:rPr>
          <w:color w:val="808080"/>
        </w:rPr>
        <w:t>),</w:t>
      </w:r>
      <w:r>
        <w:rPr>
          <w:color w:val="808080"/>
        </w:rPr>
        <w:tab/>
      </w:r>
      <w:r>
        <w:rPr>
          <w:color w:val="008000"/>
        </w:rPr>
        <w:t>--</w:t>
      </w:r>
      <w:r>
        <w:rPr>
          <w:color w:val="008000"/>
          <w:spacing w:val="-20"/>
        </w:rPr>
        <w:t xml:space="preserve"> </w:t>
      </w:r>
      <w:r>
        <w:rPr>
          <w:color w:val="008000"/>
        </w:rPr>
        <w:t>Fixed</w:t>
      </w:r>
      <w:r>
        <w:rPr>
          <w:color w:val="008000"/>
          <w:spacing w:val="-18"/>
        </w:rPr>
        <w:t xml:space="preserve"> </w:t>
      </w:r>
      <w:r>
        <w:rPr>
          <w:color w:val="008000"/>
        </w:rPr>
        <w:t xml:space="preserve">syntax </w:t>
      </w:r>
      <w:r>
        <w:t xml:space="preserve">Venue_Name </w:t>
      </w:r>
      <w:r>
        <w:rPr>
          <w:color w:val="0000FF"/>
        </w:rPr>
        <w:t>VARCHAR</w:t>
      </w:r>
      <w:r>
        <w:rPr>
          <w:color w:val="808080"/>
        </w:rPr>
        <w:t>(</w:t>
      </w:r>
      <w:r>
        <w:t>100</w:t>
      </w:r>
      <w:r>
        <w:rPr>
          <w:color w:val="808080"/>
        </w:rPr>
        <w:t>) NOT NULL,</w:t>
      </w:r>
    </w:p>
    <w:p w14:paraId="0689C21C">
      <w:pPr>
        <w:pStyle w:val="9"/>
        <w:spacing w:before="1"/>
        <w:ind w:left="590" w:right="1351"/>
      </w:pPr>
      <w:r>
        <w:t>Umpire_ID</w:t>
      </w:r>
      <w:r>
        <w:rPr>
          <w:spacing w:val="-6"/>
        </w:rPr>
        <w:t xml:space="preserve"> </w:t>
      </w:r>
      <w:r>
        <w:rPr>
          <w:color w:val="0000FF"/>
        </w:rPr>
        <w:t>INT</w:t>
      </w:r>
      <w:r>
        <w:rPr>
          <w:color w:val="0000FF"/>
          <w:spacing w:val="-3"/>
        </w:rPr>
        <w:t xml:space="preserve"> </w:t>
      </w:r>
      <w:r>
        <w:rPr>
          <w:color w:val="808080"/>
        </w:rPr>
        <w:t>NOT</w:t>
      </w:r>
      <w:r>
        <w:rPr>
          <w:color w:val="808080"/>
          <w:spacing w:val="-3"/>
        </w:rPr>
        <w:t xml:space="preserve"> </w:t>
      </w:r>
      <w:r>
        <w:rPr>
          <w:color w:val="808080"/>
        </w:rPr>
        <w:t>NULL</w:t>
      </w:r>
      <w:r>
        <w:rPr>
          <w:color w:val="808080"/>
          <w:spacing w:val="-6"/>
        </w:rPr>
        <w:t xml:space="preserve"> </w:t>
      </w:r>
      <w:r>
        <w:rPr>
          <w:color w:val="0000FF"/>
        </w:rPr>
        <w:t>FOREIGN</w:t>
      </w:r>
      <w:r>
        <w:rPr>
          <w:color w:val="0000FF"/>
          <w:spacing w:val="-3"/>
        </w:rPr>
        <w:t xml:space="preserve"> </w:t>
      </w:r>
      <w:r>
        <w:rPr>
          <w:color w:val="0000FF"/>
        </w:rPr>
        <w:t>KEY</w:t>
      </w:r>
      <w:r>
        <w:rPr>
          <w:color w:val="0000FF"/>
          <w:spacing w:val="-3"/>
        </w:rPr>
        <w:t xml:space="preserve"> </w:t>
      </w:r>
      <w:r>
        <w:rPr>
          <w:color w:val="0000FF"/>
        </w:rPr>
        <w:t>REFERENCES</w:t>
      </w:r>
      <w:r>
        <w:rPr>
          <w:color w:val="0000FF"/>
          <w:spacing w:val="-3"/>
        </w:rPr>
        <w:t xml:space="preserve"> </w:t>
      </w:r>
      <w:r>
        <w:t>Umpire</w:t>
      </w:r>
      <w:r>
        <w:rPr>
          <w:color w:val="808080"/>
        </w:rPr>
        <w:t>(</w:t>
      </w:r>
      <w:r>
        <w:t>Umpire_ID</w:t>
      </w:r>
      <w:r>
        <w:rPr>
          <w:color w:val="808080"/>
        </w:rPr>
        <w:t>),</w:t>
      </w:r>
      <w:r>
        <w:rPr>
          <w:color w:val="808080"/>
          <w:spacing w:val="80"/>
        </w:rPr>
        <w:t xml:space="preserve"> </w:t>
      </w:r>
      <w:r>
        <w:rPr>
          <w:color w:val="008000"/>
        </w:rPr>
        <w:t>--</w:t>
      </w:r>
      <w:r>
        <w:rPr>
          <w:color w:val="008000"/>
          <w:spacing w:val="-6"/>
        </w:rPr>
        <w:t xml:space="preserve"> </w:t>
      </w:r>
      <w:r>
        <w:rPr>
          <w:color w:val="008000"/>
        </w:rPr>
        <w:t>Fixed</w:t>
      </w:r>
      <w:r>
        <w:rPr>
          <w:color w:val="008000"/>
          <w:spacing w:val="-3"/>
        </w:rPr>
        <w:t xml:space="preserve"> </w:t>
      </w:r>
      <w:r>
        <w:rPr>
          <w:color w:val="008000"/>
        </w:rPr>
        <w:t xml:space="preserve">syntax </w:t>
      </w:r>
      <w:r>
        <w:t xml:space="preserve">Umpire_Name </w:t>
      </w:r>
      <w:r>
        <w:rPr>
          <w:color w:val="0000FF"/>
        </w:rPr>
        <w:t>VARCHAR</w:t>
      </w:r>
      <w:r>
        <w:rPr>
          <w:color w:val="808080"/>
        </w:rPr>
        <w:t>(</w:t>
      </w:r>
      <w:r>
        <w:t>50</w:t>
      </w:r>
      <w:r>
        <w:rPr>
          <w:color w:val="808080"/>
        </w:rPr>
        <w:t>) NOT NULL,</w:t>
      </w:r>
    </w:p>
    <w:p w14:paraId="1EE6635D">
      <w:pPr>
        <w:pStyle w:val="9"/>
        <w:ind w:left="590" w:right="1038"/>
      </w:pPr>
      <w:r>
        <w:rPr>
          <w:color w:val="0000FF"/>
        </w:rPr>
        <w:t>Status VARCHAR</w:t>
      </w:r>
      <w:r>
        <w:rPr>
          <w:color w:val="808080"/>
        </w:rPr>
        <w:t>(</w:t>
      </w:r>
      <w:r>
        <w:t>15</w:t>
      </w:r>
      <w:r>
        <w:rPr>
          <w:color w:val="808080"/>
        </w:rPr>
        <w:t xml:space="preserve">) </w:t>
      </w:r>
      <w:r>
        <w:rPr>
          <w:color w:val="0000FF"/>
        </w:rPr>
        <w:t xml:space="preserve">CHECK </w:t>
      </w:r>
      <w:r>
        <w:rPr>
          <w:color w:val="808080"/>
        </w:rPr>
        <w:t>(</w:t>
      </w:r>
      <w:r>
        <w:rPr>
          <w:color w:val="0000FF"/>
        </w:rPr>
        <w:t xml:space="preserve">Status </w:t>
      </w:r>
      <w:r>
        <w:rPr>
          <w:color w:val="808080"/>
        </w:rPr>
        <w:t>IN (</w:t>
      </w:r>
      <w:r>
        <w:rPr>
          <w:color w:val="FF0000"/>
        </w:rPr>
        <w:t>'Upcoming'</w:t>
      </w:r>
      <w:r>
        <w:rPr>
          <w:color w:val="808080"/>
        </w:rPr>
        <w:t xml:space="preserve">, </w:t>
      </w:r>
      <w:r>
        <w:rPr>
          <w:color w:val="FF0000"/>
        </w:rPr>
        <w:t>'Ongoing'</w:t>
      </w:r>
      <w:r>
        <w:rPr>
          <w:color w:val="808080"/>
        </w:rPr>
        <w:t xml:space="preserve">, </w:t>
      </w:r>
      <w:r>
        <w:rPr>
          <w:color w:val="FF0000"/>
        </w:rPr>
        <w:t>'Completed'</w:t>
      </w:r>
      <w:r>
        <w:rPr>
          <w:color w:val="808080"/>
        </w:rPr>
        <w:t xml:space="preserve">, </w:t>
      </w:r>
      <w:r>
        <w:rPr>
          <w:color w:val="FF0000"/>
        </w:rPr>
        <w:t>'Abandoned'</w:t>
      </w:r>
      <w:r>
        <w:rPr>
          <w:color w:val="808080"/>
        </w:rPr>
        <w:t xml:space="preserve">)), </w:t>
      </w:r>
      <w:r>
        <w:t>Result</w:t>
      </w:r>
      <w:r>
        <w:rPr>
          <w:spacing w:val="-2"/>
        </w:rPr>
        <w:t xml:space="preserve"> </w:t>
      </w:r>
      <w:r>
        <w:rPr>
          <w:color w:val="0000FF"/>
        </w:rPr>
        <w:t>VARCHAR</w:t>
      </w:r>
      <w:r>
        <w:rPr>
          <w:color w:val="808080"/>
        </w:rPr>
        <w:t>(</w:t>
      </w:r>
      <w:r>
        <w:t>50</w:t>
      </w:r>
      <w:r>
        <w:rPr>
          <w:color w:val="808080"/>
        </w:rPr>
        <w:t>)</w:t>
      </w:r>
      <w:r>
        <w:rPr>
          <w:color w:val="808080"/>
          <w:spacing w:val="-5"/>
        </w:rPr>
        <w:t xml:space="preserve"> </w:t>
      </w:r>
      <w:r>
        <w:rPr>
          <w:color w:val="0000FF"/>
        </w:rPr>
        <w:t>CHECK</w:t>
      </w:r>
      <w:r>
        <w:rPr>
          <w:color w:val="0000FF"/>
          <w:spacing w:val="-5"/>
        </w:rPr>
        <w:t xml:space="preserve"> </w:t>
      </w:r>
      <w:r>
        <w:rPr>
          <w:color w:val="808080"/>
        </w:rPr>
        <w:t>(</w:t>
      </w:r>
      <w:r>
        <w:t>Result</w:t>
      </w:r>
      <w:r>
        <w:rPr>
          <w:spacing w:val="-2"/>
        </w:rPr>
        <w:t xml:space="preserve"> </w:t>
      </w:r>
      <w:r>
        <w:rPr>
          <w:color w:val="808080"/>
        </w:rPr>
        <w:t>IN</w:t>
      </w:r>
      <w:r>
        <w:rPr>
          <w:color w:val="808080"/>
          <w:spacing w:val="-5"/>
        </w:rPr>
        <w:t xml:space="preserve"> </w:t>
      </w:r>
      <w:r>
        <w:rPr>
          <w:color w:val="808080"/>
        </w:rPr>
        <w:t>(</w:t>
      </w:r>
      <w:r>
        <w:rPr>
          <w:color w:val="FF0000"/>
        </w:rPr>
        <w:t>'Team1</w:t>
      </w:r>
      <w:r>
        <w:rPr>
          <w:color w:val="FF0000"/>
          <w:spacing w:val="-2"/>
        </w:rPr>
        <w:t xml:space="preserve"> </w:t>
      </w:r>
      <w:r>
        <w:rPr>
          <w:color w:val="FF0000"/>
        </w:rPr>
        <w:t>Win'</w:t>
      </w:r>
      <w:r>
        <w:rPr>
          <w:color w:val="808080"/>
        </w:rPr>
        <w:t>,</w:t>
      </w:r>
      <w:r>
        <w:rPr>
          <w:color w:val="808080"/>
          <w:spacing w:val="-7"/>
        </w:rPr>
        <w:t xml:space="preserve"> </w:t>
      </w:r>
      <w:r>
        <w:rPr>
          <w:color w:val="FF0000"/>
        </w:rPr>
        <w:t>'Team2</w:t>
      </w:r>
      <w:r>
        <w:rPr>
          <w:color w:val="FF0000"/>
          <w:spacing w:val="-2"/>
        </w:rPr>
        <w:t xml:space="preserve"> </w:t>
      </w:r>
      <w:r>
        <w:rPr>
          <w:color w:val="FF0000"/>
        </w:rPr>
        <w:t>Win'</w:t>
      </w:r>
      <w:r>
        <w:rPr>
          <w:color w:val="808080"/>
        </w:rPr>
        <w:t>,</w:t>
      </w:r>
      <w:r>
        <w:rPr>
          <w:color w:val="808080"/>
          <w:spacing w:val="-2"/>
        </w:rPr>
        <w:t xml:space="preserve"> </w:t>
      </w:r>
      <w:r>
        <w:rPr>
          <w:color w:val="FF0000"/>
        </w:rPr>
        <w:t>'Draw'</w:t>
      </w:r>
      <w:r>
        <w:rPr>
          <w:color w:val="808080"/>
        </w:rPr>
        <w:t>,</w:t>
      </w:r>
      <w:r>
        <w:rPr>
          <w:color w:val="808080"/>
          <w:spacing w:val="-5"/>
        </w:rPr>
        <w:t xml:space="preserve"> </w:t>
      </w:r>
      <w:r>
        <w:rPr>
          <w:color w:val="FF0000"/>
        </w:rPr>
        <w:t>'No</w:t>
      </w:r>
      <w:r>
        <w:rPr>
          <w:color w:val="FF0000"/>
          <w:spacing w:val="-2"/>
        </w:rPr>
        <w:t xml:space="preserve"> </w:t>
      </w:r>
      <w:r>
        <w:rPr>
          <w:color w:val="FF0000"/>
        </w:rPr>
        <w:t>Result'</w:t>
      </w:r>
      <w:r>
        <w:rPr>
          <w:color w:val="808080"/>
        </w:rPr>
        <w:t>)</w:t>
      </w:r>
      <w:r>
        <w:rPr>
          <w:color w:val="808080"/>
          <w:spacing w:val="-5"/>
        </w:rPr>
        <w:t xml:space="preserve"> </w:t>
      </w:r>
      <w:r>
        <w:rPr>
          <w:color w:val="808080"/>
        </w:rPr>
        <w:t>OR</w:t>
      </w:r>
      <w:r>
        <w:rPr>
          <w:color w:val="808080"/>
          <w:spacing w:val="-2"/>
        </w:rPr>
        <w:t xml:space="preserve"> </w:t>
      </w:r>
      <w:r>
        <w:t>Result</w:t>
      </w:r>
    </w:p>
    <w:p w14:paraId="440845FD">
      <w:pPr>
        <w:pStyle w:val="9"/>
        <w:spacing w:line="222" w:lineRule="exact"/>
      </w:pPr>
      <w:r>
        <w:rPr>
          <w:color w:val="808080"/>
        </w:rPr>
        <w:t xml:space="preserve">IS </w:t>
      </w:r>
      <w:r>
        <w:rPr>
          <w:color w:val="808080"/>
          <w:spacing w:val="-2"/>
        </w:rPr>
        <w:t>NULL),</w:t>
      </w:r>
    </w:p>
    <w:p w14:paraId="51D7FBD2">
      <w:pPr>
        <w:pStyle w:val="9"/>
        <w:tabs>
          <w:tab w:val="left" w:pos="7485"/>
        </w:tabs>
        <w:ind w:left="590" w:right="2289"/>
      </w:pPr>
      <w:r>
        <w:t xml:space="preserve">Team1_ID </w:t>
      </w:r>
      <w:r>
        <w:rPr>
          <w:color w:val="0000FF"/>
        </w:rPr>
        <w:t xml:space="preserve">INT </w:t>
      </w:r>
      <w:r>
        <w:rPr>
          <w:color w:val="808080"/>
        </w:rPr>
        <w:t xml:space="preserve">NOT NULL </w:t>
      </w:r>
      <w:r>
        <w:rPr>
          <w:color w:val="0000FF"/>
        </w:rPr>
        <w:t xml:space="preserve">FOREIGN KEY REFERENCES </w:t>
      </w:r>
      <w:r>
        <w:t>Team</w:t>
      </w:r>
      <w:r>
        <w:rPr>
          <w:color w:val="808080"/>
        </w:rPr>
        <w:t>(</w:t>
      </w:r>
      <w:r>
        <w:t>Team_ID</w:t>
      </w:r>
      <w:r>
        <w:rPr>
          <w:color w:val="808080"/>
        </w:rPr>
        <w:t>),</w:t>
      </w:r>
      <w:r>
        <w:rPr>
          <w:color w:val="808080"/>
        </w:rPr>
        <w:tab/>
      </w:r>
      <w:r>
        <w:rPr>
          <w:color w:val="008000"/>
        </w:rPr>
        <w:t>--</w:t>
      </w:r>
      <w:r>
        <w:rPr>
          <w:color w:val="008000"/>
          <w:spacing w:val="-20"/>
        </w:rPr>
        <w:t xml:space="preserve"> </w:t>
      </w:r>
      <w:r>
        <w:rPr>
          <w:color w:val="008000"/>
        </w:rPr>
        <w:t>Fixed</w:t>
      </w:r>
      <w:r>
        <w:rPr>
          <w:color w:val="008000"/>
          <w:spacing w:val="-18"/>
        </w:rPr>
        <w:t xml:space="preserve"> </w:t>
      </w:r>
      <w:r>
        <w:rPr>
          <w:color w:val="008000"/>
        </w:rPr>
        <w:t xml:space="preserve">syntax </w:t>
      </w:r>
      <w:r>
        <w:t xml:space="preserve">Team1_Name </w:t>
      </w:r>
      <w:r>
        <w:rPr>
          <w:color w:val="0000FF"/>
        </w:rPr>
        <w:t>VARCHAR</w:t>
      </w:r>
      <w:r>
        <w:rPr>
          <w:color w:val="808080"/>
        </w:rPr>
        <w:t>(</w:t>
      </w:r>
      <w:r>
        <w:t>50</w:t>
      </w:r>
      <w:r>
        <w:rPr>
          <w:color w:val="808080"/>
        </w:rPr>
        <w:t>) NOT NULL,</w:t>
      </w:r>
    </w:p>
    <w:p w14:paraId="5B71A825">
      <w:pPr>
        <w:pStyle w:val="9"/>
        <w:tabs>
          <w:tab w:val="left" w:pos="7485"/>
        </w:tabs>
        <w:ind w:left="590" w:right="2289"/>
      </w:pPr>
      <w:r>
        <w:t xml:space="preserve">Team2_ID </w:t>
      </w:r>
      <w:r>
        <w:rPr>
          <w:color w:val="0000FF"/>
        </w:rPr>
        <w:t xml:space="preserve">INT </w:t>
      </w:r>
      <w:r>
        <w:rPr>
          <w:color w:val="808080"/>
        </w:rPr>
        <w:t xml:space="preserve">NOT NULL </w:t>
      </w:r>
      <w:r>
        <w:rPr>
          <w:color w:val="0000FF"/>
        </w:rPr>
        <w:t xml:space="preserve">FOREIGN KEY REFERENCES </w:t>
      </w:r>
      <w:r>
        <w:t>Team</w:t>
      </w:r>
      <w:r>
        <w:rPr>
          <w:color w:val="808080"/>
        </w:rPr>
        <w:t>(</w:t>
      </w:r>
      <w:r>
        <w:t>Team_ID</w:t>
      </w:r>
      <w:r>
        <w:rPr>
          <w:color w:val="808080"/>
        </w:rPr>
        <w:t>),</w:t>
      </w:r>
      <w:r>
        <w:rPr>
          <w:color w:val="808080"/>
        </w:rPr>
        <w:tab/>
      </w:r>
      <w:r>
        <w:rPr>
          <w:color w:val="008000"/>
        </w:rPr>
        <w:t>--</w:t>
      </w:r>
      <w:r>
        <w:rPr>
          <w:color w:val="008000"/>
          <w:spacing w:val="-20"/>
        </w:rPr>
        <w:t xml:space="preserve"> </w:t>
      </w:r>
      <w:r>
        <w:rPr>
          <w:color w:val="008000"/>
        </w:rPr>
        <w:t>Fixed</w:t>
      </w:r>
      <w:r>
        <w:rPr>
          <w:color w:val="008000"/>
          <w:spacing w:val="-18"/>
        </w:rPr>
        <w:t xml:space="preserve"> </w:t>
      </w:r>
      <w:r>
        <w:rPr>
          <w:color w:val="008000"/>
        </w:rPr>
        <w:t xml:space="preserve">syntax </w:t>
      </w:r>
      <w:r>
        <w:t xml:space="preserve">Team2_Name </w:t>
      </w:r>
      <w:r>
        <w:rPr>
          <w:color w:val="0000FF"/>
        </w:rPr>
        <w:t>VARCHAR</w:t>
      </w:r>
      <w:r>
        <w:rPr>
          <w:color w:val="808080"/>
        </w:rPr>
        <w:t>(</w:t>
      </w:r>
      <w:r>
        <w:t>50</w:t>
      </w:r>
      <w:r>
        <w:rPr>
          <w:color w:val="808080"/>
        </w:rPr>
        <w:t>) NOT NULL,</w:t>
      </w:r>
    </w:p>
    <w:p w14:paraId="3FA6B02E">
      <w:pPr>
        <w:pStyle w:val="9"/>
        <w:ind w:left="590"/>
      </w:pPr>
      <w:r>
        <w:t>Toss_Winner</w:t>
      </w:r>
      <w:r>
        <w:rPr>
          <w:spacing w:val="-3"/>
        </w:rPr>
        <w:t xml:space="preserve"> </w:t>
      </w:r>
      <w:r>
        <w:rPr>
          <w:color w:val="0000FF"/>
          <w:spacing w:val="-2"/>
        </w:rPr>
        <w:t>VARCHAR</w:t>
      </w:r>
      <w:r>
        <w:rPr>
          <w:color w:val="808080"/>
          <w:spacing w:val="-2"/>
        </w:rPr>
        <w:t>(</w:t>
      </w:r>
      <w:r>
        <w:rPr>
          <w:spacing w:val="-2"/>
        </w:rPr>
        <w:t>50</w:t>
      </w:r>
      <w:r>
        <w:rPr>
          <w:color w:val="808080"/>
          <w:spacing w:val="-2"/>
        </w:rPr>
        <w:t>),</w:t>
      </w:r>
    </w:p>
    <w:p w14:paraId="268AF39F">
      <w:pPr>
        <w:pStyle w:val="9"/>
        <w:spacing w:before="1"/>
        <w:ind w:left="590"/>
      </w:pPr>
      <w:r>
        <w:t>Toss_Decision</w:t>
      </w:r>
      <w:r>
        <w:rPr>
          <w:spacing w:val="-4"/>
        </w:rPr>
        <w:t xml:space="preserve"> </w:t>
      </w:r>
      <w:r>
        <w:rPr>
          <w:color w:val="0000FF"/>
        </w:rPr>
        <w:t>VARCHAR</w:t>
      </w:r>
      <w:r>
        <w:rPr>
          <w:color w:val="808080"/>
        </w:rPr>
        <w:t>(</w:t>
      </w:r>
      <w:r>
        <w:t>10</w:t>
      </w:r>
      <w:r>
        <w:rPr>
          <w:color w:val="808080"/>
        </w:rPr>
        <w:t>)</w:t>
      </w:r>
      <w:r>
        <w:rPr>
          <w:color w:val="808080"/>
          <w:spacing w:val="-5"/>
        </w:rPr>
        <w:t xml:space="preserve"> </w:t>
      </w:r>
      <w:r>
        <w:rPr>
          <w:color w:val="0000FF"/>
        </w:rPr>
        <w:t>CHECK</w:t>
      </w:r>
      <w:r>
        <w:rPr>
          <w:color w:val="0000FF"/>
          <w:spacing w:val="-1"/>
        </w:rPr>
        <w:t xml:space="preserve"> </w:t>
      </w:r>
      <w:r>
        <w:rPr>
          <w:color w:val="808080"/>
        </w:rPr>
        <w:t>(</w:t>
      </w:r>
      <w:r>
        <w:t>Toss_Decision</w:t>
      </w:r>
      <w:r>
        <w:rPr>
          <w:spacing w:val="-5"/>
        </w:rPr>
        <w:t xml:space="preserve"> </w:t>
      </w:r>
      <w:r>
        <w:rPr>
          <w:color w:val="808080"/>
        </w:rPr>
        <w:t>IN</w:t>
      </w:r>
      <w:r>
        <w:rPr>
          <w:color w:val="808080"/>
          <w:spacing w:val="-5"/>
        </w:rPr>
        <w:t xml:space="preserve"> </w:t>
      </w:r>
      <w:r>
        <w:rPr>
          <w:color w:val="808080"/>
        </w:rPr>
        <w:t>(</w:t>
      </w:r>
      <w:r>
        <w:rPr>
          <w:color w:val="FF0000"/>
        </w:rPr>
        <w:t>'Bat'</w:t>
      </w:r>
      <w:r>
        <w:rPr>
          <w:color w:val="808080"/>
        </w:rPr>
        <w:t>,</w:t>
      </w:r>
      <w:r>
        <w:rPr>
          <w:color w:val="808080"/>
          <w:spacing w:val="-4"/>
        </w:rPr>
        <w:t xml:space="preserve"> </w:t>
      </w:r>
      <w:r>
        <w:rPr>
          <w:color w:val="FF0000"/>
        </w:rPr>
        <w:t>'Bowl'</w:t>
      </w:r>
      <w:r>
        <w:rPr>
          <w:color w:val="808080"/>
        </w:rPr>
        <w:t>)</w:t>
      </w:r>
      <w:r>
        <w:rPr>
          <w:color w:val="808080"/>
          <w:spacing w:val="-5"/>
        </w:rPr>
        <w:t xml:space="preserve"> </w:t>
      </w:r>
      <w:r>
        <w:rPr>
          <w:color w:val="808080"/>
        </w:rPr>
        <w:t>OR</w:t>
      </w:r>
      <w:r>
        <w:rPr>
          <w:color w:val="808080"/>
          <w:spacing w:val="-4"/>
        </w:rPr>
        <w:t xml:space="preserve"> </w:t>
      </w:r>
      <w:r>
        <w:t>Toss_Decision</w:t>
      </w:r>
      <w:r>
        <w:rPr>
          <w:spacing w:val="-2"/>
        </w:rPr>
        <w:t xml:space="preserve"> </w:t>
      </w:r>
      <w:r>
        <w:rPr>
          <w:color w:val="808080"/>
        </w:rPr>
        <w:t>IS</w:t>
      </w:r>
      <w:r>
        <w:rPr>
          <w:color w:val="808080"/>
          <w:spacing w:val="-4"/>
        </w:rPr>
        <w:t xml:space="preserve"> </w:t>
      </w:r>
      <w:r>
        <w:rPr>
          <w:color w:val="808080"/>
          <w:spacing w:val="-2"/>
        </w:rPr>
        <w:t>NULL)</w:t>
      </w:r>
    </w:p>
    <w:p w14:paraId="073D1ED4">
      <w:pPr>
        <w:spacing w:before="0" w:line="221" w:lineRule="exact"/>
        <w:ind w:left="173" w:right="0" w:firstLine="0"/>
        <w:jc w:val="left"/>
        <w:rPr>
          <w:sz w:val="19"/>
        </w:rPr>
      </w:pPr>
      <w:r>
        <w:rPr>
          <w:color w:val="808080"/>
          <w:spacing w:val="-5"/>
          <w:sz w:val="19"/>
        </w:rPr>
        <w:t>);</w:t>
      </w:r>
    </w:p>
    <w:p w14:paraId="3ADDCDDC">
      <w:pPr>
        <w:pStyle w:val="9"/>
        <w:spacing w:before="1"/>
        <w:ind w:left="0"/>
      </w:pPr>
    </w:p>
    <w:p w14:paraId="5FEBC8B9">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Matches</w:t>
      </w:r>
    </w:p>
    <w:p w14:paraId="10A543BF">
      <w:pPr>
        <w:pStyle w:val="9"/>
        <w:ind w:left="0"/>
      </w:pPr>
    </w:p>
    <w:p w14:paraId="38478D01">
      <w:pPr>
        <w:pStyle w:val="9"/>
        <w:ind w:left="0"/>
      </w:pPr>
    </w:p>
    <w:p w14:paraId="0BFBE1A6">
      <w:pPr>
        <w:pStyle w:val="9"/>
        <w:ind w:left="2366" w:right="1685" w:hanging="2194"/>
      </w:pPr>
      <w:r>
        <w:rPr>
          <w:color w:val="0000FF"/>
        </w:rPr>
        <w:t>INSERT</w:t>
      </w:r>
      <w:r>
        <w:rPr>
          <w:color w:val="0000FF"/>
          <w:spacing w:val="-4"/>
        </w:rPr>
        <w:t xml:space="preserve"> </w:t>
      </w:r>
      <w:r>
        <w:rPr>
          <w:color w:val="0000FF"/>
        </w:rPr>
        <w:t>INTO</w:t>
      </w:r>
      <w:r>
        <w:rPr>
          <w:color w:val="0000FF"/>
          <w:spacing w:val="-7"/>
        </w:rPr>
        <w:t xml:space="preserve"> </w:t>
      </w:r>
      <w:r>
        <w:t>Matches</w:t>
      </w:r>
      <w:r>
        <w:rPr>
          <w:spacing w:val="-4"/>
        </w:rPr>
        <w:t xml:space="preserve"> </w:t>
      </w:r>
      <w:r>
        <w:rPr>
          <w:color w:val="808080"/>
        </w:rPr>
        <w:t>(</w:t>
      </w:r>
      <w:r>
        <w:t>Match_ID</w:t>
      </w:r>
      <w:r>
        <w:rPr>
          <w:color w:val="808080"/>
        </w:rPr>
        <w:t>,</w:t>
      </w:r>
      <w:r>
        <w:rPr>
          <w:color w:val="808080"/>
          <w:spacing w:val="-7"/>
        </w:rPr>
        <w:t xml:space="preserve"> </w:t>
      </w:r>
      <w:r>
        <w:t>Match_Date</w:t>
      </w:r>
      <w:r>
        <w:rPr>
          <w:color w:val="808080"/>
        </w:rPr>
        <w:t>,</w:t>
      </w:r>
      <w:r>
        <w:rPr>
          <w:color w:val="808080"/>
          <w:spacing w:val="-4"/>
        </w:rPr>
        <w:t xml:space="preserve"> </w:t>
      </w:r>
      <w:r>
        <w:t>Series_ID</w:t>
      </w:r>
      <w:r>
        <w:rPr>
          <w:color w:val="808080"/>
        </w:rPr>
        <w:t>,</w:t>
      </w:r>
      <w:r>
        <w:rPr>
          <w:color w:val="808080"/>
          <w:spacing w:val="-8"/>
        </w:rPr>
        <w:t xml:space="preserve"> </w:t>
      </w:r>
      <w:r>
        <w:t>Series_Name</w:t>
      </w:r>
      <w:r>
        <w:rPr>
          <w:color w:val="808080"/>
        </w:rPr>
        <w:t>,</w:t>
      </w:r>
      <w:r>
        <w:rPr>
          <w:color w:val="808080"/>
          <w:spacing w:val="-4"/>
        </w:rPr>
        <w:t xml:space="preserve"> </w:t>
      </w:r>
      <w:r>
        <w:t>Venue_ID</w:t>
      </w:r>
      <w:r>
        <w:rPr>
          <w:color w:val="808080"/>
        </w:rPr>
        <w:t>,</w:t>
      </w:r>
      <w:r>
        <w:rPr>
          <w:color w:val="808080"/>
          <w:spacing w:val="-4"/>
        </w:rPr>
        <w:t xml:space="preserve"> </w:t>
      </w:r>
      <w:r>
        <w:t>Venue_Name</w:t>
      </w:r>
      <w:r>
        <w:rPr>
          <w:color w:val="808080"/>
        </w:rPr>
        <w:t xml:space="preserve">, </w:t>
      </w:r>
      <w:r>
        <w:t>Umpire_ID</w:t>
      </w:r>
      <w:r>
        <w:rPr>
          <w:color w:val="808080"/>
        </w:rPr>
        <w:t xml:space="preserve">, </w:t>
      </w:r>
      <w:r>
        <w:t>Umpire_Name</w:t>
      </w:r>
      <w:r>
        <w:rPr>
          <w:color w:val="808080"/>
        </w:rPr>
        <w:t xml:space="preserve">, </w:t>
      </w:r>
      <w:r>
        <w:rPr>
          <w:color w:val="0000FF"/>
        </w:rPr>
        <w:t>Status</w:t>
      </w:r>
      <w:r>
        <w:rPr>
          <w:color w:val="808080"/>
        </w:rPr>
        <w:t xml:space="preserve">, </w:t>
      </w:r>
      <w:r>
        <w:t>Result</w:t>
      </w:r>
      <w:r>
        <w:rPr>
          <w:color w:val="808080"/>
        </w:rPr>
        <w:t xml:space="preserve">, </w:t>
      </w:r>
      <w:r>
        <w:t>Team1_ID</w:t>
      </w:r>
      <w:r>
        <w:rPr>
          <w:color w:val="808080"/>
        </w:rPr>
        <w:t xml:space="preserve">, </w:t>
      </w:r>
      <w:r>
        <w:t>Team1_Name</w:t>
      </w:r>
      <w:r>
        <w:rPr>
          <w:color w:val="808080"/>
        </w:rPr>
        <w:t xml:space="preserve">, </w:t>
      </w:r>
      <w:r>
        <w:t>Team2_ID</w:t>
      </w:r>
      <w:r>
        <w:rPr>
          <w:color w:val="808080"/>
        </w:rPr>
        <w:t xml:space="preserve">, </w:t>
      </w:r>
      <w:r>
        <w:t>Team2_Name</w:t>
      </w:r>
      <w:r>
        <w:rPr>
          <w:color w:val="808080"/>
        </w:rPr>
        <w:t xml:space="preserve">, </w:t>
      </w:r>
      <w:r>
        <w:t>Toss_Winner</w:t>
      </w:r>
      <w:r>
        <w:rPr>
          <w:color w:val="808080"/>
        </w:rPr>
        <w:t xml:space="preserve">, </w:t>
      </w:r>
      <w:r>
        <w:t>Toss_Decision</w:t>
      </w:r>
      <w:r>
        <w:rPr>
          <w:color w:val="808080"/>
        </w:rPr>
        <w:t>)</w:t>
      </w:r>
    </w:p>
    <w:p w14:paraId="4E438B2F">
      <w:pPr>
        <w:pStyle w:val="9"/>
      </w:pPr>
      <w:r>
        <w:rPr>
          <w:color w:val="0000FF"/>
          <w:spacing w:val="-2"/>
        </w:rPr>
        <w:t>VALUES</w:t>
      </w:r>
    </w:p>
    <w:p w14:paraId="445F1EA2">
      <w:pPr>
        <w:pStyle w:val="9"/>
        <w:spacing w:before="221"/>
      </w:pPr>
      <w:r>
        <w:rPr>
          <w:color w:val="008000"/>
        </w:rPr>
        <w:t>--</w:t>
      </w:r>
      <w:r>
        <w:rPr>
          <w:color w:val="008000"/>
          <w:spacing w:val="-2"/>
        </w:rPr>
        <w:t xml:space="preserve"> </w:t>
      </w:r>
      <w:r>
        <w:rPr>
          <w:color w:val="008000"/>
        </w:rPr>
        <w:t>Match</w:t>
      </w:r>
      <w:r>
        <w:rPr>
          <w:color w:val="008000"/>
          <w:spacing w:val="-1"/>
        </w:rPr>
        <w:t xml:space="preserve"> </w:t>
      </w:r>
      <w:r>
        <w:rPr>
          <w:color w:val="008000"/>
        </w:rPr>
        <w:t>1:</w:t>
      </w:r>
      <w:r>
        <w:rPr>
          <w:color w:val="008000"/>
          <w:spacing w:val="-4"/>
        </w:rPr>
        <w:t xml:space="preserve"> </w:t>
      </w:r>
      <w:r>
        <w:rPr>
          <w:color w:val="008000"/>
        </w:rPr>
        <w:t>India</w:t>
      </w:r>
      <w:r>
        <w:rPr>
          <w:color w:val="008000"/>
          <w:spacing w:val="-2"/>
        </w:rPr>
        <w:t xml:space="preserve"> </w:t>
      </w:r>
      <w:r>
        <w:rPr>
          <w:color w:val="008000"/>
        </w:rPr>
        <w:t>(Team1)</w:t>
      </w:r>
      <w:r>
        <w:rPr>
          <w:color w:val="008000"/>
          <w:spacing w:val="-1"/>
        </w:rPr>
        <w:t xml:space="preserve"> </w:t>
      </w:r>
      <w:r>
        <w:rPr>
          <w:color w:val="008000"/>
        </w:rPr>
        <w:t>vs</w:t>
      </w:r>
      <w:r>
        <w:rPr>
          <w:color w:val="008000"/>
          <w:spacing w:val="-4"/>
        </w:rPr>
        <w:t xml:space="preserve"> </w:t>
      </w:r>
      <w:r>
        <w:rPr>
          <w:color w:val="008000"/>
        </w:rPr>
        <w:t>Australia</w:t>
      </w:r>
      <w:r>
        <w:rPr>
          <w:color w:val="008000"/>
          <w:spacing w:val="-1"/>
        </w:rPr>
        <w:t xml:space="preserve"> </w:t>
      </w:r>
      <w:r>
        <w:rPr>
          <w:color w:val="008000"/>
          <w:spacing w:val="-2"/>
        </w:rPr>
        <w:t>(Team2)</w:t>
      </w:r>
    </w:p>
    <w:p w14:paraId="3ED1D3F8">
      <w:pPr>
        <w:pStyle w:val="9"/>
        <w:spacing w:before="1"/>
        <w:ind w:left="278" w:right="1105" w:hanging="106"/>
      </w:pPr>
      <w:r>
        <w:rPr>
          <w:color w:val="808080"/>
        </w:rPr>
        <w:t>(</w:t>
      </w:r>
      <w:r>
        <w:rPr>
          <w:color w:val="FF0000"/>
        </w:rPr>
        <w:t>'INDvAUS_1'</w:t>
      </w:r>
      <w:r>
        <w:rPr>
          <w:color w:val="808080"/>
        </w:rPr>
        <w:t>,</w:t>
      </w:r>
      <w:r>
        <w:rPr>
          <w:color w:val="808080"/>
          <w:spacing w:val="-5"/>
        </w:rPr>
        <w:t xml:space="preserve"> </w:t>
      </w:r>
      <w:r>
        <w:rPr>
          <w:color w:val="FF0000"/>
        </w:rPr>
        <w:t>'2023-10-08'</w:t>
      </w:r>
      <w:r>
        <w:rPr>
          <w:color w:val="808080"/>
        </w:rPr>
        <w:t>,</w:t>
      </w:r>
      <w:r>
        <w:rPr>
          <w:color w:val="808080"/>
          <w:spacing w:val="-5"/>
        </w:rPr>
        <w:t xml:space="preserve"> </w:t>
      </w:r>
      <w:r>
        <w:t>3001</w:t>
      </w:r>
      <w:r>
        <w:rPr>
          <w:color w:val="808080"/>
        </w:rPr>
        <w:t>,</w:t>
      </w:r>
      <w:r>
        <w:rPr>
          <w:color w:val="808080"/>
          <w:spacing w:val="-5"/>
        </w:rPr>
        <w:t xml:space="preserve"> </w:t>
      </w:r>
      <w:r>
        <w:rPr>
          <w:color w:val="FF0000"/>
        </w:rPr>
        <w:t>'ICC</w:t>
      </w:r>
      <w:r>
        <w:rPr>
          <w:color w:val="FF0000"/>
          <w:spacing w:val="-2"/>
        </w:rPr>
        <w:t xml:space="preserve"> </w:t>
      </w:r>
      <w:r>
        <w:rPr>
          <w:color w:val="FF0000"/>
        </w:rPr>
        <w:t>Cricket</w:t>
      </w:r>
      <w:r>
        <w:rPr>
          <w:color w:val="FF0000"/>
          <w:spacing w:val="-2"/>
        </w:rPr>
        <w:t xml:space="preserve"> </w:t>
      </w:r>
      <w:r>
        <w:rPr>
          <w:color w:val="FF0000"/>
        </w:rPr>
        <w:t>World</w:t>
      </w:r>
      <w:r>
        <w:rPr>
          <w:color w:val="FF0000"/>
          <w:spacing w:val="-2"/>
        </w:rPr>
        <w:t xml:space="preserve"> </w:t>
      </w:r>
      <w:r>
        <w:rPr>
          <w:color w:val="FF0000"/>
        </w:rPr>
        <w:t>Cup</w:t>
      </w:r>
      <w:r>
        <w:rPr>
          <w:color w:val="FF0000"/>
          <w:spacing w:val="-5"/>
        </w:rPr>
        <w:t xml:space="preserve"> </w:t>
      </w:r>
      <w:r>
        <w:rPr>
          <w:color w:val="FF0000"/>
        </w:rPr>
        <w:t>2023'</w:t>
      </w:r>
      <w:r>
        <w:rPr>
          <w:color w:val="808080"/>
        </w:rPr>
        <w:t>,</w:t>
      </w:r>
      <w:r>
        <w:rPr>
          <w:color w:val="808080"/>
          <w:spacing w:val="-5"/>
        </w:rPr>
        <w:t xml:space="preserve"> </w:t>
      </w:r>
      <w:r>
        <w:t>500</w:t>
      </w:r>
      <w:r>
        <w:rPr>
          <w:color w:val="808080"/>
        </w:rPr>
        <w:t>,</w:t>
      </w:r>
      <w:r>
        <w:rPr>
          <w:color w:val="808080"/>
          <w:spacing w:val="-7"/>
        </w:rPr>
        <w:t xml:space="preserve"> </w:t>
      </w:r>
      <w:r>
        <w:rPr>
          <w:color w:val="FF0000"/>
        </w:rPr>
        <w:t>'Narendra</w:t>
      </w:r>
      <w:r>
        <w:rPr>
          <w:color w:val="FF0000"/>
          <w:spacing w:val="-2"/>
        </w:rPr>
        <w:t xml:space="preserve"> </w:t>
      </w:r>
      <w:r>
        <w:rPr>
          <w:color w:val="FF0000"/>
        </w:rPr>
        <w:t>Modi</w:t>
      </w:r>
      <w:r>
        <w:rPr>
          <w:color w:val="FF0000"/>
          <w:spacing w:val="-5"/>
        </w:rPr>
        <w:t xml:space="preserve"> </w:t>
      </w:r>
      <w:r>
        <w:rPr>
          <w:color w:val="FF0000"/>
        </w:rPr>
        <w:t>Stadium'</w:t>
      </w:r>
      <w:r>
        <w:rPr>
          <w:color w:val="808080"/>
        </w:rPr>
        <w:t xml:space="preserve">, </w:t>
      </w:r>
      <w:r>
        <w:t>101</w:t>
      </w:r>
      <w:r>
        <w:rPr>
          <w:color w:val="808080"/>
        </w:rPr>
        <w:t xml:space="preserve">, </w:t>
      </w:r>
      <w:r>
        <w:rPr>
          <w:color w:val="FF0000"/>
        </w:rPr>
        <w:t>'Simon Taufel'</w:t>
      </w:r>
      <w:r>
        <w:rPr>
          <w:color w:val="808080"/>
        </w:rPr>
        <w:t xml:space="preserve">, </w:t>
      </w:r>
      <w:r>
        <w:rPr>
          <w:color w:val="FF0000"/>
        </w:rPr>
        <w:t>'Completed'</w:t>
      </w:r>
      <w:r>
        <w:rPr>
          <w:color w:val="808080"/>
        </w:rPr>
        <w:t xml:space="preserve">, </w:t>
      </w:r>
      <w:r>
        <w:rPr>
          <w:color w:val="FF0000"/>
        </w:rPr>
        <w:t>'Team1 Win'</w:t>
      </w:r>
      <w:r>
        <w:rPr>
          <w:color w:val="808080"/>
        </w:rPr>
        <w:t xml:space="preserve">, </w:t>
      </w:r>
      <w:r>
        <w:t>1</w:t>
      </w:r>
      <w:r>
        <w:rPr>
          <w:color w:val="808080"/>
        </w:rPr>
        <w:t xml:space="preserve">, </w:t>
      </w:r>
      <w:r>
        <w:rPr>
          <w:color w:val="FF0000"/>
        </w:rPr>
        <w:t>'India'</w:t>
      </w:r>
      <w:r>
        <w:rPr>
          <w:color w:val="808080"/>
        </w:rPr>
        <w:t xml:space="preserve">, </w:t>
      </w:r>
      <w:r>
        <w:t>2</w:t>
      </w:r>
      <w:r>
        <w:rPr>
          <w:color w:val="808080"/>
        </w:rPr>
        <w:t xml:space="preserve">, </w:t>
      </w:r>
      <w:r>
        <w:rPr>
          <w:color w:val="FF0000"/>
        </w:rPr>
        <w:t>'Australia'</w:t>
      </w:r>
      <w:r>
        <w:rPr>
          <w:color w:val="808080"/>
        </w:rPr>
        <w:t xml:space="preserve">, </w:t>
      </w:r>
      <w:r>
        <w:rPr>
          <w:color w:val="FF0000"/>
        </w:rPr>
        <w:t>'India'</w:t>
      </w:r>
      <w:r>
        <w:rPr>
          <w:color w:val="808080"/>
        </w:rPr>
        <w:t xml:space="preserve">, </w:t>
      </w:r>
      <w:r>
        <w:rPr>
          <w:color w:val="FF0000"/>
        </w:rPr>
        <w:t>'Bat'</w:t>
      </w:r>
      <w:r>
        <w:rPr>
          <w:color w:val="808080"/>
        </w:rPr>
        <w:t>),</w:t>
      </w:r>
    </w:p>
    <w:p w14:paraId="49EB5D48">
      <w:pPr>
        <w:pStyle w:val="9"/>
        <w:ind w:left="0"/>
      </w:pPr>
    </w:p>
    <w:p w14:paraId="72D980AE">
      <w:pPr>
        <w:pStyle w:val="9"/>
      </w:pPr>
      <w:r>
        <w:rPr>
          <w:color w:val="008000"/>
        </w:rPr>
        <w:t>--</w:t>
      </w:r>
      <w:r>
        <w:rPr>
          <w:color w:val="008000"/>
          <w:spacing w:val="-2"/>
        </w:rPr>
        <w:t xml:space="preserve"> </w:t>
      </w:r>
      <w:r>
        <w:rPr>
          <w:color w:val="008000"/>
        </w:rPr>
        <w:t>Match</w:t>
      </w:r>
      <w:r>
        <w:rPr>
          <w:color w:val="008000"/>
          <w:spacing w:val="-2"/>
        </w:rPr>
        <w:t xml:space="preserve"> </w:t>
      </w:r>
      <w:r>
        <w:rPr>
          <w:color w:val="008000"/>
        </w:rPr>
        <w:t>2:</w:t>
      </w:r>
      <w:r>
        <w:rPr>
          <w:color w:val="008000"/>
          <w:spacing w:val="-4"/>
        </w:rPr>
        <w:t xml:space="preserve"> </w:t>
      </w:r>
      <w:r>
        <w:rPr>
          <w:color w:val="008000"/>
        </w:rPr>
        <w:t>England</w:t>
      </w:r>
      <w:r>
        <w:rPr>
          <w:color w:val="008000"/>
          <w:spacing w:val="-2"/>
        </w:rPr>
        <w:t xml:space="preserve"> </w:t>
      </w:r>
      <w:r>
        <w:rPr>
          <w:color w:val="008000"/>
        </w:rPr>
        <w:t>(Team1)</w:t>
      </w:r>
      <w:r>
        <w:rPr>
          <w:color w:val="008000"/>
          <w:spacing w:val="-1"/>
        </w:rPr>
        <w:t xml:space="preserve"> </w:t>
      </w:r>
      <w:r>
        <w:rPr>
          <w:color w:val="008000"/>
        </w:rPr>
        <w:t>vs</w:t>
      </w:r>
      <w:r>
        <w:rPr>
          <w:color w:val="008000"/>
          <w:spacing w:val="-5"/>
        </w:rPr>
        <w:t xml:space="preserve"> </w:t>
      </w:r>
      <w:r>
        <w:rPr>
          <w:color w:val="008000"/>
        </w:rPr>
        <w:t>Pakistan</w:t>
      </w:r>
      <w:r>
        <w:rPr>
          <w:color w:val="008000"/>
          <w:spacing w:val="-1"/>
        </w:rPr>
        <w:t xml:space="preserve"> </w:t>
      </w:r>
      <w:r>
        <w:rPr>
          <w:color w:val="008000"/>
          <w:spacing w:val="-2"/>
        </w:rPr>
        <w:t>(Team2)</w:t>
      </w:r>
    </w:p>
    <w:p w14:paraId="62D62D7F">
      <w:pPr>
        <w:pStyle w:val="9"/>
        <w:spacing w:before="1"/>
        <w:ind w:left="278" w:right="828" w:hanging="106"/>
      </w:pPr>
      <w:r>
        <w:rPr>
          <w:color w:val="808080"/>
        </w:rPr>
        <w:t>(</w:t>
      </w:r>
      <w:r>
        <w:rPr>
          <w:color w:val="FF0000"/>
        </w:rPr>
        <w:t>'ENGvPAK_2'</w:t>
      </w:r>
      <w:r>
        <w:rPr>
          <w:color w:val="808080"/>
        </w:rPr>
        <w:t>,</w:t>
      </w:r>
      <w:r>
        <w:rPr>
          <w:color w:val="808080"/>
          <w:spacing w:val="9"/>
        </w:rPr>
        <w:t xml:space="preserve"> </w:t>
      </w:r>
      <w:r>
        <w:rPr>
          <w:color w:val="FF0000"/>
        </w:rPr>
        <w:t>'2023-10-10'</w:t>
      </w:r>
      <w:r>
        <w:rPr>
          <w:color w:val="808080"/>
        </w:rPr>
        <w:t>,</w:t>
      </w:r>
      <w:r>
        <w:rPr>
          <w:color w:val="808080"/>
          <w:spacing w:val="9"/>
        </w:rPr>
        <w:t xml:space="preserve"> </w:t>
      </w:r>
      <w:r>
        <w:t>3001</w:t>
      </w:r>
      <w:r>
        <w:rPr>
          <w:color w:val="808080"/>
        </w:rPr>
        <w:t>,</w:t>
      </w:r>
      <w:r>
        <w:rPr>
          <w:color w:val="808080"/>
          <w:spacing w:val="9"/>
        </w:rPr>
        <w:t xml:space="preserve"> </w:t>
      </w:r>
      <w:r>
        <w:rPr>
          <w:color w:val="FF0000"/>
        </w:rPr>
        <w:t>'ICC</w:t>
      </w:r>
      <w:r>
        <w:rPr>
          <w:color w:val="FF0000"/>
          <w:spacing w:val="13"/>
        </w:rPr>
        <w:t xml:space="preserve"> </w:t>
      </w:r>
      <w:r>
        <w:rPr>
          <w:color w:val="FF0000"/>
        </w:rPr>
        <w:t>Cricket</w:t>
      </w:r>
      <w:r>
        <w:rPr>
          <w:color w:val="FF0000"/>
          <w:spacing w:val="13"/>
        </w:rPr>
        <w:t xml:space="preserve"> </w:t>
      </w:r>
      <w:r>
        <w:rPr>
          <w:color w:val="FF0000"/>
        </w:rPr>
        <w:t>World</w:t>
      </w:r>
      <w:r>
        <w:rPr>
          <w:color w:val="FF0000"/>
          <w:spacing w:val="13"/>
        </w:rPr>
        <w:t xml:space="preserve"> </w:t>
      </w:r>
      <w:r>
        <w:rPr>
          <w:color w:val="FF0000"/>
        </w:rPr>
        <w:t>Cup</w:t>
      </w:r>
      <w:r>
        <w:rPr>
          <w:color w:val="FF0000"/>
          <w:spacing w:val="9"/>
        </w:rPr>
        <w:t xml:space="preserve"> </w:t>
      </w:r>
      <w:r>
        <w:rPr>
          <w:color w:val="FF0000"/>
        </w:rPr>
        <w:t>2023'</w:t>
      </w:r>
      <w:r>
        <w:rPr>
          <w:color w:val="808080"/>
        </w:rPr>
        <w:t>,</w:t>
      </w:r>
      <w:r>
        <w:rPr>
          <w:color w:val="808080"/>
          <w:spacing w:val="9"/>
        </w:rPr>
        <w:t xml:space="preserve"> </w:t>
      </w:r>
      <w:r>
        <w:t>503</w:t>
      </w:r>
      <w:r>
        <w:rPr>
          <w:color w:val="808080"/>
        </w:rPr>
        <w:t xml:space="preserve">, </w:t>
      </w:r>
      <w:r>
        <w:rPr>
          <w:color w:val="FF0000"/>
        </w:rPr>
        <w:t>'Lord''s</w:t>
      </w:r>
      <w:r>
        <w:rPr>
          <w:color w:val="FF0000"/>
          <w:spacing w:val="13"/>
        </w:rPr>
        <w:t xml:space="preserve"> </w:t>
      </w:r>
      <w:r>
        <w:rPr>
          <w:color w:val="FF0000"/>
        </w:rPr>
        <w:t>Cricket</w:t>
      </w:r>
      <w:r>
        <w:rPr>
          <w:color w:val="FF0000"/>
          <w:spacing w:val="9"/>
        </w:rPr>
        <w:t xml:space="preserve"> </w:t>
      </w:r>
      <w:r>
        <w:rPr>
          <w:color w:val="FF0000"/>
        </w:rPr>
        <w:t>Ground'</w:t>
      </w:r>
      <w:r>
        <w:rPr>
          <w:color w:val="808080"/>
        </w:rPr>
        <w:t xml:space="preserve">, </w:t>
      </w:r>
      <w:r>
        <w:t>104</w:t>
      </w:r>
      <w:r>
        <w:rPr>
          <w:color w:val="808080"/>
        </w:rPr>
        <w:t>,</w:t>
      </w:r>
      <w:r>
        <w:rPr>
          <w:color w:val="808080"/>
          <w:spacing w:val="-5"/>
        </w:rPr>
        <w:t xml:space="preserve"> </w:t>
      </w:r>
      <w:r>
        <w:rPr>
          <w:color w:val="FF0000"/>
        </w:rPr>
        <w:t>'Marais</w:t>
      </w:r>
      <w:r>
        <w:rPr>
          <w:color w:val="FF0000"/>
          <w:spacing w:val="-5"/>
        </w:rPr>
        <w:t xml:space="preserve"> </w:t>
      </w:r>
      <w:r>
        <w:rPr>
          <w:color w:val="FF0000"/>
        </w:rPr>
        <w:t>Erasmus'</w:t>
      </w:r>
      <w:r>
        <w:rPr>
          <w:color w:val="808080"/>
        </w:rPr>
        <w:t>,</w:t>
      </w:r>
      <w:r>
        <w:rPr>
          <w:color w:val="808080"/>
          <w:spacing w:val="-5"/>
        </w:rPr>
        <w:t xml:space="preserve"> </w:t>
      </w:r>
      <w:r>
        <w:rPr>
          <w:color w:val="FF0000"/>
        </w:rPr>
        <w:t>'Completed'</w:t>
      </w:r>
      <w:r>
        <w:rPr>
          <w:color w:val="808080"/>
        </w:rPr>
        <w:t>,</w:t>
      </w:r>
      <w:r>
        <w:rPr>
          <w:color w:val="808080"/>
          <w:spacing w:val="-5"/>
        </w:rPr>
        <w:t xml:space="preserve"> </w:t>
      </w:r>
      <w:r>
        <w:rPr>
          <w:color w:val="FF0000"/>
        </w:rPr>
        <w:t>'Team1</w:t>
      </w:r>
      <w:r>
        <w:rPr>
          <w:color w:val="FF0000"/>
          <w:spacing w:val="-5"/>
        </w:rPr>
        <w:t xml:space="preserve"> </w:t>
      </w:r>
      <w:r>
        <w:rPr>
          <w:color w:val="FF0000"/>
        </w:rPr>
        <w:t>Win'</w:t>
      </w:r>
      <w:r>
        <w:rPr>
          <w:color w:val="808080"/>
        </w:rPr>
        <w:t>,</w:t>
      </w:r>
      <w:r>
        <w:rPr>
          <w:color w:val="808080"/>
          <w:spacing w:val="-2"/>
        </w:rPr>
        <w:t xml:space="preserve"> </w:t>
      </w:r>
      <w:r>
        <w:t>3</w:t>
      </w:r>
      <w:r>
        <w:rPr>
          <w:color w:val="808080"/>
        </w:rPr>
        <w:t>,</w:t>
      </w:r>
      <w:r>
        <w:rPr>
          <w:color w:val="808080"/>
          <w:spacing w:val="-5"/>
        </w:rPr>
        <w:t xml:space="preserve"> </w:t>
      </w:r>
      <w:r>
        <w:rPr>
          <w:color w:val="FF0000"/>
        </w:rPr>
        <w:t>'England'</w:t>
      </w:r>
      <w:r>
        <w:rPr>
          <w:color w:val="808080"/>
        </w:rPr>
        <w:t>,</w:t>
      </w:r>
      <w:r>
        <w:rPr>
          <w:color w:val="808080"/>
          <w:spacing w:val="-5"/>
        </w:rPr>
        <w:t xml:space="preserve"> </w:t>
      </w:r>
      <w:r>
        <w:t>4</w:t>
      </w:r>
      <w:r>
        <w:rPr>
          <w:color w:val="808080"/>
        </w:rPr>
        <w:t>,</w:t>
      </w:r>
      <w:r>
        <w:rPr>
          <w:color w:val="808080"/>
          <w:spacing w:val="-2"/>
        </w:rPr>
        <w:t xml:space="preserve"> </w:t>
      </w:r>
      <w:r>
        <w:rPr>
          <w:color w:val="FF0000"/>
        </w:rPr>
        <w:t>'Pakistan'</w:t>
      </w:r>
      <w:r>
        <w:rPr>
          <w:color w:val="808080"/>
        </w:rPr>
        <w:t>,</w:t>
      </w:r>
      <w:r>
        <w:rPr>
          <w:color w:val="808080"/>
          <w:spacing w:val="-5"/>
        </w:rPr>
        <w:t xml:space="preserve"> </w:t>
      </w:r>
      <w:r>
        <w:rPr>
          <w:color w:val="FF0000"/>
        </w:rPr>
        <w:t>'Pakistan'</w:t>
      </w:r>
      <w:r>
        <w:rPr>
          <w:color w:val="808080"/>
        </w:rPr>
        <w:t>,</w:t>
      </w:r>
      <w:r>
        <w:rPr>
          <w:color w:val="808080"/>
          <w:spacing w:val="-5"/>
        </w:rPr>
        <w:t xml:space="preserve"> </w:t>
      </w:r>
      <w:r>
        <w:rPr>
          <w:color w:val="FF0000"/>
        </w:rPr>
        <w:t>'Bowl'</w:t>
      </w:r>
      <w:r>
        <w:rPr>
          <w:color w:val="808080"/>
        </w:rPr>
        <w:t>),</w:t>
      </w:r>
    </w:p>
    <w:p w14:paraId="71C8A0C3">
      <w:pPr>
        <w:pStyle w:val="9"/>
        <w:spacing w:before="222" w:line="222" w:lineRule="exact"/>
      </w:pPr>
      <w:r>
        <w:rPr>
          <w:color w:val="008000"/>
        </w:rPr>
        <w:t>--</w:t>
      </w:r>
      <w:r>
        <w:rPr>
          <w:color w:val="008000"/>
          <w:spacing w:val="-2"/>
        </w:rPr>
        <w:t xml:space="preserve"> </w:t>
      </w:r>
      <w:r>
        <w:rPr>
          <w:color w:val="008000"/>
        </w:rPr>
        <w:t>Match</w:t>
      </w:r>
      <w:r>
        <w:rPr>
          <w:color w:val="008000"/>
          <w:spacing w:val="-1"/>
        </w:rPr>
        <w:t xml:space="preserve"> </w:t>
      </w:r>
      <w:r>
        <w:rPr>
          <w:color w:val="008000"/>
        </w:rPr>
        <w:t>3:</w:t>
      </w:r>
      <w:r>
        <w:rPr>
          <w:color w:val="008000"/>
          <w:spacing w:val="-5"/>
        </w:rPr>
        <w:t xml:space="preserve"> </w:t>
      </w:r>
      <w:r>
        <w:rPr>
          <w:color w:val="008000"/>
        </w:rPr>
        <w:t>England</w:t>
      </w:r>
      <w:r>
        <w:rPr>
          <w:color w:val="008000"/>
          <w:spacing w:val="-1"/>
        </w:rPr>
        <w:t xml:space="preserve"> </w:t>
      </w:r>
      <w:r>
        <w:rPr>
          <w:color w:val="008000"/>
        </w:rPr>
        <w:t>(Team1)</w:t>
      </w:r>
      <w:r>
        <w:rPr>
          <w:color w:val="008000"/>
          <w:spacing w:val="-2"/>
        </w:rPr>
        <w:t xml:space="preserve"> </w:t>
      </w:r>
      <w:r>
        <w:rPr>
          <w:color w:val="008000"/>
        </w:rPr>
        <w:t>vs</w:t>
      </w:r>
      <w:r>
        <w:rPr>
          <w:color w:val="008000"/>
          <w:spacing w:val="-4"/>
        </w:rPr>
        <w:t xml:space="preserve"> </w:t>
      </w:r>
      <w:r>
        <w:rPr>
          <w:color w:val="008000"/>
        </w:rPr>
        <w:t>Australia</w:t>
      </w:r>
      <w:r>
        <w:rPr>
          <w:color w:val="008000"/>
          <w:spacing w:val="-4"/>
        </w:rPr>
        <w:t xml:space="preserve"> </w:t>
      </w:r>
      <w:r>
        <w:rPr>
          <w:color w:val="008000"/>
          <w:spacing w:val="-2"/>
        </w:rPr>
        <w:t>(Team2)</w:t>
      </w:r>
    </w:p>
    <w:p w14:paraId="2C0BD0B4">
      <w:pPr>
        <w:pStyle w:val="9"/>
        <w:spacing w:line="222" w:lineRule="exact"/>
      </w:pPr>
      <w:r>
        <w:rPr>
          <w:color w:val="808080"/>
        </w:rPr>
        <w:t>(</w:t>
      </w:r>
      <w:r>
        <w:rPr>
          <w:color w:val="FF0000"/>
        </w:rPr>
        <w:t>'ENGvAUS_3'</w:t>
      </w:r>
      <w:r>
        <w:rPr>
          <w:color w:val="808080"/>
        </w:rPr>
        <w:t>,</w:t>
      </w:r>
      <w:r>
        <w:rPr>
          <w:color w:val="808080"/>
          <w:spacing w:val="-7"/>
        </w:rPr>
        <w:t xml:space="preserve"> </w:t>
      </w:r>
      <w:r>
        <w:rPr>
          <w:color w:val="FF0000"/>
        </w:rPr>
        <w:t>'2023-06-20'</w:t>
      </w:r>
      <w:r>
        <w:rPr>
          <w:color w:val="808080"/>
        </w:rPr>
        <w:t>,</w:t>
      </w:r>
      <w:r>
        <w:rPr>
          <w:color w:val="808080"/>
          <w:spacing w:val="-5"/>
        </w:rPr>
        <w:t xml:space="preserve"> </w:t>
      </w:r>
      <w:r>
        <w:t>3002</w:t>
      </w:r>
      <w:r>
        <w:rPr>
          <w:color w:val="808080"/>
        </w:rPr>
        <w:t>,</w:t>
      </w:r>
      <w:r>
        <w:rPr>
          <w:color w:val="808080"/>
          <w:spacing w:val="-5"/>
        </w:rPr>
        <w:t xml:space="preserve"> </w:t>
      </w:r>
      <w:r>
        <w:rPr>
          <w:color w:val="FF0000"/>
        </w:rPr>
        <w:t>'The</w:t>
      </w:r>
      <w:r>
        <w:rPr>
          <w:color w:val="FF0000"/>
          <w:spacing w:val="-2"/>
        </w:rPr>
        <w:t xml:space="preserve"> </w:t>
      </w:r>
      <w:r>
        <w:rPr>
          <w:color w:val="FF0000"/>
        </w:rPr>
        <w:t>Ashes</w:t>
      </w:r>
      <w:r>
        <w:rPr>
          <w:color w:val="FF0000"/>
          <w:spacing w:val="-2"/>
        </w:rPr>
        <w:t xml:space="preserve"> </w:t>
      </w:r>
      <w:r>
        <w:rPr>
          <w:color w:val="FF0000"/>
        </w:rPr>
        <w:t>2023'</w:t>
      </w:r>
      <w:r>
        <w:rPr>
          <w:color w:val="808080"/>
        </w:rPr>
        <w:t>,</w:t>
      </w:r>
      <w:r>
        <w:rPr>
          <w:color w:val="808080"/>
          <w:spacing w:val="-5"/>
        </w:rPr>
        <w:t xml:space="preserve"> </w:t>
      </w:r>
      <w:r>
        <w:t>503</w:t>
      </w:r>
      <w:r>
        <w:rPr>
          <w:color w:val="808080"/>
        </w:rPr>
        <w:t>,</w:t>
      </w:r>
      <w:r>
        <w:rPr>
          <w:color w:val="808080"/>
          <w:spacing w:val="-5"/>
        </w:rPr>
        <w:t xml:space="preserve"> </w:t>
      </w:r>
      <w:r>
        <w:rPr>
          <w:color w:val="FF0000"/>
        </w:rPr>
        <w:t>'Lord''s</w:t>
      </w:r>
      <w:r>
        <w:rPr>
          <w:color w:val="FF0000"/>
          <w:spacing w:val="-2"/>
        </w:rPr>
        <w:t xml:space="preserve"> </w:t>
      </w:r>
      <w:r>
        <w:rPr>
          <w:color w:val="FF0000"/>
        </w:rPr>
        <w:t>Cricket</w:t>
      </w:r>
      <w:r>
        <w:rPr>
          <w:color w:val="FF0000"/>
          <w:spacing w:val="-2"/>
        </w:rPr>
        <w:t xml:space="preserve"> Ground'</w:t>
      </w:r>
      <w:r>
        <w:rPr>
          <w:color w:val="808080"/>
          <w:spacing w:val="-2"/>
        </w:rPr>
        <w:t>,</w:t>
      </w:r>
    </w:p>
    <w:p w14:paraId="1FF4639E">
      <w:pPr>
        <w:pStyle w:val="9"/>
        <w:ind w:right="1243" w:firstLine="105"/>
      </w:pPr>
      <w:r>
        <w:t>104</w:t>
      </w:r>
      <w:r>
        <w:rPr>
          <w:color w:val="808080"/>
        </w:rPr>
        <w:t>,</w:t>
      </w:r>
      <w:r>
        <w:rPr>
          <w:color w:val="808080"/>
          <w:spacing w:val="-5"/>
        </w:rPr>
        <w:t xml:space="preserve"> </w:t>
      </w:r>
      <w:r>
        <w:rPr>
          <w:color w:val="FF0000"/>
        </w:rPr>
        <w:t>'Marais</w:t>
      </w:r>
      <w:r>
        <w:rPr>
          <w:color w:val="FF0000"/>
          <w:spacing w:val="-5"/>
        </w:rPr>
        <w:t xml:space="preserve"> </w:t>
      </w:r>
      <w:r>
        <w:rPr>
          <w:color w:val="FF0000"/>
        </w:rPr>
        <w:t>Erasmus'</w:t>
      </w:r>
      <w:r>
        <w:rPr>
          <w:color w:val="808080"/>
        </w:rPr>
        <w:t>,</w:t>
      </w:r>
      <w:r>
        <w:rPr>
          <w:color w:val="808080"/>
          <w:spacing w:val="-5"/>
        </w:rPr>
        <w:t xml:space="preserve"> </w:t>
      </w:r>
      <w:r>
        <w:rPr>
          <w:color w:val="FF0000"/>
        </w:rPr>
        <w:t>'Completed'</w:t>
      </w:r>
      <w:r>
        <w:rPr>
          <w:color w:val="808080"/>
        </w:rPr>
        <w:t>,</w:t>
      </w:r>
      <w:r>
        <w:rPr>
          <w:color w:val="808080"/>
          <w:spacing w:val="-5"/>
        </w:rPr>
        <w:t xml:space="preserve"> </w:t>
      </w:r>
      <w:r>
        <w:rPr>
          <w:color w:val="FF0000"/>
        </w:rPr>
        <w:t>'Team2</w:t>
      </w:r>
      <w:r>
        <w:rPr>
          <w:color w:val="FF0000"/>
          <w:spacing w:val="-5"/>
        </w:rPr>
        <w:t xml:space="preserve"> </w:t>
      </w:r>
      <w:r>
        <w:rPr>
          <w:color w:val="FF0000"/>
        </w:rPr>
        <w:t>Win'</w:t>
      </w:r>
      <w:r>
        <w:rPr>
          <w:color w:val="808080"/>
        </w:rPr>
        <w:t>,</w:t>
      </w:r>
      <w:r>
        <w:rPr>
          <w:color w:val="808080"/>
          <w:spacing w:val="-2"/>
        </w:rPr>
        <w:t xml:space="preserve"> </w:t>
      </w:r>
      <w:r>
        <w:t>3</w:t>
      </w:r>
      <w:r>
        <w:rPr>
          <w:color w:val="808080"/>
        </w:rPr>
        <w:t>,</w:t>
      </w:r>
      <w:r>
        <w:rPr>
          <w:color w:val="808080"/>
          <w:spacing w:val="-5"/>
        </w:rPr>
        <w:t xml:space="preserve"> </w:t>
      </w:r>
      <w:r>
        <w:rPr>
          <w:color w:val="FF0000"/>
        </w:rPr>
        <w:t>'England'</w:t>
      </w:r>
      <w:r>
        <w:rPr>
          <w:color w:val="808080"/>
        </w:rPr>
        <w:t>,</w:t>
      </w:r>
      <w:r>
        <w:rPr>
          <w:color w:val="808080"/>
          <w:spacing w:val="-5"/>
        </w:rPr>
        <w:t xml:space="preserve"> </w:t>
      </w:r>
      <w:r>
        <w:t>2</w:t>
      </w:r>
      <w:r>
        <w:rPr>
          <w:color w:val="808080"/>
        </w:rPr>
        <w:t>,</w:t>
      </w:r>
      <w:r>
        <w:rPr>
          <w:color w:val="808080"/>
          <w:spacing w:val="-2"/>
        </w:rPr>
        <w:t xml:space="preserve"> </w:t>
      </w:r>
      <w:r>
        <w:rPr>
          <w:color w:val="FF0000"/>
        </w:rPr>
        <w:t>'Australia'</w:t>
      </w:r>
      <w:r>
        <w:rPr>
          <w:color w:val="808080"/>
        </w:rPr>
        <w:t>,</w:t>
      </w:r>
      <w:r>
        <w:rPr>
          <w:color w:val="808080"/>
          <w:spacing w:val="-5"/>
        </w:rPr>
        <w:t xml:space="preserve"> </w:t>
      </w:r>
      <w:r>
        <w:rPr>
          <w:color w:val="FF0000"/>
        </w:rPr>
        <w:t>'Australia'</w:t>
      </w:r>
      <w:r>
        <w:rPr>
          <w:color w:val="808080"/>
        </w:rPr>
        <w:t xml:space="preserve">, </w:t>
      </w:r>
      <w:r>
        <w:rPr>
          <w:color w:val="FF0000"/>
          <w:spacing w:val="-2"/>
        </w:rPr>
        <w:t>'Bowl'</w:t>
      </w:r>
      <w:r>
        <w:rPr>
          <w:color w:val="808080"/>
          <w:spacing w:val="-2"/>
        </w:rPr>
        <w:t>),</w:t>
      </w:r>
    </w:p>
    <w:p w14:paraId="1810ADB7">
      <w:pPr>
        <w:pStyle w:val="9"/>
        <w:ind w:left="0"/>
      </w:pPr>
    </w:p>
    <w:p w14:paraId="082886A4">
      <w:pPr>
        <w:pStyle w:val="9"/>
      </w:pPr>
      <w:r>
        <w:rPr>
          <w:color w:val="008000"/>
        </w:rPr>
        <w:t>--</w:t>
      </w:r>
      <w:r>
        <w:rPr>
          <w:color w:val="008000"/>
          <w:spacing w:val="-2"/>
        </w:rPr>
        <w:t xml:space="preserve"> </w:t>
      </w:r>
      <w:r>
        <w:rPr>
          <w:color w:val="008000"/>
        </w:rPr>
        <w:t>Match</w:t>
      </w:r>
      <w:r>
        <w:rPr>
          <w:color w:val="008000"/>
          <w:spacing w:val="-2"/>
        </w:rPr>
        <w:t xml:space="preserve"> </w:t>
      </w:r>
      <w:r>
        <w:rPr>
          <w:color w:val="008000"/>
        </w:rPr>
        <w:t>4:</w:t>
      </w:r>
      <w:r>
        <w:rPr>
          <w:color w:val="008000"/>
          <w:spacing w:val="-5"/>
        </w:rPr>
        <w:t xml:space="preserve"> </w:t>
      </w:r>
      <w:r>
        <w:rPr>
          <w:color w:val="008000"/>
        </w:rPr>
        <w:t>Australia</w:t>
      </w:r>
      <w:r>
        <w:rPr>
          <w:color w:val="008000"/>
          <w:spacing w:val="-2"/>
        </w:rPr>
        <w:t xml:space="preserve"> </w:t>
      </w:r>
      <w:r>
        <w:rPr>
          <w:color w:val="008000"/>
        </w:rPr>
        <w:t>(Team1)</w:t>
      </w:r>
      <w:r>
        <w:rPr>
          <w:color w:val="008000"/>
          <w:spacing w:val="-2"/>
        </w:rPr>
        <w:t xml:space="preserve"> </w:t>
      </w:r>
      <w:r>
        <w:rPr>
          <w:color w:val="008000"/>
        </w:rPr>
        <w:t>vs</w:t>
      </w:r>
      <w:r>
        <w:rPr>
          <w:color w:val="008000"/>
          <w:spacing w:val="-2"/>
        </w:rPr>
        <w:t xml:space="preserve"> </w:t>
      </w:r>
      <w:r>
        <w:rPr>
          <w:color w:val="008000"/>
        </w:rPr>
        <w:t>England</w:t>
      </w:r>
      <w:r>
        <w:rPr>
          <w:color w:val="008000"/>
          <w:spacing w:val="-4"/>
        </w:rPr>
        <w:t xml:space="preserve"> </w:t>
      </w:r>
      <w:r>
        <w:rPr>
          <w:color w:val="008000"/>
          <w:spacing w:val="-2"/>
        </w:rPr>
        <w:t>(Team2)</w:t>
      </w:r>
    </w:p>
    <w:p w14:paraId="55CD317E">
      <w:pPr>
        <w:pStyle w:val="9"/>
        <w:spacing w:before="1"/>
      </w:pPr>
      <w:r>
        <w:rPr>
          <w:color w:val="808080"/>
        </w:rPr>
        <w:t>(</w:t>
      </w:r>
      <w:r>
        <w:rPr>
          <w:color w:val="FF0000"/>
        </w:rPr>
        <w:t>'AUSvENG_4'</w:t>
      </w:r>
      <w:r>
        <w:rPr>
          <w:color w:val="808080"/>
        </w:rPr>
        <w:t>,</w:t>
      </w:r>
      <w:r>
        <w:rPr>
          <w:color w:val="808080"/>
          <w:spacing w:val="-8"/>
        </w:rPr>
        <w:t xml:space="preserve"> </w:t>
      </w:r>
      <w:r>
        <w:rPr>
          <w:color w:val="FF0000"/>
        </w:rPr>
        <w:t>'2023-06-25'</w:t>
      </w:r>
      <w:r>
        <w:rPr>
          <w:color w:val="808080"/>
        </w:rPr>
        <w:t>,</w:t>
      </w:r>
      <w:r>
        <w:t>3002</w:t>
      </w:r>
      <w:r>
        <w:rPr>
          <w:color w:val="808080"/>
        </w:rPr>
        <w:t>,</w:t>
      </w:r>
      <w:r>
        <w:rPr>
          <w:color w:val="808080"/>
          <w:spacing w:val="-2"/>
        </w:rPr>
        <w:t xml:space="preserve"> </w:t>
      </w:r>
      <w:r>
        <w:rPr>
          <w:color w:val="FF0000"/>
        </w:rPr>
        <w:t>'The</w:t>
      </w:r>
      <w:r>
        <w:rPr>
          <w:color w:val="FF0000"/>
          <w:spacing w:val="-6"/>
        </w:rPr>
        <w:t xml:space="preserve"> </w:t>
      </w:r>
      <w:r>
        <w:rPr>
          <w:color w:val="FF0000"/>
        </w:rPr>
        <w:t>Ashes</w:t>
      </w:r>
      <w:r>
        <w:rPr>
          <w:color w:val="FF0000"/>
          <w:spacing w:val="-5"/>
        </w:rPr>
        <w:t xml:space="preserve"> </w:t>
      </w:r>
      <w:r>
        <w:rPr>
          <w:color w:val="FF0000"/>
        </w:rPr>
        <w:t>2023'</w:t>
      </w:r>
      <w:r>
        <w:rPr>
          <w:color w:val="808080"/>
        </w:rPr>
        <w:t>,</w:t>
      </w:r>
      <w:r>
        <w:rPr>
          <w:color w:val="808080"/>
          <w:spacing w:val="-5"/>
        </w:rPr>
        <w:t xml:space="preserve"> </w:t>
      </w:r>
      <w:r>
        <w:t>502</w:t>
      </w:r>
      <w:r>
        <w:rPr>
          <w:color w:val="808080"/>
        </w:rPr>
        <w:t>,</w:t>
      </w:r>
      <w:r>
        <w:rPr>
          <w:color w:val="808080"/>
          <w:spacing w:val="-6"/>
        </w:rPr>
        <w:t xml:space="preserve"> </w:t>
      </w:r>
      <w:r>
        <w:rPr>
          <w:color w:val="FF0000"/>
        </w:rPr>
        <w:t>'Melbourne Cricket</w:t>
      </w:r>
      <w:r>
        <w:rPr>
          <w:color w:val="FF0000"/>
          <w:spacing w:val="-5"/>
        </w:rPr>
        <w:t xml:space="preserve"> </w:t>
      </w:r>
      <w:r>
        <w:rPr>
          <w:color w:val="FF0000"/>
          <w:spacing w:val="-2"/>
        </w:rPr>
        <w:t>Ground'</w:t>
      </w:r>
      <w:r>
        <w:rPr>
          <w:color w:val="808080"/>
          <w:spacing w:val="-2"/>
        </w:rPr>
        <w:t>,</w:t>
      </w:r>
    </w:p>
    <w:p w14:paraId="6F07B16B">
      <w:pPr>
        <w:pStyle w:val="9"/>
        <w:spacing w:before="1"/>
        <w:ind w:left="278"/>
      </w:pPr>
      <w:r>
        <w:t>108</w:t>
      </w:r>
      <w:r>
        <w:rPr>
          <w:color w:val="808080"/>
        </w:rPr>
        <w:t>,</w:t>
      </w:r>
      <w:r>
        <w:rPr>
          <w:color w:val="808080"/>
          <w:spacing w:val="-6"/>
        </w:rPr>
        <w:t xml:space="preserve"> </w:t>
      </w:r>
      <w:r>
        <w:rPr>
          <w:color w:val="FF0000"/>
        </w:rPr>
        <w:t>'Paul</w:t>
      </w:r>
      <w:r>
        <w:rPr>
          <w:color w:val="FF0000"/>
          <w:spacing w:val="-4"/>
        </w:rPr>
        <w:t xml:space="preserve"> </w:t>
      </w:r>
      <w:r>
        <w:rPr>
          <w:color w:val="FF0000"/>
        </w:rPr>
        <w:t>Reiffel'</w:t>
      </w:r>
      <w:r>
        <w:rPr>
          <w:color w:val="808080"/>
        </w:rPr>
        <w:t>,</w:t>
      </w:r>
      <w:r>
        <w:rPr>
          <w:color w:val="808080"/>
          <w:spacing w:val="-4"/>
        </w:rPr>
        <w:t xml:space="preserve"> </w:t>
      </w:r>
      <w:r>
        <w:rPr>
          <w:color w:val="FF0000"/>
        </w:rPr>
        <w:t>'Completed'</w:t>
      </w:r>
      <w:r>
        <w:rPr>
          <w:color w:val="808080"/>
        </w:rPr>
        <w:t>,</w:t>
      </w:r>
      <w:r>
        <w:rPr>
          <w:color w:val="808080"/>
          <w:spacing w:val="-4"/>
        </w:rPr>
        <w:t xml:space="preserve"> </w:t>
      </w:r>
      <w:r>
        <w:rPr>
          <w:color w:val="FF0000"/>
        </w:rPr>
        <w:t>'Team2</w:t>
      </w:r>
      <w:r>
        <w:rPr>
          <w:color w:val="FF0000"/>
          <w:spacing w:val="-4"/>
        </w:rPr>
        <w:t xml:space="preserve"> </w:t>
      </w:r>
      <w:r>
        <w:rPr>
          <w:color w:val="FF0000"/>
        </w:rPr>
        <w:t>Win'</w:t>
      </w:r>
      <w:r>
        <w:rPr>
          <w:color w:val="808080"/>
        </w:rPr>
        <w:t>,</w:t>
      </w:r>
      <w:r>
        <w:rPr>
          <w:color w:val="808080"/>
          <w:spacing w:val="-3"/>
        </w:rPr>
        <w:t xml:space="preserve"> </w:t>
      </w:r>
      <w:r>
        <w:t>2</w:t>
      </w:r>
      <w:r>
        <w:rPr>
          <w:color w:val="808080"/>
        </w:rPr>
        <w:t>,</w:t>
      </w:r>
      <w:r>
        <w:rPr>
          <w:color w:val="808080"/>
          <w:spacing w:val="-4"/>
        </w:rPr>
        <w:t xml:space="preserve"> </w:t>
      </w:r>
      <w:r>
        <w:rPr>
          <w:color w:val="FF0000"/>
        </w:rPr>
        <w:t>'Australia'</w:t>
      </w:r>
      <w:r>
        <w:rPr>
          <w:color w:val="808080"/>
        </w:rPr>
        <w:t>,</w:t>
      </w:r>
      <w:r>
        <w:rPr>
          <w:color w:val="808080"/>
          <w:spacing w:val="-4"/>
        </w:rPr>
        <w:t xml:space="preserve"> </w:t>
      </w:r>
      <w:r>
        <w:t>3</w:t>
      </w:r>
      <w:r>
        <w:rPr>
          <w:color w:val="808080"/>
        </w:rPr>
        <w:t>,</w:t>
      </w:r>
      <w:r>
        <w:rPr>
          <w:color w:val="808080"/>
          <w:spacing w:val="-1"/>
        </w:rPr>
        <w:t xml:space="preserve"> </w:t>
      </w:r>
      <w:r>
        <w:rPr>
          <w:color w:val="FF0000"/>
        </w:rPr>
        <w:t>'England'</w:t>
      </w:r>
      <w:r>
        <w:rPr>
          <w:color w:val="808080"/>
        </w:rPr>
        <w:t>,</w:t>
      </w:r>
      <w:r>
        <w:rPr>
          <w:color w:val="808080"/>
          <w:spacing w:val="-4"/>
        </w:rPr>
        <w:t xml:space="preserve"> </w:t>
      </w:r>
      <w:r>
        <w:rPr>
          <w:color w:val="FF0000"/>
        </w:rPr>
        <w:t>'England'</w:t>
      </w:r>
      <w:r>
        <w:rPr>
          <w:color w:val="808080"/>
        </w:rPr>
        <w:t>,</w:t>
      </w:r>
      <w:r>
        <w:rPr>
          <w:color w:val="808080"/>
          <w:spacing w:val="-3"/>
        </w:rPr>
        <w:t xml:space="preserve"> </w:t>
      </w:r>
      <w:r>
        <w:rPr>
          <w:color w:val="FF0000"/>
          <w:spacing w:val="-2"/>
        </w:rPr>
        <w:t>'Bat'</w:t>
      </w:r>
      <w:r>
        <w:rPr>
          <w:color w:val="808080"/>
          <w:spacing w:val="-2"/>
        </w:rPr>
        <w:t>),</w:t>
      </w:r>
    </w:p>
    <w:p w14:paraId="177C442D">
      <w:pPr>
        <w:pStyle w:val="9"/>
        <w:spacing w:after="0"/>
        <w:sectPr>
          <w:pgSz w:w="11910" w:h="16840"/>
          <w:pgMar w:top="460" w:right="0" w:bottom="1080" w:left="566" w:header="241" w:footer="893" w:gutter="0"/>
          <w:cols w:space="720" w:num="1"/>
        </w:sectPr>
      </w:pPr>
    </w:p>
    <w:p w14:paraId="512CEF33">
      <w:pPr>
        <w:pStyle w:val="9"/>
        <w:ind w:left="0"/>
      </w:pPr>
    </w:p>
    <w:p w14:paraId="11C60CAC">
      <w:pPr>
        <w:pStyle w:val="9"/>
        <w:spacing w:before="165"/>
        <w:ind w:left="0"/>
      </w:pPr>
    </w:p>
    <w:p w14:paraId="54A46FDF">
      <w:pPr>
        <w:pStyle w:val="9"/>
      </w:pPr>
      <w:r>
        <w:rPr>
          <w:color w:val="008000"/>
        </w:rPr>
        <w:t>--</w:t>
      </w:r>
      <w:r>
        <w:rPr>
          <w:color w:val="008000"/>
          <w:spacing w:val="-2"/>
        </w:rPr>
        <w:t xml:space="preserve"> </w:t>
      </w:r>
      <w:r>
        <w:rPr>
          <w:color w:val="008000"/>
        </w:rPr>
        <w:t>Match</w:t>
      </w:r>
      <w:r>
        <w:rPr>
          <w:color w:val="008000"/>
          <w:spacing w:val="-1"/>
        </w:rPr>
        <w:t xml:space="preserve"> </w:t>
      </w:r>
      <w:r>
        <w:rPr>
          <w:color w:val="008000"/>
        </w:rPr>
        <w:t>5:</w:t>
      </w:r>
      <w:r>
        <w:rPr>
          <w:color w:val="008000"/>
          <w:spacing w:val="-5"/>
        </w:rPr>
        <w:t xml:space="preserve"> </w:t>
      </w:r>
      <w:r>
        <w:rPr>
          <w:color w:val="008000"/>
        </w:rPr>
        <w:t>India</w:t>
      </w:r>
      <w:r>
        <w:rPr>
          <w:color w:val="008000"/>
          <w:spacing w:val="-1"/>
        </w:rPr>
        <w:t xml:space="preserve"> </w:t>
      </w:r>
      <w:r>
        <w:rPr>
          <w:color w:val="008000"/>
        </w:rPr>
        <w:t>(Team1)</w:t>
      </w:r>
      <w:r>
        <w:rPr>
          <w:color w:val="008000"/>
          <w:spacing w:val="-2"/>
        </w:rPr>
        <w:t xml:space="preserve"> </w:t>
      </w:r>
      <w:r>
        <w:rPr>
          <w:color w:val="008000"/>
        </w:rPr>
        <w:t>vs</w:t>
      </w:r>
      <w:r>
        <w:rPr>
          <w:color w:val="008000"/>
          <w:spacing w:val="-4"/>
        </w:rPr>
        <w:t xml:space="preserve"> </w:t>
      </w:r>
      <w:r>
        <w:rPr>
          <w:color w:val="008000"/>
        </w:rPr>
        <w:t>Pakistan</w:t>
      </w:r>
      <w:r>
        <w:rPr>
          <w:color w:val="008000"/>
          <w:spacing w:val="-1"/>
        </w:rPr>
        <w:t xml:space="preserve"> </w:t>
      </w:r>
      <w:r>
        <w:rPr>
          <w:color w:val="008000"/>
          <w:spacing w:val="-2"/>
        </w:rPr>
        <w:t>(Team2)</w:t>
      </w:r>
    </w:p>
    <w:p w14:paraId="254E10B0">
      <w:pPr>
        <w:pStyle w:val="9"/>
        <w:spacing w:before="1"/>
      </w:pPr>
      <w:r>
        <w:rPr>
          <w:color w:val="808080"/>
        </w:rPr>
        <w:t>(</w:t>
      </w:r>
      <w:r>
        <w:rPr>
          <w:color w:val="FF0000"/>
        </w:rPr>
        <w:t>'INDvPAK_5'</w:t>
      </w:r>
      <w:r>
        <w:rPr>
          <w:color w:val="808080"/>
        </w:rPr>
        <w:t>,</w:t>
      </w:r>
      <w:r>
        <w:rPr>
          <w:color w:val="808080"/>
          <w:spacing w:val="-6"/>
        </w:rPr>
        <w:t xml:space="preserve"> </w:t>
      </w:r>
      <w:r>
        <w:rPr>
          <w:color w:val="FF0000"/>
        </w:rPr>
        <w:t>'2023-09-03'</w:t>
      </w:r>
      <w:r>
        <w:rPr>
          <w:color w:val="808080"/>
        </w:rPr>
        <w:t>,</w:t>
      </w:r>
      <w:r>
        <w:rPr>
          <w:color w:val="808080"/>
          <w:spacing w:val="-4"/>
        </w:rPr>
        <w:t xml:space="preserve"> </w:t>
      </w:r>
      <w:r>
        <w:t>3003</w:t>
      </w:r>
      <w:r>
        <w:rPr>
          <w:color w:val="808080"/>
        </w:rPr>
        <w:t>,</w:t>
      </w:r>
      <w:r>
        <w:rPr>
          <w:color w:val="808080"/>
          <w:spacing w:val="-4"/>
        </w:rPr>
        <w:t xml:space="preserve"> </w:t>
      </w:r>
      <w:r>
        <w:rPr>
          <w:color w:val="FF0000"/>
        </w:rPr>
        <w:t>'Asia</w:t>
      </w:r>
      <w:r>
        <w:rPr>
          <w:color w:val="FF0000"/>
          <w:spacing w:val="-4"/>
        </w:rPr>
        <w:t xml:space="preserve"> </w:t>
      </w:r>
      <w:r>
        <w:rPr>
          <w:color w:val="FF0000"/>
        </w:rPr>
        <w:t>Cup</w:t>
      </w:r>
      <w:r>
        <w:rPr>
          <w:color w:val="FF0000"/>
          <w:spacing w:val="-4"/>
        </w:rPr>
        <w:t xml:space="preserve"> </w:t>
      </w:r>
      <w:r>
        <w:rPr>
          <w:color w:val="FF0000"/>
        </w:rPr>
        <w:t>2023'</w:t>
      </w:r>
      <w:r>
        <w:rPr>
          <w:color w:val="808080"/>
        </w:rPr>
        <w:t>,</w:t>
      </w:r>
      <w:r>
        <w:rPr>
          <w:color w:val="808080"/>
          <w:spacing w:val="-4"/>
        </w:rPr>
        <w:t xml:space="preserve"> </w:t>
      </w:r>
      <w:r>
        <w:t>507</w:t>
      </w:r>
      <w:r>
        <w:rPr>
          <w:color w:val="808080"/>
        </w:rPr>
        <w:t>,</w:t>
      </w:r>
      <w:r>
        <w:rPr>
          <w:color w:val="808080"/>
          <w:spacing w:val="-4"/>
        </w:rPr>
        <w:t xml:space="preserve"> </w:t>
      </w:r>
      <w:r>
        <w:rPr>
          <w:color w:val="FF0000"/>
        </w:rPr>
        <w:t>'R.</w:t>
      </w:r>
      <w:r>
        <w:rPr>
          <w:color w:val="FF0000"/>
          <w:spacing w:val="-1"/>
        </w:rPr>
        <w:t xml:space="preserve"> </w:t>
      </w:r>
      <w:r>
        <w:rPr>
          <w:color w:val="FF0000"/>
        </w:rPr>
        <w:t>Premadasa</w:t>
      </w:r>
      <w:r>
        <w:rPr>
          <w:color w:val="FF0000"/>
          <w:spacing w:val="-1"/>
        </w:rPr>
        <w:t xml:space="preserve"> </w:t>
      </w:r>
      <w:r>
        <w:rPr>
          <w:color w:val="FF0000"/>
          <w:spacing w:val="-2"/>
        </w:rPr>
        <w:t>Stadium'</w:t>
      </w:r>
      <w:r>
        <w:rPr>
          <w:color w:val="808080"/>
          <w:spacing w:val="-2"/>
        </w:rPr>
        <w:t>,</w:t>
      </w:r>
    </w:p>
    <w:p w14:paraId="03DCC3A6">
      <w:pPr>
        <w:pStyle w:val="9"/>
        <w:ind w:left="278"/>
      </w:pPr>
      <w:r>
        <w:t>103</w:t>
      </w:r>
      <w:r>
        <w:rPr>
          <w:color w:val="808080"/>
        </w:rPr>
        <w:t>,</w:t>
      </w:r>
      <w:r>
        <w:rPr>
          <w:color w:val="808080"/>
          <w:spacing w:val="-7"/>
        </w:rPr>
        <w:t xml:space="preserve"> </w:t>
      </w:r>
      <w:r>
        <w:rPr>
          <w:color w:val="FF0000"/>
        </w:rPr>
        <w:t>'Kumar</w:t>
      </w:r>
      <w:r>
        <w:rPr>
          <w:color w:val="FF0000"/>
          <w:spacing w:val="-1"/>
        </w:rPr>
        <w:t xml:space="preserve"> </w:t>
      </w:r>
      <w:r>
        <w:rPr>
          <w:color w:val="FF0000"/>
        </w:rPr>
        <w:t>Dharmasena'</w:t>
      </w:r>
      <w:r>
        <w:rPr>
          <w:color w:val="808080"/>
        </w:rPr>
        <w:t>,</w:t>
      </w:r>
      <w:r>
        <w:rPr>
          <w:color w:val="808080"/>
          <w:spacing w:val="-4"/>
        </w:rPr>
        <w:t xml:space="preserve"> </w:t>
      </w:r>
      <w:r>
        <w:rPr>
          <w:color w:val="FF0000"/>
        </w:rPr>
        <w:t>'Completed'</w:t>
      </w:r>
      <w:r>
        <w:rPr>
          <w:color w:val="808080"/>
        </w:rPr>
        <w:t>,</w:t>
      </w:r>
      <w:r>
        <w:rPr>
          <w:color w:val="808080"/>
          <w:spacing w:val="-4"/>
        </w:rPr>
        <w:t xml:space="preserve"> </w:t>
      </w:r>
      <w:r>
        <w:rPr>
          <w:color w:val="FF0000"/>
        </w:rPr>
        <w:t>'Team1</w:t>
      </w:r>
      <w:r>
        <w:rPr>
          <w:color w:val="FF0000"/>
          <w:spacing w:val="-4"/>
        </w:rPr>
        <w:t xml:space="preserve"> </w:t>
      </w:r>
      <w:r>
        <w:rPr>
          <w:color w:val="FF0000"/>
        </w:rPr>
        <w:t>Win'</w:t>
      </w:r>
      <w:r>
        <w:rPr>
          <w:color w:val="808080"/>
        </w:rPr>
        <w:t>,</w:t>
      </w:r>
      <w:r>
        <w:rPr>
          <w:color w:val="808080"/>
          <w:spacing w:val="-5"/>
        </w:rPr>
        <w:t xml:space="preserve"> </w:t>
      </w:r>
      <w:r>
        <w:t>1</w:t>
      </w:r>
      <w:r>
        <w:rPr>
          <w:color w:val="808080"/>
        </w:rPr>
        <w:t>,</w:t>
      </w:r>
      <w:r>
        <w:rPr>
          <w:color w:val="808080"/>
          <w:spacing w:val="-4"/>
        </w:rPr>
        <w:t xml:space="preserve"> </w:t>
      </w:r>
      <w:r>
        <w:rPr>
          <w:color w:val="FF0000"/>
        </w:rPr>
        <w:t>'India'</w:t>
      </w:r>
      <w:r>
        <w:rPr>
          <w:color w:val="808080"/>
        </w:rPr>
        <w:t>,</w:t>
      </w:r>
      <w:r>
        <w:rPr>
          <w:color w:val="808080"/>
          <w:spacing w:val="-4"/>
        </w:rPr>
        <w:t xml:space="preserve"> </w:t>
      </w:r>
      <w:r>
        <w:t>4</w:t>
      </w:r>
      <w:r>
        <w:rPr>
          <w:color w:val="808080"/>
        </w:rPr>
        <w:t>,</w:t>
      </w:r>
      <w:r>
        <w:rPr>
          <w:color w:val="808080"/>
          <w:spacing w:val="-1"/>
        </w:rPr>
        <w:t xml:space="preserve"> </w:t>
      </w:r>
      <w:r>
        <w:rPr>
          <w:color w:val="FF0000"/>
        </w:rPr>
        <w:t>'Pakistan'</w:t>
      </w:r>
      <w:r>
        <w:rPr>
          <w:color w:val="808080"/>
        </w:rPr>
        <w:t>,</w:t>
      </w:r>
      <w:r>
        <w:rPr>
          <w:color w:val="808080"/>
          <w:spacing w:val="-4"/>
        </w:rPr>
        <w:t xml:space="preserve"> </w:t>
      </w:r>
      <w:r>
        <w:rPr>
          <w:color w:val="FF0000"/>
        </w:rPr>
        <w:t>'Pakistan'</w:t>
      </w:r>
      <w:r>
        <w:rPr>
          <w:color w:val="808080"/>
        </w:rPr>
        <w:t>,</w:t>
      </w:r>
      <w:r>
        <w:rPr>
          <w:color w:val="808080"/>
          <w:spacing w:val="-4"/>
        </w:rPr>
        <w:t xml:space="preserve"> </w:t>
      </w:r>
      <w:r>
        <w:rPr>
          <w:color w:val="FF0000"/>
          <w:spacing w:val="-2"/>
        </w:rPr>
        <w:t>'Bowl'</w:t>
      </w:r>
      <w:r>
        <w:rPr>
          <w:color w:val="808080"/>
          <w:spacing w:val="-2"/>
        </w:rPr>
        <w:t>),</w:t>
      </w:r>
    </w:p>
    <w:p w14:paraId="722CB386">
      <w:pPr>
        <w:pStyle w:val="9"/>
        <w:spacing w:before="3"/>
        <w:ind w:left="0"/>
      </w:pPr>
    </w:p>
    <w:p w14:paraId="12E6DF52">
      <w:pPr>
        <w:pStyle w:val="9"/>
        <w:spacing w:line="440" w:lineRule="atLeast"/>
        <w:ind w:right="8683"/>
      </w:pPr>
      <w:r>
        <w:rPr>
          <w:color w:val="0000FF"/>
        </w:rPr>
        <w:t>Select</w:t>
      </w:r>
      <w:r>
        <w:rPr>
          <w:color w:val="0000FF"/>
          <w:spacing w:val="-11"/>
        </w:rPr>
        <w:t xml:space="preserve"> </w:t>
      </w:r>
      <w:r>
        <w:rPr>
          <w:color w:val="808080"/>
        </w:rPr>
        <w:t>*</w:t>
      </w:r>
      <w:r>
        <w:rPr>
          <w:color w:val="808080"/>
          <w:spacing w:val="-13"/>
        </w:rPr>
        <w:t xml:space="preserve"> </w:t>
      </w:r>
      <w:r>
        <w:rPr>
          <w:color w:val="0000FF"/>
        </w:rPr>
        <w:t>from</w:t>
      </w:r>
      <w:r>
        <w:rPr>
          <w:color w:val="0000FF"/>
          <w:spacing w:val="-13"/>
        </w:rPr>
        <w:t xml:space="preserve"> </w:t>
      </w:r>
      <w:r>
        <w:t xml:space="preserve">Matches </w:t>
      </w:r>
      <w:r>
        <w:rPr>
          <w:color w:val="0000FF"/>
        </w:rPr>
        <w:t>CREATE</w:t>
      </w:r>
      <w:r>
        <w:rPr>
          <w:color w:val="0000FF"/>
          <w:spacing w:val="-2"/>
        </w:rPr>
        <w:t xml:space="preserve"> </w:t>
      </w:r>
      <w:r>
        <w:rPr>
          <w:color w:val="0000FF"/>
        </w:rPr>
        <w:t>TABLE</w:t>
      </w:r>
      <w:r>
        <w:rPr>
          <w:color w:val="0000FF"/>
          <w:spacing w:val="-4"/>
        </w:rPr>
        <w:t xml:space="preserve"> </w:t>
      </w:r>
      <w:r>
        <w:t>Player</w:t>
      </w:r>
      <w:r>
        <w:rPr>
          <w:spacing w:val="-1"/>
        </w:rPr>
        <w:t xml:space="preserve"> </w:t>
      </w:r>
      <w:r>
        <w:rPr>
          <w:color w:val="808080"/>
          <w:spacing w:val="-10"/>
        </w:rPr>
        <w:t>(</w:t>
      </w:r>
    </w:p>
    <w:p w14:paraId="18667C94">
      <w:pPr>
        <w:pStyle w:val="9"/>
        <w:spacing w:before="7"/>
        <w:ind w:left="590" w:right="7200"/>
      </w:pPr>
      <w:r>
        <w:t xml:space="preserve">Player_ID </w:t>
      </w:r>
      <w:r>
        <w:rPr>
          <w:color w:val="0000FF"/>
        </w:rPr>
        <w:t>INT PRIMARY KEY</w:t>
      </w:r>
      <w:r>
        <w:rPr>
          <w:color w:val="808080"/>
        </w:rPr>
        <w:t xml:space="preserve">, </w:t>
      </w:r>
      <w:r>
        <w:t>Player_Name</w:t>
      </w:r>
      <w:r>
        <w:rPr>
          <w:spacing w:val="-12"/>
        </w:rPr>
        <w:t xml:space="preserve"> </w:t>
      </w:r>
      <w:r>
        <w:rPr>
          <w:color w:val="0000FF"/>
        </w:rPr>
        <w:t>VARCHAR</w:t>
      </w:r>
      <w:r>
        <w:rPr>
          <w:color w:val="808080"/>
        </w:rPr>
        <w:t>(</w:t>
      </w:r>
      <w:r>
        <w:t>100</w:t>
      </w:r>
      <w:r>
        <w:rPr>
          <w:color w:val="808080"/>
        </w:rPr>
        <w:t>)</w:t>
      </w:r>
      <w:r>
        <w:rPr>
          <w:color w:val="808080"/>
          <w:spacing w:val="-15"/>
        </w:rPr>
        <w:t xml:space="preserve"> </w:t>
      </w:r>
      <w:r>
        <w:rPr>
          <w:color w:val="808080"/>
        </w:rPr>
        <w:t>NOT</w:t>
      </w:r>
      <w:r>
        <w:rPr>
          <w:color w:val="808080"/>
          <w:spacing w:val="-12"/>
        </w:rPr>
        <w:t xml:space="preserve"> </w:t>
      </w:r>
      <w:r>
        <w:rPr>
          <w:color w:val="808080"/>
        </w:rPr>
        <w:t xml:space="preserve">NULL, </w:t>
      </w:r>
      <w:r>
        <w:t xml:space="preserve">DOB </w:t>
      </w:r>
      <w:r>
        <w:rPr>
          <w:color w:val="0000FF"/>
        </w:rPr>
        <w:t>DATE</w:t>
      </w:r>
      <w:r>
        <w:rPr>
          <w:color w:val="808080"/>
        </w:rPr>
        <w:t>,</w:t>
      </w:r>
    </w:p>
    <w:p w14:paraId="1642021E">
      <w:pPr>
        <w:pStyle w:val="9"/>
        <w:ind w:right="1105" w:firstLine="417"/>
      </w:pPr>
      <w:r>
        <w:t>Player_Type</w:t>
      </w:r>
      <w:r>
        <w:rPr>
          <w:spacing w:val="-4"/>
        </w:rPr>
        <w:t xml:space="preserve"> </w:t>
      </w:r>
      <w:r>
        <w:rPr>
          <w:color w:val="0000FF"/>
        </w:rPr>
        <w:t>VARCHAR</w:t>
      </w:r>
      <w:r>
        <w:rPr>
          <w:color w:val="808080"/>
        </w:rPr>
        <w:t>(</w:t>
      </w:r>
      <w:r>
        <w:t>20</w:t>
      </w:r>
      <w:r>
        <w:rPr>
          <w:color w:val="808080"/>
        </w:rPr>
        <w:t>)</w:t>
      </w:r>
      <w:r>
        <w:rPr>
          <w:color w:val="808080"/>
          <w:spacing w:val="-7"/>
        </w:rPr>
        <w:t xml:space="preserve"> </w:t>
      </w:r>
      <w:r>
        <w:rPr>
          <w:color w:val="0000FF"/>
        </w:rPr>
        <w:t>CHECK</w:t>
      </w:r>
      <w:r>
        <w:rPr>
          <w:color w:val="0000FF"/>
          <w:spacing w:val="-4"/>
        </w:rPr>
        <w:t xml:space="preserve"> </w:t>
      </w:r>
      <w:r>
        <w:rPr>
          <w:color w:val="808080"/>
        </w:rPr>
        <w:t>(</w:t>
      </w:r>
      <w:r>
        <w:t>Player_Type</w:t>
      </w:r>
      <w:r>
        <w:rPr>
          <w:spacing w:val="-4"/>
        </w:rPr>
        <w:t xml:space="preserve"> </w:t>
      </w:r>
      <w:r>
        <w:rPr>
          <w:color w:val="808080"/>
        </w:rPr>
        <w:t>IN</w:t>
      </w:r>
      <w:r>
        <w:rPr>
          <w:color w:val="808080"/>
          <w:spacing w:val="-4"/>
        </w:rPr>
        <w:t xml:space="preserve"> </w:t>
      </w:r>
      <w:r>
        <w:rPr>
          <w:color w:val="808080"/>
        </w:rPr>
        <w:t>(</w:t>
      </w:r>
      <w:r>
        <w:rPr>
          <w:color w:val="FF0000"/>
        </w:rPr>
        <w:t>'Batsman'</w:t>
      </w:r>
      <w:r>
        <w:rPr>
          <w:color w:val="808080"/>
        </w:rPr>
        <w:t>,</w:t>
      </w:r>
      <w:r>
        <w:rPr>
          <w:color w:val="808080"/>
          <w:spacing w:val="-7"/>
        </w:rPr>
        <w:t xml:space="preserve"> </w:t>
      </w:r>
      <w:r>
        <w:rPr>
          <w:color w:val="FF0000"/>
        </w:rPr>
        <w:t>'Bowler'</w:t>
      </w:r>
      <w:r>
        <w:rPr>
          <w:color w:val="808080"/>
        </w:rPr>
        <w:t>,</w:t>
      </w:r>
      <w:r>
        <w:rPr>
          <w:color w:val="808080"/>
          <w:spacing w:val="-7"/>
        </w:rPr>
        <w:t xml:space="preserve"> </w:t>
      </w:r>
      <w:r>
        <w:rPr>
          <w:color w:val="FF0000"/>
        </w:rPr>
        <w:t>'All-rounder'</w:t>
      </w:r>
      <w:r>
        <w:rPr>
          <w:color w:val="808080"/>
        </w:rPr>
        <w:t xml:space="preserve">, </w:t>
      </w:r>
      <w:r>
        <w:rPr>
          <w:color w:val="FF0000"/>
          <w:spacing w:val="-2"/>
        </w:rPr>
        <w:t>'Wicketkeeper'</w:t>
      </w:r>
      <w:r>
        <w:rPr>
          <w:color w:val="808080"/>
          <w:spacing w:val="-2"/>
        </w:rPr>
        <w:t>)),</w:t>
      </w:r>
    </w:p>
    <w:p w14:paraId="0E0A98A7">
      <w:pPr>
        <w:pStyle w:val="9"/>
        <w:ind w:left="590" w:right="7929"/>
      </w:pPr>
      <w:r>
        <w:t>Batting_Style</w:t>
      </w:r>
      <w:r>
        <w:rPr>
          <w:spacing w:val="-27"/>
        </w:rPr>
        <w:t xml:space="preserve"> </w:t>
      </w:r>
      <w:r>
        <w:rPr>
          <w:color w:val="0000FF"/>
        </w:rPr>
        <w:t>VARCHAR</w:t>
      </w:r>
      <w:r>
        <w:rPr>
          <w:color w:val="808080"/>
        </w:rPr>
        <w:t>(</w:t>
      </w:r>
      <w:r>
        <w:t>50</w:t>
      </w:r>
      <w:r>
        <w:rPr>
          <w:color w:val="808080"/>
        </w:rPr>
        <w:t xml:space="preserve">), </w:t>
      </w:r>
      <w:r>
        <w:t>Bowling_Style</w:t>
      </w:r>
      <w:r>
        <w:rPr>
          <w:spacing w:val="-4"/>
        </w:rPr>
        <w:t xml:space="preserve"> </w:t>
      </w:r>
      <w:r>
        <w:rPr>
          <w:color w:val="0000FF"/>
          <w:spacing w:val="-2"/>
        </w:rPr>
        <w:t>VARCHAR</w:t>
      </w:r>
      <w:r>
        <w:rPr>
          <w:color w:val="808080"/>
          <w:spacing w:val="-2"/>
        </w:rPr>
        <w:t>(</w:t>
      </w:r>
      <w:r>
        <w:rPr>
          <w:spacing w:val="-2"/>
        </w:rPr>
        <w:t>50</w:t>
      </w:r>
      <w:r>
        <w:rPr>
          <w:color w:val="808080"/>
          <w:spacing w:val="-2"/>
        </w:rPr>
        <w:t>),</w:t>
      </w:r>
    </w:p>
    <w:p w14:paraId="22C916E4">
      <w:pPr>
        <w:pStyle w:val="9"/>
        <w:ind w:left="893" w:right="3813" w:hanging="303"/>
      </w:pPr>
      <w:r>
        <w:t>Team_ID</w:t>
      </w:r>
      <w:r>
        <w:rPr>
          <w:spacing w:val="-6"/>
        </w:rPr>
        <w:t xml:space="preserve"> </w:t>
      </w:r>
      <w:r>
        <w:rPr>
          <w:color w:val="0000FF"/>
        </w:rPr>
        <w:t>INT</w:t>
      </w:r>
      <w:r>
        <w:rPr>
          <w:color w:val="0000FF"/>
          <w:spacing w:val="-4"/>
        </w:rPr>
        <w:t xml:space="preserve"> </w:t>
      </w:r>
      <w:r>
        <w:rPr>
          <w:color w:val="0000FF"/>
        </w:rPr>
        <w:t>foreign</w:t>
      </w:r>
      <w:r>
        <w:rPr>
          <w:color w:val="0000FF"/>
          <w:spacing w:val="-4"/>
        </w:rPr>
        <w:t xml:space="preserve"> </w:t>
      </w:r>
      <w:r>
        <w:rPr>
          <w:color w:val="0000FF"/>
        </w:rPr>
        <w:t>key</w:t>
      </w:r>
      <w:r>
        <w:rPr>
          <w:color w:val="0000FF"/>
          <w:spacing w:val="-4"/>
        </w:rPr>
        <w:t xml:space="preserve"> </w:t>
      </w:r>
      <w:r>
        <w:rPr>
          <w:color w:val="0000FF"/>
        </w:rPr>
        <w:t>references</w:t>
      </w:r>
      <w:r>
        <w:rPr>
          <w:color w:val="0000FF"/>
          <w:spacing w:val="-4"/>
        </w:rPr>
        <w:t xml:space="preserve"> </w:t>
      </w:r>
      <w:r>
        <w:t>Team</w:t>
      </w:r>
      <w:r>
        <w:rPr>
          <w:spacing w:val="-6"/>
        </w:rPr>
        <w:t xml:space="preserve"> </w:t>
      </w:r>
      <w:r>
        <w:rPr>
          <w:color w:val="808080"/>
        </w:rPr>
        <w:t>(</w:t>
      </w:r>
      <w:r>
        <w:t>Team_ID</w:t>
      </w:r>
      <w:r>
        <w:rPr>
          <w:color w:val="808080"/>
        </w:rPr>
        <w:t>)</w:t>
      </w:r>
      <w:r>
        <w:rPr>
          <w:color w:val="808080"/>
          <w:spacing w:val="-8"/>
        </w:rPr>
        <w:t xml:space="preserve"> </w:t>
      </w:r>
      <w:r>
        <w:rPr>
          <w:color w:val="808080"/>
        </w:rPr>
        <w:t>NOT</w:t>
      </w:r>
      <w:r>
        <w:rPr>
          <w:color w:val="808080"/>
          <w:spacing w:val="-6"/>
        </w:rPr>
        <w:t xml:space="preserve"> </w:t>
      </w:r>
      <w:r>
        <w:rPr>
          <w:color w:val="808080"/>
        </w:rPr>
        <w:t xml:space="preserve">NULL, </w:t>
      </w:r>
      <w:r>
        <w:t xml:space="preserve">Team_Name </w:t>
      </w:r>
      <w:r>
        <w:rPr>
          <w:color w:val="0000FF"/>
        </w:rPr>
        <w:t>VARCHAR</w:t>
      </w:r>
      <w:r>
        <w:rPr>
          <w:color w:val="808080"/>
        </w:rPr>
        <w:t>(</w:t>
      </w:r>
      <w:r>
        <w:t>50</w:t>
      </w:r>
      <w:r>
        <w:rPr>
          <w:color w:val="808080"/>
        </w:rPr>
        <w:t>) NOT NULL</w:t>
      </w:r>
    </w:p>
    <w:p w14:paraId="2DD1E0A5">
      <w:pPr>
        <w:spacing w:before="0" w:line="222" w:lineRule="exact"/>
        <w:ind w:left="173" w:right="0" w:firstLine="0"/>
        <w:jc w:val="left"/>
        <w:rPr>
          <w:sz w:val="19"/>
        </w:rPr>
      </w:pPr>
      <w:r>
        <w:rPr>
          <w:color w:val="808080"/>
          <w:spacing w:val="-5"/>
          <w:sz w:val="19"/>
        </w:rPr>
        <w:t>);</w:t>
      </w:r>
    </w:p>
    <w:p w14:paraId="4CE911CA">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Player</w:t>
      </w:r>
    </w:p>
    <w:p w14:paraId="64088931">
      <w:pPr>
        <w:pStyle w:val="9"/>
        <w:spacing w:before="1"/>
        <w:ind w:left="0"/>
      </w:pPr>
    </w:p>
    <w:p w14:paraId="7E0FE7FA">
      <w:pPr>
        <w:pStyle w:val="9"/>
        <w:spacing w:before="1" w:line="222" w:lineRule="exact"/>
      </w:pPr>
      <w:r>
        <w:rPr>
          <w:color w:val="0000FF"/>
        </w:rPr>
        <w:t>INSERT</w:t>
      </w:r>
      <w:r>
        <w:rPr>
          <w:color w:val="0000FF"/>
          <w:spacing w:val="-4"/>
        </w:rPr>
        <w:t xml:space="preserve"> </w:t>
      </w:r>
      <w:r>
        <w:rPr>
          <w:color w:val="0000FF"/>
        </w:rPr>
        <w:t>INTO</w:t>
      </w:r>
      <w:r>
        <w:rPr>
          <w:color w:val="0000FF"/>
          <w:spacing w:val="-2"/>
        </w:rPr>
        <w:t xml:space="preserve"> </w:t>
      </w:r>
      <w:r>
        <w:t>Player</w:t>
      </w:r>
      <w:r>
        <w:rPr>
          <w:spacing w:val="-2"/>
        </w:rPr>
        <w:t xml:space="preserve"> </w:t>
      </w:r>
      <w:r>
        <w:rPr>
          <w:color w:val="808080"/>
        </w:rPr>
        <w:t>(</w:t>
      </w:r>
      <w:r>
        <w:t>Player_ID</w:t>
      </w:r>
      <w:r>
        <w:rPr>
          <w:color w:val="808080"/>
        </w:rPr>
        <w:t>,</w:t>
      </w:r>
      <w:r>
        <w:rPr>
          <w:color w:val="808080"/>
          <w:spacing w:val="-5"/>
        </w:rPr>
        <w:t xml:space="preserve"> </w:t>
      </w:r>
      <w:r>
        <w:t>Player_Name</w:t>
      </w:r>
      <w:r>
        <w:rPr>
          <w:color w:val="808080"/>
        </w:rPr>
        <w:t>,</w:t>
      </w:r>
      <w:r>
        <w:rPr>
          <w:color w:val="808080"/>
          <w:spacing w:val="-2"/>
        </w:rPr>
        <w:t xml:space="preserve"> </w:t>
      </w:r>
      <w:r>
        <w:t>DOB</w:t>
      </w:r>
      <w:r>
        <w:rPr>
          <w:color w:val="808080"/>
        </w:rPr>
        <w:t>,</w:t>
      </w:r>
      <w:r>
        <w:rPr>
          <w:color w:val="808080"/>
          <w:spacing w:val="-5"/>
        </w:rPr>
        <w:t xml:space="preserve"> </w:t>
      </w:r>
      <w:r>
        <w:t>Player_Type</w:t>
      </w:r>
      <w:r>
        <w:rPr>
          <w:color w:val="808080"/>
        </w:rPr>
        <w:t>,</w:t>
      </w:r>
      <w:r>
        <w:rPr>
          <w:color w:val="808080"/>
          <w:spacing w:val="-5"/>
        </w:rPr>
        <w:t xml:space="preserve"> </w:t>
      </w:r>
      <w:r>
        <w:t>Batting_Style</w:t>
      </w:r>
      <w:r>
        <w:rPr>
          <w:color w:val="808080"/>
        </w:rPr>
        <w:t>,</w:t>
      </w:r>
      <w:r>
        <w:rPr>
          <w:color w:val="808080"/>
          <w:spacing w:val="-5"/>
        </w:rPr>
        <w:t xml:space="preserve"> </w:t>
      </w:r>
      <w:r>
        <w:t>Bowling_Style</w:t>
      </w:r>
      <w:r>
        <w:rPr>
          <w:color w:val="808080"/>
        </w:rPr>
        <w:t>,</w:t>
      </w:r>
      <w:r>
        <w:rPr>
          <w:color w:val="808080"/>
          <w:spacing w:val="-1"/>
        </w:rPr>
        <w:t xml:space="preserve"> </w:t>
      </w:r>
      <w:r>
        <w:rPr>
          <w:spacing w:val="-2"/>
        </w:rPr>
        <w:t>Team_ID</w:t>
      </w:r>
      <w:r>
        <w:rPr>
          <w:color w:val="808080"/>
          <w:spacing w:val="-2"/>
        </w:rPr>
        <w:t>,</w:t>
      </w:r>
    </w:p>
    <w:p w14:paraId="422FD1DE">
      <w:pPr>
        <w:pStyle w:val="9"/>
        <w:spacing w:line="222" w:lineRule="exact"/>
      </w:pPr>
      <w:r>
        <w:t>Team_Name</w:t>
      </w:r>
      <w:r>
        <w:rPr>
          <w:color w:val="808080"/>
        </w:rPr>
        <w:t>)</w:t>
      </w:r>
      <w:r>
        <w:rPr>
          <w:color w:val="808080"/>
          <w:spacing w:val="-4"/>
        </w:rPr>
        <w:t xml:space="preserve"> </w:t>
      </w:r>
      <w:r>
        <w:rPr>
          <w:color w:val="0000FF"/>
          <w:spacing w:val="-2"/>
        </w:rPr>
        <w:t>VALUES</w:t>
      </w:r>
    </w:p>
    <w:p w14:paraId="675DDA48">
      <w:pPr>
        <w:pStyle w:val="9"/>
      </w:pPr>
      <w:r>
        <w:rPr>
          <w:color w:val="808080"/>
        </w:rPr>
        <w:t>(</w:t>
      </w:r>
      <w:r>
        <w:t>1001</w:t>
      </w:r>
      <w:r>
        <w:rPr>
          <w:color w:val="808080"/>
        </w:rPr>
        <w:t>,</w:t>
      </w:r>
      <w:r>
        <w:rPr>
          <w:color w:val="808080"/>
          <w:spacing w:val="-6"/>
        </w:rPr>
        <w:t xml:space="preserve"> </w:t>
      </w:r>
      <w:r>
        <w:rPr>
          <w:color w:val="FF0000"/>
        </w:rPr>
        <w:t>'Virat</w:t>
      </w:r>
      <w:r>
        <w:rPr>
          <w:color w:val="FF0000"/>
          <w:spacing w:val="-4"/>
        </w:rPr>
        <w:t xml:space="preserve"> </w:t>
      </w:r>
      <w:r>
        <w:rPr>
          <w:color w:val="FF0000"/>
        </w:rPr>
        <w:t>Kohli'</w:t>
      </w:r>
      <w:r>
        <w:rPr>
          <w:color w:val="808080"/>
        </w:rPr>
        <w:t>,</w:t>
      </w:r>
      <w:r>
        <w:rPr>
          <w:color w:val="808080"/>
          <w:spacing w:val="-4"/>
        </w:rPr>
        <w:t xml:space="preserve"> </w:t>
      </w:r>
      <w:r>
        <w:rPr>
          <w:color w:val="FF0000"/>
        </w:rPr>
        <w:t>'1988-11-05'</w:t>
      </w:r>
      <w:r>
        <w:rPr>
          <w:color w:val="808080"/>
        </w:rPr>
        <w:t>,</w:t>
      </w:r>
      <w:r>
        <w:rPr>
          <w:color w:val="808080"/>
          <w:spacing w:val="-4"/>
        </w:rPr>
        <w:t xml:space="preserve"> </w:t>
      </w:r>
      <w:r>
        <w:rPr>
          <w:color w:val="FF0000"/>
        </w:rPr>
        <w:t>'Batsman'</w:t>
      </w:r>
      <w:r>
        <w:rPr>
          <w:color w:val="808080"/>
        </w:rPr>
        <w:t>,</w:t>
      </w:r>
      <w:r>
        <w:rPr>
          <w:color w:val="808080"/>
          <w:spacing w:val="-4"/>
        </w:rPr>
        <w:t xml:space="preserve"> </w:t>
      </w:r>
      <w:r>
        <w:rPr>
          <w:color w:val="FF0000"/>
        </w:rPr>
        <w:t>'Right-handed'</w:t>
      </w:r>
      <w:r>
        <w:rPr>
          <w:color w:val="808080"/>
        </w:rPr>
        <w:t>,</w:t>
      </w:r>
      <w:r>
        <w:rPr>
          <w:color w:val="808080"/>
          <w:spacing w:val="-4"/>
        </w:rPr>
        <w:t xml:space="preserve"> </w:t>
      </w:r>
      <w:r>
        <w:rPr>
          <w:color w:val="808080"/>
        </w:rPr>
        <w:t>NULL,</w:t>
      </w:r>
      <w:r>
        <w:rPr>
          <w:color w:val="808080"/>
          <w:spacing w:val="-4"/>
        </w:rPr>
        <w:t xml:space="preserve"> </w:t>
      </w:r>
      <w:r>
        <w:t>1</w:t>
      </w:r>
      <w:r>
        <w:rPr>
          <w:color w:val="808080"/>
        </w:rPr>
        <w:t>,</w:t>
      </w:r>
      <w:r>
        <w:rPr>
          <w:color w:val="808080"/>
          <w:spacing w:val="-3"/>
        </w:rPr>
        <w:t xml:space="preserve"> </w:t>
      </w:r>
      <w:r>
        <w:rPr>
          <w:color w:val="FF0000"/>
          <w:spacing w:val="-2"/>
        </w:rPr>
        <w:t>'India'</w:t>
      </w:r>
      <w:r>
        <w:rPr>
          <w:color w:val="808080"/>
          <w:spacing w:val="-2"/>
        </w:rPr>
        <w:t>),</w:t>
      </w:r>
    </w:p>
    <w:p w14:paraId="0422B183">
      <w:pPr>
        <w:pStyle w:val="9"/>
        <w:spacing w:before="1"/>
      </w:pPr>
      <w:r>
        <w:rPr>
          <w:color w:val="808080"/>
        </w:rPr>
        <w:t>(</w:t>
      </w:r>
      <w:r>
        <w:t>1002</w:t>
      </w:r>
      <w:r>
        <w:rPr>
          <w:color w:val="808080"/>
        </w:rPr>
        <w:t>,</w:t>
      </w:r>
      <w:r>
        <w:rPr>
          <w:color w:val="808080"/>
          <w:spacing w:val="-7"/>
        </w:rPr>
        <w:t xml:space="preserve"> </w:t>
      </w:r>
      <w:r>
        <w:rPr>
          <w:color w:val="FF0000"/>
        </w:rPr>
        <w:t>'Rohit</w:t>
      </w:r>
      <w:r>
        <w:rPr>
          <w:color w:val="FF0000"/>
          <w:spacing w:val="-5"/>
        </w:rPr>
        <w:t xml:space="preserve"> </w:t>
      </w:r>
      <w:r>
        <w:rPr>
          <w:color w:val="FF0000"/>
        </w:rPr>
        <w:t>Sharma'</w:t>
      </w:r>
      <w:r>
        <w:rPr>
          <w:color w:val="808080"/>
        </w:rPr>
        <w:t>,</w:t>
      </w:r>
      <w:r>
        <w:rPr>
          <w:color w:val="808080"/>
          <w:spacing w:val="-4"/>
        </w:rPr>
        <w:t xml:space="preserve"> </w:t>
      </w:r>
      <w:r>
        <w:rPr>
          <w:color w:val="FF0000"/>
        </w:rPr>
        <w:t>'1987-04-30'</w:t>
      </w:r>
      <w:r>
        <w:rPr>
          <w:color w:val="808080"/>
        </w:rPr>
        <w:t>,</w:t>
      </w:r>
      <w:r>
        <w:rPr>
          <w:color w:val="808080"/>
          <w:spacing w:val="-5"/>
        </w:rPr>
        <w:t xml:space="preserve"> </w:t>
      </w:r>
      <w:r>
        <w:rPr>
          <w:color w:val="FF0000"/>
        </w:rPr>
        <w:t>'Batsman'</w:t>
      </w:r>
      <w:r>
        <w:rPr>
          <w:color w:val="808080"/>
        </w:rPr>
        <w:t>,</w:t>
      </w:r>
      <w:r>
        <w:rPr>
          <w:color w:val="808080"/>
          <w:spacing w:val="-5"/>
        </w:rPr>
        <w:t xml:space="preserve"> </w:t>
      </w:r>
      <w:r>
        <w:rPr>
          <w:color w:val="FF0000"/>
        </w:rPr>
        <w:t>'Right-handed'</w:t>
      </w:r>
      <w:r>
        <w:rPr>
          <w:color w:val="808080"/>
        </w:rPr>
        <w:t>,</w:t>
      </w:r>
      <w:r>
        <w:rPr>
          <w:color w:val="808080"/>
          <w:spacing w:val="-4"/>
        </w:rPr>
        <w:t xml:space="preserve"> </w:t>
      </w:r>
      <w:r>
        <w:rPr>
          <w:color w:val="808080"/>
        </w:rPr>
        <w:t>NULL,</w:t>
      </w:r>
      <w:r>
        <w:rPr>
          <w:color w:val="808080"/>
          <w:spacing w:val="-2"/>
        </w:rPr>
        <w:t xml:space="preserve"> </w:t>
      </w:r>
      <w:r>
        <w:t>1</w:t>
      </w:r>
      <w:r>
        <w:rPr>
          <w:color w:val="808080"/>
        </w:rPr>
        <w:t>,</w:t>
      </w:r>
      <w:r>
        <w:rPr>
          <w:color w:val="808080"/>
          <w:spacing w:val="-4"/>
        </w:rPr>
        <w:t xml:space="preserve"> </w:t>
      </w:r>
      <w:r>
        <w:rPr>
          <w:color w:val="FF0000"/>
          <w:spacing w:val="-2"/>
        </w:rPr>
        <w:t>'India'</w:t>
      </w:r>
      <w:r>
        <w:rPr>
          <w:color w:val="808080"/>
          <w:spacing w:val="-2"/>
        </w:rPr>
        <w:t>),</w:t>
      </w:r>
    </w:p>
    <w:p w14:paraId="6468198B">
      <w:pPr>
        <w:pStyle w:val="9"/>
        <w:spacing w:before="1"/>
        <w:ind w:right="1105"/>
      </w:pPr>
      <w:r>
        <w:rPr>
          <w:color w:val="808080"/>
        </w:rPr>
        <w:t>(</w:t>
      </w:r>
      <w:r>
        <w:t>1003</w:t>
      </w:r>
      <w:r>
        <w:rPr>
          <w:color w:val="808080"/>
        </w:rPr>
        <w:t>,</w:t>
      </w:r>
      <w:r>
        <w:rPr>
          <w:color w:val="808080"/>
          <w:spacing w:val="-6"/>
        </w:rPr>
        <w:t xml:space="preserve"> </w:t>
      </w:r>
      <w:r>
        <w:rPr>
          <w:color w:val="FF0000"/>
        </w:rPr>
        <w:t>'Jasprit</w:t>
      </w:r>
      <w:r>
        <w:rPr>
          <w:color w:val="FF0000"/>
          <w:spacing w:val="-3"/>
        </w:rPr>
        <w:t xml:space="preserve"> </w:t>
      </w:r>
      <w:r>
        <w:rPr>
          <w:color w:val="FF0000"/>
        </w:rPr>
        <w:t>Bumrah'</w:t>
      </w:r>
      <w:r>
        <w:rPr>
          <w:color w:val="808080"/>
        </w:rPr>
        <w:t>,</w:t>
      </w:r>
      <w:r>
        <w:rPr>
          <w:color w:val="808080"/>
          <w:spacing w:val="-6"/>
        </w:rPr>
        <w:t xml:space="preserve"> </w:t>
      </w:r>
      <w:r>
        <w:rPr>
          <w:color w:val="FF0000"/>
        </w:rPr>
        <w:t>'1993-12-06'</w:t>
      </w:r>
      <w:r>
        <w:rPr>
          <w:color w:val="808080"/>
        </w:rPr>
        <w:t>,</w:t>
      </w:r>
      <w:r>
        <w:rPr>
          <w:color w:val="808080"/>
          <w:spacing w:val="-6"/>
        </w:rPr>
        <w:t xml:space="preserve"> </w:t>
      </w:r>
      <w:r>
        <w:rPr>
          <w:color w:val="FF0000"/>
        </w:rPr>
        <w:t>'Bowler'</w:t>
      </w:r>
      <w:r>
        <w:rPr>
          <w:color w:val="808080"/>
        </w:rPr>
        <w:t>,</w:t>
      </w:r>
      <w:r>
        <w:rPr>
          <w:color w:val="808080"/>
          <w:spacing w:val="-6"/>
        </w:rPr>
        <w:t xml:space="preserve"> </w:t>
      </w:r>
      <w:r>
        <w:rPr>
          <w:color w:val="FF0000"/>
        </w:rPr>
        <w:t>'Right-handed'</w:t>
      </w:r>
      <w:r>
        <w:rPr>
          <w:color w:val="808080"/>
        </w:rPr>
        <w:t>,</w:t>
      </w:r>
      <w:r>
        <w:rPr>
          <w:color w:val="808080"/>
          <w:spacing w:val="-6"/>
        </w:rPr>
        <w:t xml:space="preserve"> </w:t>
      </w:r>
      <w:r>
        <w:rPr>
          <w:color w:val="FF0000"/>
        </w:rPr>
        <w:t>'Right-arm</w:t>
      </w:r>
      <w:r>
        <w:rPr>
          <w:color w:val="FF0000"/>
          <w:spacing w:val="-3"/>
        </w:rPr>
        <w:t xml:space="preserve"> </w:t>
      </w:r>
      <w:r>
        <w:rPr>
          <w:color w:val="FF0000"/>
        </w:rPr>
        <w:t>fast'</w:t>
      </w:r>
      <w:r>
        <w:rPr>
          <w:color w:val="808080"/>
        </w:rPr>
        <w:t>,</w:t>
      </w:r>
      <w:r>
        <w:t>1</w:t>
      </w:r>
      <w:r>
        <w:rPr>
          <w:color w:val="808080"/>
        </w:rPr>
        <w:t>,</w:t>
      </w:r>
      <w:r>
        <w:rPr>
          <w:color w:val="808080"/>
          <w:spacing w:val="-6"/>
        </w:rPr>
        <w:t xml:space="preserve"> </w:t>
      </w:r>
      <w:r>
        <w:rPr>
          <w:color w:val="FF0000"/>
        </w:rPr>
        <w:t>'India'</w:t>
      </w:r>
      <w:r>
        <w:rPr>
          <w:color w:val="808080"/>
        </w:rPr>
        <w:t>), (</w:t>
      </w:r>
      <w:r>
        <w:t>1004</w:t>
      </w:r>
      <w:r>
        <w:rPr>
          <w:color w:val="808080"/>
        </w:rPr>
        <w:t xml:space="preserve">, </w:t>
      </w:r>
      <w:r>
        <w:rPr>
          <w:color w:val="FF0000"/>
        </w:rPr>
        <w:t>'Ravindra Jadeja'</w:t>
      </w:r>
      <w:r>
        <w:rPr>
          <w:color w:val="808080"/>
        </w:rPr>
        <w:t xml:space="preserve">, </w:t>
      </w:r>
      <w:r>
        <w:rPr>
          <w:color w:val="FF0000"/>
        </w:rPr>
        <w:t>'1988-12-06'</w:t>
      </w:r>
      <w:r>
        <w:rPr>
          <w:color w:val="808080"/>
        </w:rPr>
        <w:t xml:space="preserve">, </w:t>
      </w:r>
      <w:r>
        <w:rPr>
          <w:color w:val="FF0000"/>
        </w:rPr>
        <w:t>'All-rounder'</w:t>
      </w:r>
      <w:r>
        <w:rPr>
          <w:color w:val="808080"/>
        </w:rPr>
        <w:t xml:space="preserve">, </w:t>
      </w:r>
      <w:r>
        <w:rPr>
          <w:color w:val="FF0000"/>
        </w:rPr>
        <w:t>'Left-handed'</w:t>
      </w:r>
      <w:r>
        <w:rPr>
          <w:color w:val="808080"/>
        </w:rPr>
        <w:t xml:space="preserve">, </w:t>
      </w:r>
      <w:r>
        <w:rPr>
          <w:color w:val="FF0000"/>
        </w:rPr>
        <w:t>'Left-arm orthodox'</w:t>
      </w:r>
      <w:r>
        <w:rPr>
          <w:color w:val="808080"/>
        </w:rPr>
        <w:t>,</w:t>
      </w:r>
      <w:r>
        <w:t>1</w:t>
      </w:r>
      <w:r>
        <w:rPr>
          <w:color w:val="808080"/>
        </w:rPr>
        <w:t xml:space="preserve">, </w:t>
      </w:r>
      <w:r>
        <w:rPr>
          <w:color w:val="FF0000"/>
          <w:spacing w:val="-2"/>
        </w:rPr>
        <w:t>'India'</w:t>
      </w:r>
      <w:r>
        <w:rPr>
          <w:color w:val="808080"/>
          <w:spacing w:val="-2"/>
        </w:rPr>
        <w:t>),</w:t>
      </w:r>
    </w:p>
    <w:p w14:paraId="7FA704B0">
      <w:pPr>
        <w:pStyle w:val="9"/>
        <w:spacing w:line="221" w:lineRule="exact"/>
      </w:pPr>
      <w:r>
        <w:rPr>
          <w:color w:val="808080"/>
        </w:rPr>
        <w:t>(</w:t>
      </w:r>
      <w:r>
        <w:t>1005</w:t>
      </w:r>
      <w:r>
        <w:rPr>
          <w:color w:val="808080"/>
        </w:rPr>
        <w:t>,</w:t>
      </w:r>
      <w:r>
        <w:rPr>
          <w:color w:val="808080"/>
          <w:spacing w:val="-8"/>
        </w:rPr>
        <w:t xml:space="preserve"> </w:t>
      </w:r>
      <w:r>
        <w:rPr>
          <w:color w:val="FF0000"/>
        </w:rPr>
        <w:t>'KL</w:t>
      </w:r>
      <w:r>
        <w:rPr>
          <w:color w:val="FF0000"/>
          <w:spacing w:val="-2"/>
        </w:rPr>
        <w:t xml:space="preserve"> </w:t>
      </w:r>
      <w:r>
        <w:rPr>
          <w:color w:val="FF0000"/>
        </w:rPr>
        <w:t>Rahul'</w:t>
      </w:r>
      <w:r>
        <w:rPr>
          <w:color w:val="808080"/>
        </w:rPr>
        <w:t>,</w:t>
      </w:r>
      <w:r>
        <w:rPr>
          <w:color w:val="808080"/>
          <w:spacing w:val="-6"/>
        </w:rPr>
        <w:t xml:space="preserve"> </w:t>
      </w:r>
      <w:r>
        <w:rPr>
          <w:color w:val="FF0000"/>
        </w:rPr>
        <w:t>'1992-04-18'</w:t>
      </w:r>
      <w:r>
        <w:rPr>
          <w:color w:val="808080"/>
        </w:rPr>
        <w:t>,</w:t>
      </w:r>
      <w:r>
        <w:rPr>
          <w:color w:val="808080"/>
          <w:spacing w:val="-2"/>
        </w:rPr>
        <w:t xml:space="preserve"> </w:t>
      </w:r>
      <w:r>
        <w:rPr>
          <w:color w:val="FF0000"/>
        </w:rPr>
        <w:t>'Wicketkeeper'</w:t>
      </w:r>
      <w:r>
        <w:rPr>
          <w:color w:val="808080"/>
        </w:rPr>
        <w:t>,</w:t>
      </w:r>
      <w:r>
        <w:rPr>
          <w:color w:val="808080"/>
          <w:spacing w:val="-6"/>
        </w:rPr>
        <w:t xml:space="preserve"> </w:t>
      </w:r>
      <w:r>
        <w:rPr>
          <w:color w:val="FF0000"/>
        </w:rPr>
        <w:t>'Right-handed'</w:t>
      </w:r>
      <w:r>
        <w:rPr>
          <w:color w:val="808080"/>
        </w:rPr>
        <w:t>,</w:t>
      </w:r>
      <w:r>
        <w:rPr>
          <w:color w:val="808080"/>
          <w:spacing w:val="-5"/>
        </w:rPr>
        <w:t xml:space="preserve"> </w:t>
      </w:r>
      <w:r>
        <w:rPr>
          <w:color w:val="808080"/>
        </w:rPr>
        <w:t>NULL,</w:t>
      </w:r>
      <w:r>
        <w:t>1</w:t>
      </w:r>
      <w:r>
        <w:rPr>
          <w:color w:val="808080"/>
        </w:rPr>
        <w:t>,</w:t>
      </w:r>
      <w:r>
        <w:rPr>
          <w:color w:val="808080"/>
          <w:spacing w:val="-5"/>
        </w:rPr>
        <w:t xml:space="preserve"> </w:t>
      </w:r>
      <w:r>
        <w:rPr>
          <w:color w:val="FF0000"/>
          <w:spacing w:val="-2"/>
        </w:rPr>
        <w:t>'India'</w:t>
      </w:r>
      <w:r>
        <w:rPr>
          <w:color w:val="808080"/>
          <w:spacing w:val="-2"/>
        </w:rPr>
        <w:t>),</w:t>
      </w:r>
    </w:p>
    <w:p w14:paraId="01AD38DC">
      <w:pPr>
        <w:pStyle w:val="9"/>
        <w:ind w:right="1105"/>
      </w:pPr>
      <w:r>
        <w:rPr>
          <w:color w:val="808080"/>
        </w:rPr>
        <w:t>(</w:t>
      </w:r>
      <w:r>
        <w:t>1006</w:t>
      </w:r>
      <w:r>
        <w:rPr>
          <w:color w:val="808080"/>
        </w:rPr>
        <w:t>,</w:t>
      </w:r>
      <w:r>
        <w:rPr>
          <w:color w:val="808080"/>
          <w:spacing w:val="-6"/>
        </w:rPr>
        <w:t xml:space="preserve"> </w:t>
      </w:r>
      <w:r>
        <w:rPr>
          <w:color w:val="FF0000"/>
        </w:rPr>
        <w:t>'Mohammed</w:t>
      </w:r>
      <w:r>
        <w:rPr>
          <w:color w:val="FF0000"/>
          <w:spacing w:val="-6"/>
        </w:rPr>
        <w:t xml:space="preserve"> </w:t>
      </w:r>
      <w:r>
        <w:rPr>
          <w:color w:val="FF0000"/>
        </w:rPr>
        <w:t>Shami'</w:t>
      </w:r>
      <w:r>
        <w:rPr>
          <w:color w:val="808080"/>
        </w:rPr>
        <w:t>,</w:t>
      </w:r>
      <w:r>
        <w:rPr>
          <w:color w:val="808080"/>
          <w:spacing w:val="-6"/>
        </w:rPr>
        <w:t xml:space="preserve"> </w:t>
      </w:r>
      <w:r>
        <w:rPr>
          <w:color w:val="FF0000"/>
        </w:rPr>
        <w:t>'1990-09-03'</w:t>
      </w:r>
      <w:r>
        <w:rPr>
          <w:color w:val="808080"/>
        </w:rPr>
        <w:t>,</w:t>
      </w:r>
      <w:r>
        <w:rPr>
          <w:color w:val="808080"/>
          <w:spacing w:val="-6"/>
        </w:rPr>
        <w:t xml:space="preserve"> </w:t>
      </w:r>
      <w:r>
        <w:rPr>
          <w:color w:val="FF0000"/>
        </w:rPr>
        <w:t>'Bowler'</w:t>
      </w:r>
      <w:r>
        <w:rPr>
          <w:color w:val="808080"/>
        </w:rPr>
        <w:t>,</w:t>
      </w:r>
      <w:r>
        <w:rPr>
          <w:color w:val="808080"/>
          <w:spacing w:val="-6"/>
        </w:rPr>
        <w:t xml:space="preserve"> </w:t>
      </w:r>
      <w:r>
        <w:rPr>
          <w:color w:val="FF0000"/>
        </w:rPr>
        <w:t>'Right-handed'</w:t>
      </w:r>
      <w:r>
        <w:rPr>
          <w:color w:val="808080"/>
        </w:rPr>
        <w:t>,</w:t>
      </w:r>
      <w:r>
        <w:rPr>
          <w:color w:val="808080"/>
          <w:spacing w:val="-6"/>
        </w:rPr>
        <w:t xml:space="preserve"> </w:t>
      </w:r>
      <w:r>
        <w:rPr>
          <w:color w:val="FF0000"/>
        </w:rPr>
        <w:t>'Right-arm</w:t>
      </w:r>
      <w:r>
        <w:rPr>
          <w:color w:val="FF0000"/>
          <w:spacing w:val="-4"/>
        </w:rPr>
        <w:t xml:space="preserve"> </w:t>
      </w:r>
      <w:r>
        <w:rPr>
          <w:color w:val="FF0000"/>
        </w:rPr>
        <w:t>fast-medium'</w:t>
      </w:r>
      <w:r>
        <w:rPr>
          <w:color w:val="808080"/>
        </w:rPr>
        <w:t>,</w:t>
      </w:r>
      <w:r>
        <w:t>1</w:t>
      </w:r>
      <w:r>
        <w:rPr>
          <w:color w:val="808080"/>
        </w:rPr>
        <w:t xml:space="preserve">, </w:t>
      </w:r>
      <w:r>
        <w:rPr>
          <w:color w:val="FF0000"/>
          <w:spacing w:val="-2"/>
        </w:rPr>
        <w:t>'India'</w:t>
      </w:r>
      <w:r>
        <w:rPr>
          <w:color w:val="808080"/>
          <w:spacing w:val="-2"/>
        </w:rPr>
        <w:t>),</w:t>
      </w:r>
    </w:p>
    <w:p w14:paraId="75911270">
      <w:pPr>
        <w:pStyle w:val="9"/>
        <w:ind w:right="1685"/>
      </w:pPr>
      <w:r>
        <w:rPr>
          <w:color w:val="808080"/>
        </w:rPr>
        <w:t>(</w:t>
      </w:r>
      <w:r>
        <w:t>1007</w:t>
      </w:r>
      <w:r>
        <w:rPr>
          <w:color w:val="808080"/>
        </w:rPr>
        <w:t>,</w:t>
      </w:r>
      <w:r>
        <w:rPr>
          <w:color w:val="808080"/>
          <w:spacing w:val="-6"/>
        </w:rPr>
        <w:t xml:space="preserve"> </w:t>
      </w:r>
      <w:r>
        <w:rPr>
          <w:color w:val="FF0000"/>
        </w:rPr>
        <w:t>'Shreyas</w:t>
      </w:r>
      <w:r>
        <w:rPr>
          <w:color w:val="FF0000"/>
          <w:spacing w:val="-4"/>
        </w:rPr>
        <w:t xml:space="preserve"> </w:t>
      </w:r>
      <w:r>
        <w:rPr>
          <w:color w:val="FF0000"/>
        </w:rPr>
        <w:t>Iyer'</w:t>
      </w:r>
      <w:r>
        <w:rPr>
          <w:color w:val="808080"/>
        </w:rPr>
        <w:t>,</w:t>
      </w:r>
      <w:r>
        <w:rPr>
          <w:color w:val="808080"/>
          <w:spacing w:val="-6"/>
        </w:rPr>
        <w:t xml:space="preserve"> </w:t>
      </w:r>
      <w:r>
        <w:rPr>
          <w:color w:val="FF0000"/>
        </w:rPr>
        <w:t>'1994-12-06'</w:t>
      </w:r>
      <w:r>
        <w:rPr>
          <w:color w:val="808080"/>
        </w:rPr>
        <w:t>,</w:t>
      </w:r>
      <w:r>
        <w:rPr>
          <w:color w:val="808080"/>
          <w:spacing w:val="-6"/>
        </w:rPr>
        <w:t xml:space="preserve"> </w:t>
      </w:r>
      <w:r>
        <w:rPr>
          <w:color w:val="FF0000"/>
        </w:rPr>
        <w:t>'Batsman'</w:t>
      </w:r>
      <w:r>
        <w:rPr>
          <w:color w:val="808080"/>
        </w:rPr>
        <w:t>,</w:t>
      </w:r>
      <w:r>
        <w:rPr>
          <w:color w:val="808080"/>
          <w:spacing w:val="-6"/>
        </w:rPr>
        <w:t xml:space="preserve"> </w:t>
      </w:r>
      <w:r>
        <w:rPr>
          <w:color w:val="FF0000"/>
        </w:rPr>
        <w:t>'Right-handed'</w:t>
      </w:r>
      <w:r>
        <w:rPr>
          <w:color w:val="808080"/>
        </w:rPr>
        <w:t>,</w:t>
      </w:r>
      <w:r>
        <w:rPr>
          <w:color w:val="808080"/>
          <w:spacing w:val="-6"/>
        </w:rPr>
        <w:t xml:space="preserve"> </w:t>
      </w:r>
      <w:r>
        <w:rPr>
          <w:color w:val="FF0000"/>
        </w:rPr>
        <w:t>'Legbreak'</w:t>
      </w:r>
      <w:r>
        <w:rPr>
          <w:color w:val="808080"/>
        </w:rPr>
        <w:t>,</w:t>
      </w:r>
      <w:r>
        <w:t>1</w:t>
      </w:r>
      <w:r>
        <w:rPr>
          <w:color w:val="808080"/>
        </w:rPr>
        <w:t>,</w:t>
      </w:r>
      <w:r>
        <w:rPr>
          <w:color w:val="808080"/>
          <w:spacing w:val="-6"/>
        </w:rPr>
        <w:t xml:space="preserve"> </w:t>
      </w:r>
      <w:r>
        <w:rPr>
          <w:color w:val="FF0000"/>
        </w:rPr>
        <w:t>'India'</w:t>
      </w:r>
      <w:r>
        <w:rPr>
          <w:color w:val="808080"/>
        </w:rPr>
        <w:t>), (</w:t>
      </w:r>
      <w:r>
        <w:t>1008</w:t>
      </w:r>
      <w:r>
        <w:rPr>
          <w:color w:val="808080"/>
        </w:rPr>
        <w:t xml:space="preserve">, </w:t>
      </w:r>
      <w:r>
        <w:rPr>
          <w:color w:val="FF0000"/>
        </w:rPr>
        <w:t>'Rishabh Pant'</w:t>
      </w:r>
      <w:r>
        <w:rPr>
          <w:color w:val="808080"/>
        </w:rPr>
        <w:t xml:space="preserve">, </w:t>
      </w:r>
      <w:r>
        <w:rPr>
          <w:color w:val="FF0000"/>
        </w:rPr>
        <w:t>'1997-10-04'</w:t>
      </w:r>
      <w:r>
        <w:rPr>
          <w:color w:val="808080"/>
        </w:rPr>
        <w:t xml:space="preserve">, </w:t>
      </w:r>
      <w:r>
        <w:rPr>
          <w:color w:val="FF0000"/>
        </w:rPr>
        <w:t>'Wicketkeeper'</w:t>
      </w:r>
      <w:r>
        <w:rPr>
          <w:color w:val="808080"/>
        </w:rPr>
        <w:t xml:space="preserve">, </w:t>
      </w:r>
      <w:r>
        <w:rPr>
          <w:color w:val="FF0000"/>
        </w:rPr>
        <w:t>'Left-handed'</w:t>
      </w:r>
      <w:r>
        <w:rPr>
          <w:color w:val="808080"/>
        </w:rPr>
        <w:t>, NULL,</w:t>
      </w:r>
      <w:r>
        <w:t>1</w:t>
      </w:r>
      <w:r>
        <w:rPr>
          <w:color w:val="808080"/>
        </w:rPr>
        <w:t xml:space="preserve">, </w:t>
      </w:r>
      <w:r>
        <w:rPr>
          <w:color w:val="FF0000"/>
        </w:rPr>
        <w:t>'India'</w:t>
      </w:r>
      <w:r>
        <w:rPr>
          <w:color w:val="808080"/>
        </w:rPr>
        <w:t>),</w:t>
      </w:r>
    </w:p>
    <w:p w14:paraId="5744E2DB">
      <w:pPr>
        <w:pStyle w:val="9"/>
        <w:ind w:right="1105"/>
      </w:pPr>
      <w:r>
        <w:rPr>
          <w:color w:val="808080"/>
        </w:rPr>
        <w:t>(</w:t>
      </w:r>
      <w:r>
        <w:t>1009</w:t>
      </w:r>
      <w:r>
        <w:rPr>
          <w:color w:val="808080"/>
        </w:rPr>
        <w:t>,</w:t>
      </w:r>
      <w:r>
        <w:rPr>
          <w:color w:val="808080"/>
          <w:spacing w:val="-6"/>
        </w:rPr>
        <w:t xml:space="preserve"> </w:t>
      </w:r>
      <w:r>
        <w:rPr>
          <w:color w:val="FF0000"/>
        </w:rPr>
        <w:t>'Hardik</w:t>
      </w:r>
      <w:r>
        <w:rPr>
          <w:color w:val="FF0000"/>
          <w:spacing w:val="-6"/>
        </w:rPr>
        <w:t xml:space="preserve"> </w:t>
      </w:r>
      <w:r>
        <w:rPr>
          <w:color w:val="FF0000"/>
        </w:rPr>
        <w:t>Pandya'</w:t>
      </w:r>
      <w:r>
        <w:rPr>
          <w:color w:val="808080"/>
        </w:rPr>
        <w:t>,</w:t>
      </w:r>
      <w:r>
        <w:rPr>
          <w:color w:val="808080"/>
          <w:spacing w:val="-6"/>
        </w:rPr>
        <w:t xml:space="preserve"> </w:t>
      </w:r>
      <w:r>
        <w:rPr>
          <w:color w:val="FF0000"/>
        </w:rPr>
        <w:t>'1993-10-11'</w:t>
      </w:r>
      <w:r>
        <w:rPr>
          <w:color w:val="808080"/>
        </w:rPr>
        <w:t>,</w:t>
      </w:r>
      <w:r>
        <w:rPr>
          <w:color w:val="808080"/>
          <w:spacing w:val="-6"/>
        </w:rPr>
        <w:t xml:space="preserve"> </w:t>
      </w:r>
      <w:r>
        <w:rPr>
          <w:color w:val="FF0000"/>
        </w:rPr>
        <w:t>'All-rounder'</w:t>
      </w:r>
      <w:r>
        <w:rPr>
          <w:color w:val="808080"/>
        </w:rPr>
        <w:t>,</w:t>
      </w:r>
      <w:r>
        <w:rPr>
          <w:color w:val="808080"/>
          <w:spacing w:val="-6"/>
        </w:rPr>
        <w:t xml:space="preserve"> </w:t>
      </w:r>
      <w:r>
        <w:rPr>
          <w:color w:val="FF0000"/>
        </w:rPr>
        <w:t>'Right-handed'</w:t>
      </w:r>
      <w:r>
        <w:rPr>
          <w:color w:val="808080"/>
        </w:rPr>
        <w:t>,</w:t>
      </w:r>
      <w:r>
        <w:rPr>
          <w:color w:val="808080"/>
          <w:spacing w:val="-8"/>
        </w:rPr>
        <w:t xml:space="preserve"> </w:t>
      </w:r>
      <w:r>
        <w:rPr>
          <w:color w:val="FF0000"/>
        </w:rPr>
        <w:t>'Right-arm</w:t>
      </w:r>
      <w:r>
        <w:rPr>
          <w:color w:val="FF0000"/>
          <w:spacing w:val="-3"/>
        </w:rPr>
        <w:t xml:space="preserve"> </w:t>
      </w:r>
      <w:r>
        <w:rPr>
          <w:color w:val="FF0000"/>
        </w:rPr>
        <w:t>fast-medium'</w:t>
      </w:r>
      <w:r>
        <w:rPr>
          <w:color w:val="808080"/>
        </w:rPr>
        <w:t>,</w:t>
      </w:r>
      <w:r>
        <w:t>1</w:t>
      </w:r>
      <w:r>
        <w:rPr>
          <w:color w:val="808080"/>
        </w:rPr>
        <w:t xml:space="preserve">, </w:t>
      </w:r>
      <w:r>
        <w:rPr>
          <w:color w:val="FF0000"/>
          <w:spacing w:val="-2"/>
        </w:rPr>
        <w:t>'India'</w:t>
      </w:r>
      <w:r>
        <w:rPr>
          <w:color w:val="808080"/>
          <w:spacing w:val="-2"/>
        </w:rPr>
        <w:t>),</w:t>
      </w:r>
    </w:p>
    <w:p w14:paraId="6C68F885">
      <w:pPr>
        <w:pStyle w:val="9"/>
        <w:ind w:right="2289"/>
      </w:pPr>
      <w:r>
        <w:rPr>
          <w:color w:val="808080"/>
        </w:rPr>
        <w:t>(</w:t>
      </w:r>
      <w:r>
        <w:t>1010</w:t>
      </w:r>
      <w:r>
        <w:rPr>
          <w:color w:val="808080"/>
        </w:rPr>
        <w:t>,</w:t>
      </w:r>
      <w:r>
        <w:rPr>
          <w:color w:val="808080"/>
          <w:spacing w:val="-7"/>
        </w:rPr>
        <w:t xml:space="preserve"> </w:t>
      </w:r>
      <w:r>
        <w:rPr>
          <w:color w:val="FF0000"/>
        </w:rPr>
        <w:t>'Ruturaj</w:t>
      </w:r>
      <w:r>
        <w:rPr>
          <w:color w:val="FF0000"/>
          <w:spacing w:val="-4"/>
        </w:rPr>
        <w:t xml:space="preserve"> </w:t>
      </w:r>
      <w:r>
        <w:rPr>
          <w:color w:val="FF0000"/>
        </w:rPr>
        <w:t>Gaikwad'</w:t>
      </w:r>
      <w:r>
        <w:rPr>
          <w:color w:val="808080"/>
        </w:rPr>
        <w:t>,</w:t>
      </w:r>
      <w:r>
        <w:rPr>
          <w:color w:val="808080"/>
          <w:spacing w:val="-7"/>
        </w:rPr>
        <w:t xml:space="preserve"> </w:t>
      </w:r>
      <w:r>
        <w:rPr>
          <w:color w:val="FF0000"/>
        </w:rPr>
        <w:t>'1997-01-31'</w:t>
      </w:r>
      <w:r>
        <w:rPr>
          <w:color w:val="808080"/>
        </w:rPr>
        <w:t>,</w:t>
      </w:r>
      <w:r>
        <w:rPr>
          <w:color w:val="808080"/>
          <w:spacing w:val="-7"/>
        </w:rPr>
        <w:t xml:space="preserve"> </w:t>
      </w:r>
      <w:r>
        <w:rPr>
          <w:color w:val="FF0000"/>
        </w:rPr>
        <w:t>'Batsman'</w:t>
      </w:r>
      <w:r>
        <w:rPr>
          <w:color w:val="808080"/>
        </w:rPr>
        <w:t>,</w:t>
      </w:r>
      <w:r>
        <w:rPr>
          <w:color w:val="808080"/>
          <w:spacing w:val="-7"/>
        </w:rPr>
        <w:t xml:space="preserve"> </w:t>
      </w:r>
      <w:r>
        <w:rPr>
          <w:color w:val="FF0000"/>
        </w:rPr>
        <w:t>'Right-handed'</w:t>
      </w:r>
      <w:r>
        <w:rPr>
          <w:color w:val="808080"/>
        </w:rPr>
        <w:t>,</w:t>
      </w:r>
      <w:r>
        <w:rPr>
          <w:color w:val="808080"/>
          <w:spacing w:val="-4"/>
        </w:rPr>
        <w:t xml:space="preserve"> </w:t>
      </w:r>
      <w:r>
        <w:rPr>
          <w:color w:val="808080"/>
        </w:rPr>
        <w:t>NULL,</w:t>
      </w:r>
      <w:r>
        <w:t>1</w:t>
      </w:r>
      <w:r>
        <w:rPr>
          <w:color w:val="808080"/>
        </w:rPr>
        <w:t>,</w:t>
      </w:r>
      <w:r>
        <w:rPr>
          <w:color w:val="808080"/>
          <w:spacing w:val="-7"/>
        </w:rPr>
        <w:t xml:space="preserve"> </w:t>
      </w:r>
      <w:r>
        <w:rPr>
          <w:color w:val="FF0000"/>
        </w:rPr>
        <w:t>'India'</w:t>
      </w:r>
      <w:r>
        <w:rPr>
          <w:color w:val="808080"/>
        </w:rPr>
        <w:t>), (</w:t>
      </w:r>
      <w:r>
        <w:t>1011</w:t>
      </w:r>
      <w:r>
        <w:rPr>
          <w:color w:val="808080"/>
        </w:rPr>
        <w:t xml:space="preserve">, </w:t>
      </w:r>
      <w:r>
        <w:rPr>
          <w:color w:val="FF0000"/>
        </w:rPr>
        <w:t>'Shubman Gill'</w:t>
      </w:r>
      <w:r>
        <w:rPr>
          <w:color w:val="808080"/>
        </w:rPr>
        <w:t xml:space="preserve">, </w:t>
      </w:r>
      <w:r>
        <w:rPr>
          <w:color w:val="FF0000"/>
        </w:rPr>
        <w:t>'1999-09-08'</w:t>
      </w:r>
      <w:r>
        <w:rPr>
          <w:color w:val="808080"/>
        </w:rPr>
        <w:t xml:space="preserve">, </w:t>
      </w:r>
      <w:r>
        <w:rPr>
          <w:color w:val="FF0000"/>
        </w:rPr>
        <w:t>'Batsman'</w:t>
      </w:r>
      <w:r>
        <w:rPr>
          <w:color w:val="808080"/>
        </w:rPr>
        <w:t xml:space="preserve">, </w:t>
      </w:r>
      <w:r>
        <w:rPr>
          <w:color w:val="FF0000"/>
        </w:rPr>
        <w:t>'Right-handed'</w:t>
      </w:r>
      <w:r>
        <w:rPr>
          <w:color w:val="808080"/>
        </w:rPr>
        <w:t>, NULL,</w:t>
      </w:r>
      <w:r>
        <w:t>1</w:t>
      </w:r>
      <w:r>
        <w:rPr>
          <w:color w:val="808080"/>
        </w:rPr>
        <w:t xml:space="preserve">, </w:t>
      </w:r>
      <w:r>
        <w:rPr>
          <w:color w:val="FF0000"/>
        </w:rPr>
        <w:t>'India'</w:t>
      </w:r>
      <w:r>
        <w:rPr>
          <w:color w:val="808080"/>
        </w:rPr>
        <w:t>),</w:t>
      </w:r>
    </w:p>
    <w:p w14:paraId="5AA29731">
      <w:pPr>
        <w:pStyle w:val="9"/>
        <w:ind w:right="1105"/>
      </w:pPr>
      <w:r>
        <w:rPr>
          <w:color w:val="808080"/>
        </w:rPr>
        <w:t>(</w:t>
      </w:r>
      <w:r>
        <w:t>1012</w:t>
      </w:r>
      <w:r>
        <w:rPr>
          <w:color w:val="808080"/>
        </w:rPr>
        <w:t>,</w:t>
      </w:r>
      <w:r>
        <w:rPr>
          <w:color w:val="808080"/>
          <w:spacing w:val="-6"/>
        </w:rPr>
        <w:t xml:space="preserve"> </w:t>
      </w:r>
      <w:r>
        <w:rPr>
          <w:color w:val="FF0000"/>
        </w:rPr>
        <w:t>'Mohammed</w:t>
      </w:r>
      <w:r>
        <w:rPr>
          <w:color w:val="FF0000"/>
          <w:spacing w:val="-6"/>
        </w:rPr>
        <w:t xml:space="preserve"> </w:t>
      </w:r>
      <w:r>
        <w:rPr>
          <w:color w:val="FF0000"/>
        </w:rPr>
        <w:t>Siraj'</w:t>
      </w:r>
      <w:r>
        <w:rPr>
          <w:color w:val="808080"/>
        </w:rPr>
        <w:t>,</w:t>
      </w:r>
      <w:r>
        <w:rPr>
          <w:color w:val="808080"/>
          <w:spacing w:val="-6"/>
        </w:rPr>
        <w:t xml:space="preserve"> </w:t>
      </w:r>
      <w:r>
        <w:rPr>
          <w:color w:val="FF0000"/>
        </w:rPr>
        <w:t>'1994-03-13'</w:t>
      </w:r>
      <w:r>
        <w:rPr>
          <w:color w:val="808080"/>
        </w:rPr>
        <w:t>,</w:t>
      </w:r>
      <w:r>
        <w:rPr>
          <w:color w:val="808080"/>
          <w:spacing w:val="-6"/>
        </w:rPr>
        <w:t xml:space="preserve"> </w:t>
      </w:r>
      <w:r>
        <w:rPr>
          <w:color w:val="FF0000"/>
        </w:rPr>
        <w:t>'Bowler'</w:t>
      </w:r>
      <w:r>
        <w:rPr>
          <w:color w:val="808080"/>
        </w:rPr>
        <w:t>,</w:t>
      </w:r>
      <w:r>
        <w:rPr>
          <w:color w:val="808080"/>
          <w:spacing w:val="-6"/>
        </w:rPr>
        <w:t xml:space="preserve"> </w:t>
      </w:r>
      <w:r>
        <w:rPr>
          <w:color w:val="FF0000"/>
        </w:rPr>
        <w:t>'Right-handed'</w:t>
      </w:r>
      <w:r>
        <w:rPr>
          <w:color w:val="808080"/>
        </w:rPr>
        <w:t>,</w:t>
      </w:r>
      <w:r>
        <w:rPr>
          <w:color w:val="808080"/>
          <w:spacing w:val="-6"/>
        </w:rPr>
        <w:t xml:space="preserve"> </w:t>
      </w:r>
      <w:r>
        <w:rPr>
          <w:color w:val="FF0000"/>
        </w:rPr>
        <w:t>'Right-arm</w:t>
      </w:r>
      <w:r>
        <w:rPr>
          <w:color w:val="FF0000"/>
          <w:spacing w:val="-3"/>
        </w:rPr>
        <w:t xml:space="preserve"> </w:t>
      </w:r>
      <w:r>
        <w:rPr>
          <w:color w:val="FF0000"/>
        </w:rPr>
        <w:t>fast'</w:t>
      </w:r>
      <w:r>
        <w:rPr>
          <w:color w:val="808080"/>
        </w:rPr>
        <w:t>,</w:t>
      </w:r>
      <w:r>
        <w:t>1</w:t>
      </w:r>
      <w:r>
        <w:rPr>
          <w:color w:val="808080"/>
        </w:rPr>
        <w:t>,</w:t>
      </w:r>
      <w:r>
        <w:rPr>
          <w:color w:val="808080"/>
          <w:spacing w:val="-6"/>
        </w:rPr>
        <w:t xml:space="preserve"> </w:t>
      </w:r>
      <w:r>
        <w:rPr>
          <w:color w:val="FF0000"/>
        </w:rPr>
        <w:t>'India'</w:t>
      </w:r>
      <w:r>
        <w:rPr>
          <w:color w:val="808080"/>
        </w:rPr>
        <w:t>), (</w:t>
      </w:r>
      <w:r>
        <w:t>1013</w:t>
      </w:r>
      <w:r>
        <w:rPr>
          <w:color w:val="808080"/>
        </w:rPr>
        <w:t xml:space="preserve">, </w:t>
      </w:r>
      <w:r>
        <w:rPr>
          <w:color w:val="FF0000"/>
        </w:rPr>
        <w:t>'Ishan Kishan'</w:t>
      </w:r>
      <w:r>
        <w:rPr>
          <w:color w:val="808080"/>
        </w:rPr>
        <w:t xml:space="preserve">, </w:t>
      </w:r>
      <w:r>
        <w:rPr>
          <w:color w:val="FF0000"/>
        </w:rPr>
        <w:t>'1998-07-18'</w:t>
      </w:r>
      <w:r>
        <w:rPr>
          <w:color w:val="808080"/>
        </w:rPr>
        <w:t xml:space="preserve">, </w:t>
      </w:r>
      <w:r>
        <w:rPr>
          <w:color w:val="FF0000"/>
        </w:rPr>
        <w:t>'Wicketkeeper'</w:t>
      </w:r>
      <w:r>
        <w:rPr>
          <w:color w:val="808080"/>
        </w:rPr>
        <w:t xml:space="preserve">, </w:t>
      </w:r>
      <w:r>
        <w:rPr>
          <w:color w:val="FF0000"/>
        </w:rPr>
        <w:t>'Left-handed'</w:t>
      </w:r>
      <w:r>
        <w:rPr>
          <w:color w:val="808080"/>
        </w:rPr>
        <w:t>, NULL,</w:t>
      </w:r>
      <w:r>
        <w:t>1</w:t>
      </w:r>
      <w:r>
        <w:rPr>
          <w:color w:val="808080"/>
        </w:rPr>
        <w:t xml:space="preserve">, </w:t>
      </w:r>
      <w:r>
        <w:rPr>
          <w:color w:val="FF0000"/>
        </w:rPr>
        <w:t>'India'</w:t>
      </w:r>
      <w:r>
        <w:rPr>
          <w:color w:val="808080"/>
        </w:rPr>
        <w:t>),</w:t>
      </w:r>
    </w:p>
    <w:p w14:paraId="7628C3F3">
      <w:pPr>
        <w:pStyle w:val="9"/>
        <w:ind w:right="828"/>
      </w:pPr>
      <w:r>
        <w:rPr>
          <w:color w:val="808080"/>
        </w:rPr>
        <w:t>(</w:t>
      </w:r>
      <w:r>
        <w:t>1014</w:t>
      </w:r>
      <w:r>
        <w:rPr>
          <w:color w:val="808080"/>
        </w:rPr>
        <w:t>,</w:t>
      </w:r>
      <w:r>
        <w:rPr>
          <w:color w:val="808080"/>
          <w:spacing w:val="-6"/>
        </w:rPr>
        <w:t xml:space="preserve"> </w:t>
      </w:r>
      <w:r>
        <w:rPr>
          <w:color w:val="FF0000"/>
        </w:rPr>
        <w:t>'Yuzvendra</w:t>
      </w:r>
      <w:r>
        <w:rPr>
          <w:color w:val="FF0000"/>
          <w:spacing w:val="-3"/>
        </w:rPr>
        <w:t xml:space="preserve"> </w:t>
      </w:r>
      <w:r>
        <w:rPr>
          <w:color w:val="FF0000"/>
        </w:rPr>
        <w:t>Chahal'</w:t>
      </w:r>
      <w:r>
        <w:rPr>
          <w:color w:val="808080"/>
        </w:rPr>
        <w:t>,</w:t>
      </w:r>
      <w:r>
        <w:rPr>
          <w:color w:val="808080"/>
          <w:spacing w:val="-6"/>
        </w:rPr>
        <w:t xml:space="preserve"> </w:t>
      </w:r>
      <w:r>
        <w:rPr>
          <w:color w:val="FF0000"/>
        </w:rPr>
        <w:t>'1990-07-23'</w:t>
      </w:r>
      <w:r>
        <w:rPr>
          <w:color w:val="808080"/>
        </w:rPr>
        <w:t>,</w:t>
      </w:r>
      <w:r>
        <w:rPr>
          <w:color w:val="808080"/>
          <w:spacing w:val="-8"/>
        </w:rPr>
        <w:t xml:space="preserve"> </w:t>
      </w:r>
      <w:r>
        <w:rPr>
          <w:color w:val="FF0000"/>
        </w:rPr>
        <w:t>'Bowler'</w:t>
      </w:r>
      <w:r>
        <w:rPr>
          <w:color w:val="808080"/>
        </w:rPr>
        <w:t>,</w:t>
      </w:r>
      <w:r>
        <w:rPr>
          <w:color w:val="808080"/>
          <w:spacing w:val="-6"/>
        </w:rPr>
        <w:t xml:space="preserve"> </w:t>
      </w:r>
      <w:r>
        <w:rPr>
          <w:color w:val="FF0000"/>
        </w:rPr>
        <w:t>'Right-handed'</w:t>
      </w:r>
      <w:r>
        <w:rPr>
          <w:color w:val="808080"/>
        </w:rPr>
        <w:t>,</w:t>
      </w:r>
      <w:r>
        <w:rPr>
          <w:color w:val="808080"/>
          <w:spacing w:val="-3"/>
        </w:rPr>
        <w:t xml:space="preserve"> </w:t>
      </w:r>
      <w:r>
        <w:rPr>
          <w:color w:val="FF0000"/>
        </w:rPr>
        <w:t>'Legbreak</w:t>
      </w:r>
      <w:r>
        <w:rPr>
          <w:color w:val="FF0000"/>
          <w:spacing w:val="-3"/>
        </w:rPr>
        <w:t xml:space="preserve"> </w:t>
      </w:r>
      <w:r>
        <w:rPr>
          <w:color w:val="FF0000"/>
        </w:rPr>
        <w:t>googly'</w:t>
      </w:r>
      <w:r>
        <w:rPr>
          <w:color w:val="808080"/>
        </w:rPr>
        <w:t>,</w:t>
      </w:r>
      <w:r>
        <w:t>1</w:t>
      </w:r>
      <w:r>
        <w:rPr>
          <w:color w:val="808080"/>
        </w:rPr>
        <w:t>,</w:t>
      </w:r>
      <w:r>
        <w:rPr>
          <w:color w:val="808080"/>
          <w:spacing w:val="-6"/>
        </w:rPr>
        <w:t xml:space="preserve"> </w:t>
      </w:r>
      <w:r>
        <w:rPr>
          <w:color w:val="FF0000"/>
        </w:rPr>
        <w:t>'India'</w:t>
      </w:r>
      <w:r>
        <w:rPr>
          <w:color w:val="808080"/>
        </w:rPr>
        <w:t>), (</w:t>
      </w:r>
      <w:r>
        <w:t>1015</w:t>
      </w:r>
      <w:r>
        <w:rPr>
          <w:color w:val="808080"/>
        </w:rPr>
        <w:t xml:space="preserve">, </w:t>
      </w:r>
      <w:r>
        <w:rPr>
          <w:color w:val="FF0000"/>
        </w:rPr>
        <w:t>'Suryakumar Yadav'</w:t>
      </w:r>
      <w:r>
        <w:rPr>
          <w:color w:val="808080"/>
        </w:rPr>
        <w:t xml:space="preserve">, </w:t>
      </w:r>
      <w:r>
        <w:rPr>
          <w:color w:val="FF0000"/>
        </w:rPr>
        <w:t>'1990-09-14'</w:t>
      </w:r>
      <w:r>
        <w:rPr>
          <w:color w:val="808080"/>
        </w:rPr>
        <w:t xml:space="preserve">, </w:t>
      </w:r>
      <w:r>
        <w:rPr>
          <w:color w:val="FF0000"/>
        </w:rPr>
        <w:t>'Batsman'</w:t>
      </w:r>
      <w:r>
        <w:rPr>
          <w:color w:val="808080"/>
        </w:rPr>
        <w:t xml:space="preserve">, </w:t>
      </w:r>
      <w:r>
        <w:rPr>
          <w:color w:val="FF0000"/>
        </w:rPr>
        <w:t>'Right-handed'</w:t>
      </w:r>
      <w:r>
        <w:rPr>
          <w:color w:val="808080"/>
        </w:rPr>
        <w:t>, NULL,</w:t>
      </w:r>
      <w:r>
        <w:t>1</w:t>
      </w:r>
      <w:r>
        <w:rPr>
          <w:color w:val="808080"/>
        </w:rPr>
        <w:t xml:space="preserve">, </w:t>
      </w:r>
      <w:r>
        <w:rPr>
          <w:color w:val="FF0000"/>
        </w:rPr>
        <w:t>'India'</w:t>
      </w:r>
      <w:r>
        <w:rPr>
          <w:color w:val="808080"/>
        </w:rPr>
        <w:t>),</w:t>
      </w:r>
    </w:p>
    <w:p w14:paraId="75B03D29">
      <w:pPr>
        <w:pStyle w:val="9"/>
        <w:spacing w:before="1"/>
        <w:ind w:right="1245"/>
      </w:pPr>
      <w:r>
        <w:rPr>
          <w:color w:val="808080"/>
        </w:rPr>
        <w:t>(</w:t>
      </w:r>
      <w:r>
        <w:t>1016</w:t>
      </w:r>
      <w:r>
        <w:rPr>
          <w:color w:val="808080"/>
        </w:rPr>
        <w:t xml:space="preserve">, </w:t>
      </w:r>
      <w:r>
        <w:rPr>
          <w:color w:val="FF0000"/>
        </w:rPr>
        <w:t>'Steve Smith'</w:t>
      </w:r>
      <w:r>
        <w:rPr>
          <w:color w:val="808080"/>
        </w:rPr>
        <w:t xml:space="preserve">, </w:t>
      </w:r>
      <w:r>
        <w:rPr>
          <w:color w:val="FF0000"/>
        </w:rPr>
        <w:t>'1989-06-02'</w:t>
      </w:r>
      <w:r>
        <w:rPr>
          <w:color w:val="808080"/>
        </w:rPr>
        <w:t xml:space="preserve">, </w:t>
      </w:r>
      <w:r>
        <w:rPr>
          <w:color w:val="FF0000"/>
        </w:rPr>
        <w:t>'Batsman'</w:t>
      </w:r>
      <w:r>
        <w:rPr>
          <w:color w:val="808080"/>
        </w:rPr>
        <w:t xml:space="preserve">, </w:t>
      </w:r>
      <w:r>
        <w:rPr>
          <w:color w:val="FF0000"/>
        </w:rPr>
        <w:t>'Right-handed'</w:t>
      </w:r>
      <w:r>
        <w:rPr>
          <w:color w:val="808080"/>
        </w:rPr>
        <w:t xml:space="preserve">, </w:t>
      </w:r>
      <w:r>
        <w:rPr>
          <w:color w:val="FF0000"/>
        </w:rPr>
        <w:t>'Legbreak'</w:t>
      </w:r>
      <w:r>
        <w:rPr>
          <w:color w:val="808080"/>
        </w:rPr>
        <w:t>,</w:t>
      </w:r>
      <w:r>
        <w:t>2</w:t>
      </w:r>
      <w:r>
        <w:rPr>
          <w:color w:val="808080"/>
        </w:rPr>
        <w:t xml:space="preserve">, </w:t>
      </w:r>
      <w:r>
        <w:rPr>
          <w:color w:val="FF0000"/>
        </w:rPr>
        <w:t>'Australia'</w:t>
      </w:r>
      <w:r>
        <w:rPr>
          <w:color w:val="808080"/>
        </w:rPr>
        <w:t>), (</w:t>
      </w:r>
      <w:r>
        <w:t>1017</w:t>
      </w:r>
      <w:r>
        <w:rPr>
          <w:color w:val="808080"/>
        </w:rPr>
        <w:t>,</w:t>
      </w:r>
      <w:r>
        <w:rPr>
          <w:color w:val="808080"/>
          <w:spacing w:val="-5"/>
        </w:rPr>
        <w:t xml:space="preserve"> </w:t>
      </w:r>
      <w:r>
        <w:rPr>
          <w:color w:val="FF0000"/>
        </w:rPr>
        <w:t>'Pat</w:t>
      </w:r>
      <w:r>
        <w:rPr>
          <w:color w:val="FF0000"/>
          <w:spacing w:val="-5"/>
        </w:rPr>
        <w:t xml:space="preserve"> </w:t>
      </w:r>
      <w:r>
        <w:rPr>
          <w:color w:val="FF0000"/>
        </w:rPr>
        <w:t>Cummins'</w:t>
      </w:r>
      <w:r>
        <w:rPr>
          <w:color w:val="808080"/>
        </w:rPr>
        <w:t>,</w:t>
      </w:r>
      <w:r>
        <w:rPr>
          <w:color w:val="808080"/>
          <w:spacing w:val="-5"/>
        </w:rPr>
        <w:t xml:space="preserve"> </w:t>
      </w:r>
      <w:r>
        <w:rPr>
          <w:color w:val="FF0000"/>
        </w:rPr>
        <w:t>'1993-05-08'</w:t>
      </w:r>
      <w:r>
        <w:rPr>
          <w:color w:val="808080"/>
        </w:rPr>
        <w:t>,</w:t>
      </w:r>
      <w:r>
        <w:rPr>
          <w:color w:val="808080"/>
          <w:spacing w:val="-5"/>
        </w:rPr>
        <w:t xml:space="preserve"> </w:t>
      </w:r>
      <w:r>
        <w:rPr>
          <w:color w:val="FF0000"/>
        </w:rPr>
        <w:t>'Bowler'</w:t>
      </w:r>
      <w:r>
        <w:rPr>
          <w:color w:val="808080"/>
        </w:rPr>
        <w:t>,</w:t>
      </w:r>
      <w:r>
        <w:rPr>
          <w:color w:val="808080"/>
          <w:spacing w:val="-5"/>
        </w:rPr>
        <w:t xml:space="preserve"> </w:t>
      </w:r>
      <w:r>
        <w:rPr>
          <w:color w:val="FF0000"/>
        </w:rPr>
        <w:t>'Right-handed'</w:t>
      </w:r>
      <w:r>
        <w:rPr>
          <w:color w:val="808080"/>
        </w:rPr>
        <w:t>,</w:t>
      </w:r>
      <w:r>
        <w:rPr>
          <w:color w:val="808080"/>
          <w:spacing w:val="-5"/>
        </w:rPr>
        <w:t xml:space="preserve"> </w:t>
      </w:r>
      <w:r>
        <w:rPr>
          <w:color w:val="FF0000"/>
        </w:rPr>
        <w:t>'Right-arm</w:t>
      </w:r>
      <w:r>
        <w:rPr>
          <w:color w:val="FF0000"/>
          <w:spacing w:val="-5"/>
        </w:rPr>
        <w:t xml:space="preserve"> </w:t>
      </w:r>
      <w:r>
        <w:rPr>
          <w:color w:val="FF0000"/>
        </w:rPr>
        <w:t>fast'</w:t>
      </w:r>
      <w:r>
        <w:rPr>
          <w:color w:val="808080"/>
        </w:rPr>
        <w:t>,</w:t>
      </w:r>
      <w:r>
        <w:t>2</w:t>
      </w:r>
      <w:r>
        <w:rPr>
          <w:color w:val="808080"/>
        </w:rPr>
        <w:t>,</w:t>
      </w:r>
      <w:r>
        <w:rPr>
          <w:color w:val="808080"/>
          <w:spacing w:val="-5"/>
        </w:rPr>
        <w:t xml:space="preserve"> </w:t>
      </w:r>
      <w:r>
        <w:rPr>
          <w:color w:val="FF0000"/>
        </w:rPr>
        <w:t>'Australia'</w:t>
      </w:r>
      <w:r>
        <w:rPr>
          <w:color w:val="808080"/>
        </w:rPr>
        <w:t>), (</w:t>
      </w:r>
      <w:r>
        <w:t>1018</w:t>
      </w:r>
      <w:r>
        <w:rPr>
          <w:color w:val="808080"/>
        </w:rPr>
        <w:t xml:space="preserve">, </w:t>
      </w:r>
      <w:r>
        <w:rPr>
          <w:color w:val="FF0000"/>
        </w:rPr>
        <w:t>'Glenn Maxwell'</w:t>
      </w:r>
      <w:r>
        <w:rPr>
          <w:color w:val="808080"/>
        </w:rPr>
        <w:t xml:space="preserve">, </w:t>
      </w:r>
      <w:r>
        <w:rPr>
          <w:color w:val="FF0000"/>
        </w:rPr>
        <w:t>'1988-10-14'</w:t>
      </w:r>
      <w:r>
        <w:rPr>
          <w:color w:val="808080"/>
        </w:rPr>
        <w:t xml:space="preserve">, </w:t>
      </w:r>
      <w:r>
        <w:rPr>
          <w:color w:val="FF0000"/>
        </w:rPr>
        <w:t>'All-rounder'</w:t>
      </w:r>
      <w:r>
        <w:rPr>
          <w:color w:val="808080"/>
        </w:rPr>
        <w:t xml:space="preserve">, </w:t>
      </w:r>
      <w:r>
        <w:rPr>
          <w:color w:val="FF0000"/>
        </w:rPr>
        <w:t>'Right-handed'</w:t>
      </w:r>
      <w:r>
        <w:rPr>
          <w:color w:val="808080"/>
        </w:rPr>
        <w:t xml:space="preserve">, </w:t>
      </w:r>
      <w:r>
        <w:rPr>
          <w:color w:val="FF0000"/>
        </w:rPr>
        <w:t>'Right-arm offbreak'</w:t>
      </w:r>
      <w:r>
        <w:rPr>
          <w:color w:val="808080"/>
        </w:rPr>
        <w:t>,</w:t>
      </w:r>
      <w:r>
        <w:t>2</w:t>
      </w:r>
      <w:r>
        <w:rPr>
          <w:color w:val="808080"/>
        </w:rPr>
        <w:t xml:space="preserve">, </w:t>
      </w:r>
      <w:r>
        <w:rPr>
          <w:color w:val="FF0000"/>
          <w:spacing w:val="-2"/>
        </w:rPr>
        <w:t>'Australia'</w:t>
      </w:r>
      <w:r>
        <w:rPr>
          <w:color w:val="808080"/>
          <w:spacing w:val="-2"/>
        </w:rPr>
        <w:t>),</w:t>
      </w:r>
    </w:p>
    <w:p w14:paraId="70E1DE68">
      <w:pPr>
        <w:pStyle w:val="9"/>
        <w:ind w:right="1142"/>
      </w:pPr>
      <w:r>
        <w:rPr>
          <w:color w:val="808080"/>
        </w:rPr>
        <w:t>(</w:t>
      </w:r>
      <w:r>
        <w:t>1019</w:t>
      </w:r>
      <w:r>
        <w:rPr>
          <w:color w:val="808080"/>
        </w:rPr>
        <w:t xml:space="preserve">, </w:t>
      </w:r>
      <w:r>
        <w:rPr>
          <w:color w:val="FF0000"/>
        </w:rPr>
        <w:t>'David Warner'</w:t>
      </w:r>
      <w:r>
        <w:rPr>
          <w:color w:val="808080"/>
        </w:rPr>
        <w:t xml:space="preserve">, </w:t>
      </w:r>
      <w:r>
        <w:rPr>
          <w:color w:val="FF0000"/>
        </w:rPr>
        <w:t>'1986-10-27'</w:t>
      </w:r>
      <w:r>
        <w:rPr>
          <w:color w:val="808080"/>
        </w:rPr>
        <w:t xml:space="preserve">, </w:t>
      </w:r>
      <w:r>
        <w:rPr>
          <w:color w:val="FF0000"/>
        </w:rPr>
        <w:t>'Batsman'</w:t>
      </w:r>
      <w:r>
        <w:rPr>
          <w:color w:val="808080"/>
        </w:rPr>
        <w:t xml:space="preserve">, </w:t>
      </w:r>
      <w:r>
        <w:rPr>
          <w:color w:val="FF0000"/>
        </w:rPr>
        <w:t>'Left-handed'</w:t>
      </w:r>
      <w:r>
        <w:rPr>
          <w:color w:val="808080"/>
        </w:rPr>
        <w:t xml:space="preserve">, </w:t>
      </w:r>
      <w:r>
        <w:rPr>
          <w:color w:val="FF0000"/>
        </w:rPr>
        <w:t>'Legbreak'</w:t>
      </w:r>
      <w:r>
        <w:rPr>
          <w:color w:val="808080"/>
        </w:rPr>
        <w:t>,</w:t>
      </w:r>
      <w:r>
        <w:t>2</w:t>
      </w:r>
      <w:r>
        <w:rPr>
          <w:color w:val="808080"/>
        </w:rPr>
        <w:t xml:space="preserve">, </w:t>
      </w:r>
      <w:r>
        <w:rPr>
          <w:color w:val="FF0000"/>
        </w:rPr>
        <w:t>'Australia'</w:t>
      </w:r>
      <w:r>
        <w:rPr>
          <w:color w:val="808080"/>
        </w:rPr>
        <w:t>), (</w:t>
      </w:r>
      <w:r>
        <w:t>1020</w:t>
      </w:r>
      <w:r>
        <w:rPr>
          <w:color w:val="808080"/>
        </w:rPr>
        <w:t>,</w:t>
      </w:r>
      <w:r>
        <w:rPr>
          <w:color w:val="808080"/>
          <w:spacing w:val="-6"/>
        </w:rPr>
        <w:t xml:space="preserve"> </w:t>
      </w:r>
      <w:r>
        <w:rPr>
          <w:color w:val="FF0000"/>
        </w:rPr>
        <w:t>'Mitchell</w:t>
      </w:r>
      <w:r>
        <w:rPr>
          <w:color w:val="FF0000"/>
          <w:spacing w:val="-6"/>
        </w:rPr>
        <w:t xml:space="preserve"> </w:t>
      </w:r>
      <w:r>
        <w:rPr>
          <w:color w:val="FF0000"/>
        </w:rPr>
        <w:t>Starc'</w:t>
      </w:r>
      <w:r>
        <w:rPr>
          <w:color w:val="808080"/>
        </w:rPr>
        <w:t>,</w:t>
      </w:r>
      <w:r>
        <w:rPr>
          <w:color w:val="808080"/>
          <w:spacing w:val="-6"/>
        </w:rPr>
        <w:t xml:space="preserve"> </w:t>
      </w:r>
      <w:r>
        <w:rPr>
          <w:color w:val="FF0000"/>
        </w:rPr>
        <w:t>'1990-01-30'</w:t>
      </w:r>
      <w:r>
        <w:rPr>
          <w:color w:val="808080"/>
        </w:rPr>
        <w:t>,</w:t>
      </w:r>
      <w:r>
        <w:rPr>
          <w:color w:val="808080"/>
          <w:spacing w:val="-6"/>
        </w:rPr>
        <w:t xml:space="preserve"> </w:t>
      </w:r>
      <w:r>
        <w:rPr>
          <w:color w:val="FF0000"/>
        </w:rPr>
        <w:t>'Bowler'</w:t>
      </w:r>
      <w:r>
        <w:rPr>
          <w:color w:val="808080"/>
        </w:rPr>
        <w:t>,</w:t>
      </w:r>
      <w:r>
        <w:rPr>
          <w:color w:val="808080"/>
          <w:spacing w:val="-6"/>
        </w:rPr>
        <w:t xml:space="preserve"> </w:t>
      </w:r>
      <w:r>
        <w:rPr>
          <w:color w:val="FF0000"/>
        </w:rPr>
        <w:t>'Left-handed'</w:t>
      </w:r>
      <w:r>
        <w:rPr>
          <w:color w:val="808080"/>
        </w:rPr>
        <w:t>,</w:t>
      </w:r>
      <w:r>
        <w:rPr>
          <w:color w:val="808080"/>
          <w:spacing w:val="-6"/>
        </w:rPr>
        <w:t xml:space="preserve"> </w:t>
      </w:r>
      <w:r>
        <w:rPr>
          <w:color w:val="FF0000"/>
        </w:rPr>
        <w:t>'Left-arm</w:t>
      </w:r>
      <w:r>
        <w:rPr>
          <w:color w:val="FF0000"/>
          <w:spacing w:val="-3"/>
        </w:rPr>
        <w:t xml:space="preserve"> </w:t>
      </w:r>
      <w:r>
        <w:rPr>
          <w:color w:val="FF0000"/>
        </w:rPr>
        <w:t>fast'</w:t>
      </w:r>
      <w:r>
        <w:rPr>
          <w:color w:val="808080"/>
        </w:rPr>
        <w:t>,</w:t>
      </w:r>
      <w:r>
        <w:t>2</w:t>
      </w:r>
      <w:r>
        <w:rPr>
          <w:color w:val="808080"/>
        </w:rPr>
        <w:t>,</w:t>
      </w:r>
      <w:r>
        <w:rPr>
          <w:color w:val="808080"/>
          <w:spacing w:val="-6"/>
        </w:rPr>
        <w:t xml:space="preserve"> </w:t>
      </w:r>
      <w:r>
        <w:rPr>
          <w:color w:val="FF0000"/>
        </w:rPr>
        <w:t>'Australia'</w:t>
      </w:r>
      <w:r>
        <w:rPr>
          <w:color w:val="808080"/>
        </w:rPr>
        <w:t>), (</w:t>
      </w:r>
      <w:r>
        <w:t>1021</w:t>
      </w:r>
      <w:r>
        <w:rPr>
          <w:color w:val="808080"/>
        </w:rPr>
        <w:t xml:space="preserve">, </w:t>
      </w:r>
      <w:r>
        <w:rPr>
          <w:color w:val="FF0000"/>
        </w:rPr>
        <w:t>'Josh Hazlewood'</w:t>
      </w:r>
      <w:r>
        <w:rPr>
          <w:color w:val="808080"/>
        </w:rPr>
        <w:t xml:space="preserve">, </w:t>
      </w:r>
      <w:r>
        <w:rPr>
          <w:color w:val="FF0000"/>
        </w:rPr>
        <w:t>'1991-01-08'</w:t>
      </w:r>
      <w:r>
        <w:rPr>
          <w:color w:val="808080"/>
        </w:rPr>
        <w:t xml:space="preserve">, </w:t>
      </w:r>
      <w:r>
        <w:rPr>
          <w:color w:val="FF0000"/>
        </w:rPr>
        <w:t>'Bowler'</w:t>
      </w:r>
      <w:r>
        <w:rPr>
          <w:color w:val="808080"/>
        </w:rPr>
        <w:t xml:space="preserve">, </w:t>
      </w:r>
      <w:r>
        <w:rPr>
          <w:color w:val="FF0000"/>
        </w:rPr>
        <w:t>'Left-handed'</w:t>
      </w:r>
      <w:r>
        <w:rPr>
          <w:color w:val="808080"/>
        </w:rPr>
        <w:t xml:space="preserve">, </w:t>
      </w:r>
      <w:r>
        <w:rPr>
          <w:color w:val="FF0000"/>
        </w:rPr>
        <w:t>'Right-arm fast-medium'</w:t>
      </w:r>
      <w:r>
        <w:rPr>
          <w:color w:val="808080"/>
        </w:rPr>
        <w:t>,</w:t>
      </w:r>
      <w:r>
        <w:t>2</w:t>
      </w:r>
      <w:r>
        <w:rPr>
          <w:color w:val="808080"/>
        </w:rPr>
        <w:t xml:space="preserve">, </w:t>
      </w:r>
      <w:r>
        <w:rPr>
          <w:color w:val="FF0000"/>
          <w:spacing w:val="-2"/>
        </w:rPr>
        <w:t>'Australia'</w:t>
      </w:r>
      <w:r>
        <w:rPr>
          <w:color w:val="808080"/>
          <w:spacing w:val="-2"/>
        </w:rPr>
        <w:t>),</w:t>
      </w:r>
    </w:p>
    <w:p w14:paraId="1D608B99">
      <w:pPr>
        <w:pStyle w:val="9"/>
        <w:ind w:right="828"/>
      </w:pPr>
      <w:r>
        <w:rPr>
          <w:color w:val="808080"/>
        </w:rPr>
        <w:t>(</w:t>
      </w:r>
      <w:r>
        <w:t>1022</w:t>
      </w:r>
      <w:r>
        <w:rPr>
          <w:color w:val="808080"/>
        </w:rPr>
        <w:t>,</w:t>
      </w:r>
      <w:r>
        <w:rPr>
          <w:color w:val="808080"/>
          <w:spacing w:val="-6"/>
        </w:rPr>
        <w:t xml:space="preserve"> </w:t>
      </w:r>
      <w:r>
        <w:rPr>
          <w:color w:val="FF0000"/>
        </w:rPr>
        <w:t>'Marnus</w:t>
      </w:r>
      <w:r>
        <w:rPr>
          <w:color w:val="FF0000"/>
          <w:spacing w:val="-6"/>
        </w:rPr>
        <w:t xml:space="preserve"> </w:t>
      </w:r>
      <w:r>
        <w:rPr>
          <w:color w:val="FF0000"/>
        </w:rPr>
        <w:t>Labuschagne'</w:t>
      </w:r>
      <w:r>
        <w:rPr>
          <w:color w:val="808080"/>
        </w:rPr>
        <w:t>,</w:t>
      </w:r>
      <w:r>
        <w:rPr>
          <w:color w:val="808080"/>
          <w:spacing w:val="-6"/>
        </w:rPr>
        <w:t xml:space="preserve"> </w:t>
      </w:r>
      <w:r>
        <w:rPr>
          <w:color w:val="FF0000"/>
        </w:rPr>
        <w:t>'1994-06-22'</w:t>
      </w:r>
      <w:r>
        <w:rPr>
          <w:color w:val="808080"/>
        </w:rPr>
        <w:t>,</w:t>
      </w:r>
      <w:r>
        <w:rPr>
          <w:color w:val="808080"/>
          <w:spacing w:val="-3"/>
        </w:rPr>
        <w:t xml:space="preserve"> </w:t>
      </w:r>
      <w:r>
        <w:rPr>
          <w:color w:val="FF0000"/>
        </w:rPr>
        <w:t>'Batsman'</w:t>
      </w:r>
      <w:r>
        <w:rPr>
          <w:color w:val="808080"/>
        </w:rPr>
        <w:t>,</w:t>
      </w:r>
      <w:r>
        <w:rPr>
          <w:color w:val="808080"/>
          <w:spacing w:val="-8"/>
        </w:rPr>
        <w:t xml:space="preserve"> </w:t>
      </w:r>
      <w:r>
        <w:rPr>
          <w:color w:val="FF0000"/>
        </w:rPr>
        <w:t>'Right-handed'</w:t>
      </w:r>
      <w:r>
        <w:rPr>
          <w:color w:val="808080"/>
        </w:rPr>
        <w:t>,</w:t>
      </w:r>
      <w:r>
        <w:rPr>
          <w:color w:val="808080"/>
          <w:spacing w:val="-6"/>
        </w:rPr>
        <w:t xml:space="preserve"> </w:t>
      </w:r>
      <w:r>
        <w:rPr>
          <w:color w:val="FF0000"/>
        </w:rPr>
        <w:t>'Legbreak'</w:t>
      </w:r>
      <w:r>
        <w:rPr>
          <w:color w:val="808080"/>
        </w:rPr>
        <w:t>,</w:t>
      </w:r>
      <w:r>
        <w:t>2</w:t>
      </w:r>
      <w:r>
        <w:rPr>
          <w:color w:val="808080"/>
        </w:rPr>
        <w:t>,</w:t>
      </w:r>
      <w:r>
        <w:rPr>
          <w:color w:val="808080"/>
          <w:spacing w:val="-6"/>
        </w:rPr>
        <w:t xml:space="preserve"> </w:t>
      </w:r>
      <w:r>
        <w:rPr>
          <w:color w:val="FF0000"/>
        </w:rPr>
        <w:t>'Australia'</w:t>
      </w:r>
      <w:r>
        <w:rPr>
          <w:color w:val="808080"/>
        </w:rPr>
        <w:t>), (</w:t>
      </w:r>
      <w:r>
        <w:t>1023</w:t>
      </w:r>
      <w:r>
        <w:rPr>
          <w:color w:val="808080"/>
        </w:rPr>
        <w:t xml:space="preserve">, </w:t>
      </w:r>
      <w:r>
        <w:rPr>
          <w:color w:val="FF0000"/>
        </w:rPr>
        <w:t>'Alex Carey'</w:t>
      </w:r>
      <w:r>
        <w:rPr>
          <w:color w:val="808080"/>
        </w:rPr>
        <w:t xml:space="preserve">, </w:t>
      </w:r>
      <w:r>
        <w:rPr>
          <w:color w:val="FF0000"/>
        </w:rPr>
        <w:t>'1991-08-27'</w:t>
      </w:r>
      <w:r>
        <w:rPr>
          <w:color w:val="808080"/>
        </w:rPr>
        <w:t xml:space="preserve">, </w:t>
      </w:r>
      <w:r>
        <w:rPr>
          <w:color w:val="FF0000"/>
        </w:rPr>
        <w:t>'Wicketkeeper'</w:t>
      </w:r>
      <w:r>
        <w:rPr>
          <w:color w:val="808080"/>
        </w:rPr>
        <w:t xml:space="preserve">, </w:t>
      </w:r>
      <w:r>
        <w:rPr>
          <w:color w:val="FF0000"/>
        </w:rPr>
        <w:t>'Left-handed'</w:t>
      </w:r>
      <w:r>
        <w:rPr>
          <w:color w:val="808080"/>
        </w:rPr>
        <w:t>, NULL,</w:t>
      </w:r>
      <w:r>
        <w:t>2</w:t>
      </w:r>
      <w:r>
        <w:rPr>
          <w:color w:val="808080"/>
        </w:rPr>
        <w:t xml:space="preserve">, </w:t>
      </w:r>
      <w:r>
        <w:rPr>
          <w:color w:val="FF0000"/>
        </w:rPr>
        <w:t>'Australia'</w:t>
      </w:r>
      <w:r>
        <w:rPr>
          <w:color w:val="808080"/>
        </w:rPr>
        <w:t>),</w:t>
      </w:r>
    </w:p>
    <w:p w14:paraId="24FC3029">
      <w:pPr>
        <w:pStyle w:val="9"/>
      </w:pPr>
      <w:r>
        <w:rPr>
          <w:color w:val="808080"/>
        </w:rPr>
        <w:t>(</w:t>
      </w:r>
      <w:r>
        <w:t>1024</w:t>
      </w:r>
      <w:r>
        <w:rPr>
          <w:color w:val="808080"/>
        </w:rPr>
        <w:t>,</w:t>
      </w:r>
      <w:r>
        <w:rPr>
          <w:color w:val="808080"/>
          <w:spacing w:val="-6"/>
        </w:rPr>
        <w:t xml:space="preserve"> </w:t>
      </w:r>
      <w:r>
        <w:rPr>
          <w:color w:val="FF0000"/>
        </w:rPr>
        <w:t>'Cameron</w:t>
      </w:r>
      <w:r>
        <w:rPr>
          <w:color w:val="FF0000"/>
          <w:spacing w:val="-3"/>
        </w:rPr>
        <w:t xml:space="preserve"> </w:t>
      </w:r>
      <w:r>
        <w:rPr>
          <w:color w:val="FF0000"/>
        </w:rPr>
        <w:t>Green'</w:t>
      </w:r>
      <w:r>
        <w:rPr>
          <w:color w:val="808080"/>
        </w:rPr>
        <w:t>,</w:t>
      </w:r>
      <w:r>
        <w:rPr>
          <w:color w:val="808080"/>
          <w:spacing w:val="-6"/>
        </w:rPr>
        <w:t xml:space="preserve"> </w:t>
      </w:r>
      <w:r>
        <w:rPr>
          <w:color w:val="FF0000"/>
        </w:rPr>
        <w:t>'1999-06-03'</w:t>
      </w:r>
      <w:r>
        <w:rPr>
          <w:color w:val="808080"/>
        </w:rPr>
        <w:t>,</w:t>
      </w:r>
      <w:r>
        <w:rPr>
          <w:color w:val="808080"/>
          <w:spacing w:val="-6"/>
        </w:rPr>
        <w:t xml:space="preserve"> </w:t>
      </w:r>
      <w:r>
        <w:rPr>
          <w:color w:val="FF0000"/>
        </w:rPr>
        <w:t>'All-rounder'</w:t>
      </w:r>
      <w:r>
        <w:rPr>
          <w:color w:val="808080"/>
        </w:rPr>
        <w:t>,</w:t>
      </w:r>
      <w:r>
        <w:rPr>
          <w:color w:val="808080"/>
          <w:spacing w:val="-6"/>
        </w:rPr>
        <w:t xml:space="preserve"> </w:t>
      </w:r>
      <w:r>
        <w:rPr>
          <w:color w:val="FF0000"/>
        </w:rPr>
        <w:t>'Right-handed'</w:t>
      </w:r>
      <w:r>
        <w:rPr>
          <w:color w:val="808080"/>
        </w:rPr>
        <w:t>,</w:t>
      </w:r>
      <w:r>
        <w:rPr>
          <w:color w:val="808080"/>
          <w:spacing w:val="-8"/>
        </w:rPr>
        <w:t xml:space="preserve"> </w:t>
      </w:r>
      <w:r>
        <w:rPr>
          <w:color w:val="FF0000"/>
        </w:rPr>
        <w:t>'Right-arm</w:t>
      </w:r>
      <w:r>
        <w:rPr>
          <w:color w:val="FF0000"/>
          <w:spacing w:val="-3"/>
        </w:rPr>
        <w:t xml:space="preserve"> </w:t>
      </w:r>
      <w:r>
        <w:rPr>
          <w:color w:val="FF0000"/>
        </w:rPr>
        <w:t>fast-medium'</w:t>
      </w:r>
      <w:r>
        <w:rPr>
          <w:color w:val="808080"/>
        </w:rPr>
        <w:t>,</w:t>
      </w:r>
      <w:r>
        <w:t>2</w:t>
      </w:r>
      <w:r>
        <w:rPr>
          <w:color w:val="808080"/>
        </w:rPr>
        <w:t xml:space="preserve">, </w:t>
      </w:r>
      <w:r>
        <w:rPr>
          <w:color w:val="FF0000"/>
          <w:spacing w:val="-2"/>
        </w:rPr>
        <w:t>'Australia'</w:t>
      </w:r>
      <w:r>
        <w:rPr>
          <w:color w:val="808080"/>
          <w:spacing w:val="-2"/>
        </w:rPr>
        <w:t>),</w:t>
      </w:r>
    </w:p>
    <w:p w14:paraId="380FD55C">
      <w:pPr>
        <w:pStyle w:val="9"/>
        <w:ind w:right="696"/>
      </w:pPr>
      <w:r>
        <w:rPr>
          <w:color w:val="808080"/>
        </w:rPr>
        <w:t>(</w:t>
      </w:r>
      <w:r>
        <w:t>1025</w:t>
      </w:r>
      <w:r>
        <w:rPr>
          <w:color w:val="808080"/>
        </w:rPr>
        <w:t>,</w:t>
      </w:r>
      <w:r>
        <w:rPr>
          <w:color w:val="808080"/>
          <w:spacing w:val="-5"/>
        </w:rPr>
        <w:t xml:space="preserve"> </w:t>
      </w:r>
      <w:r>
        <w:rPr>
          <w:color w:val="FF0000"/>
        </w:rPr>
        <w:t>'Travis</w:t>
      </w:r>
      <w:r>
        <w:rPr>
          <w:color w:val="FF0000"/>
          <w:spacing w:val="-5"/>
        </w:rPr>
        <w:t xml:space="preserve"> </w:t>
      </w:r>
      <w:r>
        <w:rPr>
          <w:color w:val="FF0000"/>
        </w:rPr>
        <w:t>Head'</w:t>
      </w:r>
      <w:r>
        <w:rPr>
          <w:color w:val="808080"/>
        </w:rPr>
        <w:t>,</w:t>
      </w:r>
      <w:r>
        <w:rPr>
          <w:color w:val="808080"/>
          <w:spacing w:val="-5"/>
        </w:rPr>
        <w:t xml:space="preserve"> </w:t>
      </w:r>
      <w:r>
        <w:rPr>
          <w:color w:val="FF0000"/>
        </w:rPr>
        <w:t>'1993-12-29'</w:t>
      </w:r>
      <w:r>
        <w:rPr>
          <w:color w:val="808080"/>
        </w:rPr>
        <w:t>,</w:t>
      </w:r>
      <w:r>
        <w:rPr>
          <w:color w:val="808080"/>
          <w:spacing w:val="-5"/>
        </w:rPr>
        <w:t xml:space="preserve"> </w:t>
      </w:r>
      <w:r>
        <w:rPr>
          <w:color w:val="FF0000"/>
        </w:rPr>
        <w:t>'Batsman'</w:t>
      </w:r>
      <w:r>
        <w:rPr>
          <w:color w:val="808080"/>
        </w:rPr>
        <w:t>,</w:t>
      </w:r>
      <w:r>
        <w:rPr>
          <w:color w:val="808080"/>
          <w:spacing w:val="-5"/>
        </w:rPr>
        <w:t xml:space="preserve"> </w:t>
      </w:r>
      <w:r>
        <w:rPr>
          <w:color w:val="FF0000"/>
        </w:rPr>
        <w:t>'Left-handed'</w:t>
      </w:r>
      <w:r>
        <w:rPr>
          <w:color w:val="808080"/>
        </w:rPr>
        <w:t>,</w:t>
      </w:r>
      <w:r>
        <w:rPr>
          <w:color w:val="808080"/>
          <w:spacing w:val="-5"/>
        </w:rPr>
        <w:t xml:space="preserve"> </w:t>
      </w:r>
      <w:r>
        <w:rPr>
          <w:color w:val="FF0000"/>
        </w:rPr>
        <w:t>'Right-arm</w:t>
      </w:r>
      <w:r>
        <w:rPr>
          <w:color w:val="FF0000"/>
          <w:spacing w:val="-5"/>
        </w:rPr>
        <w:t xml:space="preserve"> </w:t>
      </w:r>
      <w:r>
        <w:rPr>
          <w:color w:val="FF0000"/>
        </w:rPr>
        <w:t>offbreak'</w:t>
      </w:r>
      <w:r>
        <w:rPr>
          <w:color w:val="808080"/>
        </w:rPr>
        <w:t>,</w:t>
      </w:r>
      <w:r>
        <w:t>2</w:t>
      </w:r>
      <w:r>
        <w:rPr>
          <w:color w:val="808080"/>
        </w:rPr>
        <w:t>,</w:t>
      </w:r>
      <w:r>
        <w:rPr>
          <w:color w:val="808080"/>
          <w:spacing w:val="-5"/>
        </w:rPr>
        <w:t xml:space="preserve"> </w:t>
      </w:r>
      <w:r>
        <w:rPr>
          <w:color w:val="FF0000"/>
        </w:rPr>
        <w:t>'Australia'</w:t>
      </w:r>
      <w:r>
        <w:rPr>
          <w:color w:val="808080"/>
        </w:rPr>
        <w:t>), (</w:t>
      </w:r>
      <w:r>
        <w:t>1026</w:t>
      </w:r>
      <w:r>
        <w:rPr>
          <w:color w:val="808080"/>
        </w:rPr>
        <w:t xml:space="preserve">, </w:t>
      </w:r>
      <w:r>
        <w:rPr>
          <w:color w:val="FF0000"/>
        </w:rPr>
        <w:t>'Ben Stokes'</w:t>
      </w:r>
      <w:r>
        <w:rPr>
          <w:color w:val="808080"/>
        </w:rPr>
        <w:t xml:space="preserve">, </w:t>
      </w:r>
      <w:r>
        <w:rPr>
          <w:color w:val="FF0000"/>
        </w:rPr>
        <w:t>'1991-06-04'</w:t>
      </w:r>
      <w:r>
        <w:rPr>
          <w:color w:val="808080"/>
        </w:rPr>
        <w:t xml:space="preserve">, </w:t>
      </w:r>
      <w:r>
        <w:rPr>
          <w:color w:val="FF0000"/>
        </w:rPr>
        <w:t>'All-rounder'</w:t>
      </w:r>
      <w:r>
        <w:rPr>
          <w:color w:val="808080"/>
        </w:rPr>
        <w:t xml:space="preserve">, </w:t>
      </w:r>
      <w:r>
        <w:rPr>
          <w:color w:val="FF0000"/>
        </w:rPr>
        <w:t>'Left-handed'</w:t>
      </w:r>
      <w:r>
        <w:rPr>
          <w:color w:val="808080"/>
        </w:rPr>
        <w:t xml:space="preserve">, </w:t>
      </w:r>
      <w:r>
        <w:rPr>
          <w:color w:val="FF0000"/>
        </w:rPr>
        <w:t>'Right-arm fast-medium'</w:t>
      </w:r>
      <w:r>
        <w:rPr>
          <w:color w:val="808080"/>
        </w:rPr>
        <w:t>,</w:t>
      </w:r>
      <w:r>
        <w:t>3</w:t>
      </w:r>
      <w:r>
        <w:rPr>
          <w:color w:val="808080"/>
        </w:rPr>
        <w:t xml:space="preserve">, </w:t>
      </w:r>
      <w:r>
        <w:rPr>
          <w:color w:val="FF0000"/>
          <w:spacing w:val="-2"/>
        </w:rPr>
        <w:t>'England'</w:t>
      </w:r>
      <w:r>
        <w:rPr>
          <w:color w:val="808080"/>
          <w:spacing w:val="-2"/>
        </w:rPr>
        <w:t>),</w:t>
      </w:r>
    </w:p>
    <w:p w14:paraId="334DB728">
      <w:pPr>
        <w:pStyle w:val="9"/>
        <w:ind w:right="1105"/>
      </w:pPr>
      <w:r>
        <w:rPr>
          <w:color w:val="808080"/>
        </w:rPr>
        <w:t>(</w:t>
      </w:r>
      <w:r>
        <w:t>1027</w:t>
      </w:r>
      <w:r>
        <w:rPr>
          <w:color w:val="808080"/>
        </w:rPr>
        <w:t>,</w:t>
      </w:r>
      <w:r>
        <w:rPr>
          <w:color w:val="808080"/>
          <w:spacing w:val="-6"/>
        </w:rPr>
        <w:t xml:space="preserve"> </w:t>
      </w:r>
      <w:r>
        <w:rPr>
          <w:color w:val="FF0000"/>
        </w:rPr>
        <w:t>'Joe</w:t>
      </w:r>
      <w:r>
        <w:rPr>
          <w:color w:val="FF0000"/>
          <w:spacing w:val="-6"/>
        </w:rPr>
        <w:t xml:space="preserve"> </w:t>
      </w:r>
      <w:r>
        <w:rPr>
          <w:color w:val="FF0000"/>
        </w:rPr>
        <w:t>Root'</w:t>
      </w:r>
      <w:r>
        <w:rPr>
          <w:color w:val="808080"/>
        </w:rPr>
        <w:t>,</w:t>
      </w:r>
      <w:r>
        <w:rPr>
          <w:color w:val="808080"/>
          <w:spacing w:val="-6"/>
        </w:rPr>
        <w:t xml:space="preserve"> </w:t>
      </w:r>
      <w:r>
        <w:rPr>
          <w:color w:val="FF0000"/>
        </w:rPr>
        <w:t>'1990-12-30'</w:t>
      </w:r>
      <w:r>
        <w:rPr>
          <w:color w:val="808080"/>
        </w:rPr>
        <w:t>,</w:t>
      </w:r>
      <w:r>
        <w:rPr>
          <w:color w:val="808080"/>
          <w:spacing w:val="-3"/>
        </w:rPr>
        <w:t xml:space="preserve"> </w:t>
      </w:r>
      <w:r>
        <w:rPr>
          <w:color w:val="FF0000"/>
        </w:rPr>
        <w:t>'Batsman'</w:t>
      </w:r>
      <w:r>
        <w:rPr>
          <w:color w:val="808080"/>
        </w:rPr>
        <w:t>,</w:t>
      </w:r>
      <w:r>
        <w:rPr>
          <w:color w:val="808080"/>
          <w:spacing w:val="-6"/>
        </w:rPr>
        <w:t xml:space="preserve"> </w:t>
      </w:r>
      <w:r>
        <w:rPr>
          <w:color w:val="FF0000"/>
        </w:rPr>
        <w:t>'Right-handed'</w:t>
      </w:r>
      <w:r>
        <w:rPr>
          <w:color w:val="808080"/>
        </w:rPr>
        <w:t>,</w:t>
      </w:r>
      <w:r>
        <w:rPr>
          <w:color w:val="808080"/>
          <w:spacing w:val="-3"/>
        </w:rPr>
        <w:t xml:space="preserve"> </w:t>
      </w:r>
      <w:r>
        <w:rPr>
          <w:color w:val="FF0000"/>
        </w:rPr>
        <w:t>'Right-arm</w:t>
      </w:r>
      <w:r>
        <w:rPr>
          <w:color w:val="FF0000"/>
          <w:spacing w:val="-6"/>
        </w:rPr>
        <w:t xml:space="preserve"> </w:t>
      </w:r>
      <w:r>
        <w:rPr>
          <w:color w:val="FF0000"/>
        </w:rPr>
        <w:t>offbreak'</w:t>
      </w:r>
      <w:r>
        <w:rPr>
          <w:color w:val="808080"/>
        </w:rPr>
        <w:t>,</w:t>
      </w:r>
      <w:r>
        <w:t>3</w:t>
      </w:r>
      <w:r>
        <w:rPr>
          <w:color w:val="808080"/>
        </w:rPr>
        <w:t>,</w:t>
      </w:r>
      <w:r>
        <w:rPr>
          <w:color w:val="808080"/>
          <w:spacing w:val="-6"/>
        </w:rPr>
        <w:t xml:space="preserve"> </w:t>
      </w:r>
      <w:r>
        <w:rPr>
          <w:color w:val="FF0000"/>
        </w:rPr>
        <w:t>'England'</w:t>
      </w:r>
      <w:r>
        <w:rPr>
          <w:color w:val="808080"/>
        </w:rPr>
        <w:t>), (</w:t>
      </w:r>
      <w:r>
        <w:t>1028</w:t>
      </w:r>
      <w:r>
        <w:rPr>
          <w:color w:val="808080"/>
        </w:rPr>
        <w:t xml:space="preserve">, </w:t>
      </w:r>
      <w:r>
        <w:rPr>
          <w:color w:val="FF0000"/>
        </w:rPr>
        <w:t>'Jos Buttler'</w:t>
      </w:r>
      <w:r>
        <w:rPr>
          <w:color w:val="808080"/>
        </w:rPr>
        <w:t xml:space="preserve">, </w:t>
      </w:r>
      <w:r>
        <w:rPr>
          <w:color w:val="FF0000"/>
        </w:rPr>
        <w:t>'1990-09-08'</w:t>
      </w:r>
      <w:r>
        <w:rPr>
          <w:color w:val="808080"/>
        </w:rPr>
        <w:t xml:space="preserve">, </w:t>
      </w:r>
      <w:r>
        <w:rPr>
          <w:color w:val="FF0000"/>
        </w:rPr>
        <w:t>'Wicketkeeper'</w:t>
      </w:r>
      <w:r>
        <w:rPr>
          <w:color w:val="808080"/>
        </w:rPr>
        <w:t xml:space="preserve">, </w:t>
      </w:r>
      <w:r>
        <w:rPr>
          <w:color w:val="FF0000"/>
        </w:rPr>
        <w:t>'Right-handed'</w:t>
      </w:r>
      <w:r>
        <w:rPr>
          <w:color w:val="808080"/>
        </w:rPr>
        <w:t>, NULL,</w:t>
      </w:r>
      <w:r>
        <w:t>3</w:t>
      </w:r>
      <w:r>
        <w:rPr>
          <w:color w:val="808080"/>
        </w:rPr>
        <w:t xml:space="preserve">, </w:t>
      </w:r>
      <w:r>
        <w:rPr>
          <w:color w:val="FF0000"/>
        </w:rPr>
        <w:t>'England'</w:t>
      </w:r>
      <w:r>
        <w:rPr>
          <w:color w:val="808080"/>
        </w:rPr>
        <w:t>),</w:t>
      </w:r>
    </w:p>
    <w:p w14:paraId="30888755">
      <w:pPr>
        <w:pStyle w:val="9"/>
        <w:ind w:right="1245"/>
      </w:pPr>
      <w:r>
        <w:rPr>
          <w:color w:val="808080"/>
        </w:rPr>
        <w:t>(</w:t>
      </w:r>
      <w:r>
        <w:t>1029</w:t>
      </w:r>
      <w:r>
        <w:rPr>
          <w:color w:val="808080"/>
        </w:rPr>
        <w:t xml:space="preserve">, </w:t>
      </w:r>
      <w:r>
        <w:rPr>
          <w:color w:val="FF0000"/>
        </w:rPr>
        <w:t>'Jofra Archer'</w:t>
      </w:r>
      <w:r>
        <w:rPr>
          <w:color w:val="808080"/>
        </w:rPr>
        <w:t xml:space="preserve">, </w:t>
      </w:r>
      <w:r>
        <w:rPr>
          <w:color w:val="FF0000"/>
        </w:rPr>
        <w:t>'1995-04-01'</w:t>
      </w:r>
      <w:r>
        <w:rPr>
          <w:color w:val="808080"/>
        </w:rPr>
        <w:t xml:space="preserve">, </w:t>
      </w:r>
      <w:r>
        <w:rPr>
          <w:color w:val="FF0000"/>
        </w:rPr>
        <w:t>'Bowler'</w:t>
      </w:r>
      <w:r>
        <w:rPr>
          <w:color w:val="808080"/>
        </w:rPr>
        <w:t xml:space="preserve">, </w:t>
      </w:r>
      <w:r>
        <w:rPr>
          <w:color w:val="FF0000"/>
        </w:rPr>
        <w:t>'Right-handed'</w:t>
      </w:r>
      <w:r>
        <w:rPr>
          <w:color w:val="808080"/>
        </w:rPr>
        <w:t xml:space="preserve">, </w:t>
      </w:r>
      <w:r>
        <w:rPr>
          <w:color w:val="FF0000"/>
        </w:rPr>
        <w:t>'Right-arm fast'</w:t>
      </w:r>
      <w:r>
        <w:rPr>
          <w:color w:val="808080"/>
        </w:rPr>
        <w:t>,</w:t>
      </w:r>
      <w:r>
        <w:t>3</w:t>
      </w:r>
      <w:r>
        <w:rPr>
          <w:color w:val="808080"/>
        </w:rPr>
        <w:t xml:space="preserve">, </w:t>
      </w:r>
      <w:r>
        <w:rPr>
          <w:color w:val="FF0000"/>
        </w:rPr>
        <w:t>'England'</w:t>
      </w:r>
      <w:r>
        <w:rPr>
          <w:color w:val="808080"/>
        </w:rPr>
        <w:t>), (</w:t>
      </w:r>
      <w:r>
        <w:t>1030</w:t>
      </w:r>
      <w:r>
        <w:rPr>
          <w:color w:val="808080"/>
        </w:rPr>
        <w:t xml:space="preserve">, </w:t>
      </w:r>
      <w:r>
        <w:rPr>
          <w:color w:val="FF0000"/>
        </w:rPr>
        <w:t>'Jonny Bairstow'</w:t>
      </w:r>
      <w:r>
        <w:rPr>
          <w:color w:val="808080"/>
        </w:rPr>
        <w:t xml:space="preserve">, </w:t>
      </w:r>
      <w:r>
        <w:rPr>
          <w:color w:val="FF0000"/>
        </w:rPr>
        <w:t>'1989-09-26'</w:t>
      </w:r>
      <w:r>
        <w:rPr>
          <w:color w:val="808080"/>
        </w:rPr>
        <w:t xml:space="preserve">, </w:t>
      </w:r>
      <w:r>
        <w:rPr>
          <w:color w:val="FF0000"/>
        </w:rPr>
        <w:t>'Wicketkeeper'</w:t>
      </w:r>
      <w:r>
        <w:rPr>
          <w:color w:val="808080"/>
        </w:rPr>
        <w:t xml:space="preserve">, </w:t>
      </w:r>
      <w:r>
        <w:rPr>
          <w:color w:val="FF0000"/>
        </w:rPr>
        <w:t>'Right-handed'</w:t>
      </w:r>
      <w:r>
        <w:rPr>
          <w:color w:val="808080"/>
        </w:rPr>
        <w:t>, NULL,</w:t>
      </w:r>
      <w:r>
        <w:t>3</w:t>
      </w:r>
      <w:r>
        <w:rPr>
          <w:color w:val="808080"/>
        </w:rPr>
        <w:t xml:space="preserve">, </w:t>
      </w:r>
      <w:r>
        <w:rPr>
          <w:color w:val="FF0000"/>
        </w:rPr>
        <w:t>'England'</w:t>
      </w:r>
      <w:r>
        <w:rPr>
          <w:color w:val="808080"/>
        </w:rPr>
        <w:t>), (</w:t>
      </w:r>
      <w:r>
        <w:t>1031</w:t>
      </w:r>
      <w:r>
        <w:rPr>
          <w:color w:val="808080"/>
        </w:rPr>
        <w:t xml:space="preserve">, </w:t>
      </w:r>
      <w:r>
        <w:rPr>
          <w:color w:val="FF0000"/>
        </w:rPr>
        <w:t>'Adil Rashid'</w:t>
      </w:r>
      <w:r>
        <w:rPr>
          <w:color w:val="808080"/>
        </w:rPr>
        <w:t xml:space="preserve">, </w:t>
      </w:r>
      <w:r>
        <w:rPr>
          <w:color w:val="FF0000"/>
        </w:rPr>
        <w:t>'1988-02-17'</w:t>
      </w:r>
      <w:r>
        <w:rPr>
          <w:color w:val="808080"/>
        </w:rPr>
        <w:t xml:space="preserve">, </w:t>
      </w:r>
      <w:r>
        <w:rPr>
          <w:color w:val="FF0000"/>
        </w:rPr>
        <w:t>'Bowler'</w:t>
      </w:r>
      <w:r>
        <w:rPr>
          <w:color w:val="808080"/>
        </w:rPr>
        <w:t xml:space="preserve">, </w:t>
      </w:r>
      <w:r>
        <w:rPr>
          <w:color w:val="FF0000"/>
        </w:rPr>
        <w:t>'Right-handed'</w:t>
      </w:r>
      <w:r>
        <w:rPr>
          <w:color w:val="808080"/>
        </w:rPr>
        <w:t xml:space="preserve">, </w:t>
      </w:r>
      <w:r>
        <w:rPr>
          <w:color w:val="FF0000"/>
        </w:rPr>
        <w:t>'Legbreak googly'</w:t>
      </w:r>
      <w:r>
        <w:rPr>
          <w:color w:val="808080"/>
        </w:rPr>
        <w:t>,</w:t>
      </w:r>
      <w:r>
        <w:t>3</w:t>
      </w:r>
      <w:r>
        <w:rPr>
          <w:color w:val="808080"/>
        </w:rPr>
        <w:t xml:space="preserve">, </w:t>
      </w:r>
      <w:r>
        <w:rPr>
          <w:color w:val="FF0000"/>
        </w:rPr>
        <w:t>'England'</w:t>
      </w:r>
      <w:r>
        <w:rPr>
          <w:color w:val="808080"/>
        </w:rPr>
        <w:t>), (</w:t>
      </w:r>
      <w:r>
        <w:t>1032</w:t>
      </w:r>
      <w:r>
        <w:rPr>
          <w:color w:val="808080"/>
        </w:rPr>
        <w:t xml:space="preserve">, </w:t>
      </w:r>
      <w:r>
        <w:rPr>
          <w:color w:val="FF0000"/>
        </w:rPr>
        <w:t>'Mark Wood'</w:t>
      </w:r>
      <w:r>
        <w:rPr>
          <w:color w:val="808080"/>
        </w:rPr>
        <w:t xml:space="preserve">, </w:t>
      </w:r>
      <w:r>
        <w:rPr>
          <w:color w:val="FF0000"/>
        </w:rPr>
        <w:t>'1990-01-11'</w:t>
      </w:r>
      <w:r>
        <w:rPr>
          <w:color w:val="808080"/>
        </w:rPr>
        <w:t xml:space="preserve">, </w:t>
      </w:r>
      <w:r>
        <w:rPr>
          <w:color w:val="FF0000"/>
        </w:rPr>
        <w:t>'Bowler'</w:t>
      </w:r>
      <w:r>
        <w:rPr>
          <w:color w:val="808080"/>
        </w:rPr>
        <w:t xml:space="preserve">, </w:t>
      </w:r>
      <w:r>
        <w:rPr>
          <w:color w:val="FF0000"/>
        </w:rPr>
        <w:t>'Right-handed'</w:t>
      </w:r>
      <w:r>
        <w:rPr>
          <w:color w:val="808080"/>
        </w:rPr>
        <w:t xml:space="preserve">, </w:t>
      </w:r>
      <w:r>
        <w:rPr>
          <w:color w:val="FF0000"/>
        </w:rPr>
        <w:t>'Right-arm fast'</w:t>
      </w:r>
      <w:r>
        <w:rPr>
          <w:color w:val="808080"/>
        </w:rPr>
        <w:t>,</w:t>
      </w:r>
      <w:r>
        <w:t>3</w:t>
      </w:r>
      <w:r>
        <w:rPr>
          <w:color w:val="808080"/>
        </w:rPr>
        <w:t xml:space="preserve">, </w:t>
      </w:r>
      <w:r>
        <w:rPr>
          <w:color w:val="FF0000"/>
        </w:rPr>
        <w:t>'England'</w:t>
      </w:r>
      <w:r>
        <w:rPr>
          <w:color w:val="808080"/>
        </w:rPr>
        <w:t>), (</w:t>
      </w:r>
      <w:r>
        <w:t>1033</w:t>
      </w:r>
      <w:r>
        <w:rPr>
          <w:color w:val="808080"/>
        </w:rPr>
        <w:t>,</w:t>
      </w:r>
      <w:r>
        <w:rPr>
          <w:color w:val="808080"/>
          <w:spacing w:val="-6"/>
        </w:rPr>
        <w:t xml:space="preserve"> </w:t>
      </w:r>
      <w:r>
        <w:rPr>
          <w:color w:val="FF0000"/>
        </w:rPr>
        <w:t>'Liam</w:t>
      </w:r>
      <w:r>
        <w:rPr>
          <w:color w:val="FF0000"/>
          <w:spacing w:val="-6"/>
        </w:rPr>
        <w:t xml:space="preserve"> </w:t>
      </w:r>
      <w:r>
        <w:rPr>
          <w:color w:val="FF0000"/>
        </w:rPr>
        <w:t>Livingstone'</w:t>
      </w:r>
      <w:r>
        <w:rPr>
          <w:color w:val="808080"/>
        </w:rPr>
        <w:t>,</w:t>
      </w:r>
      <w:r>
        <w:rPr>
          <w:color w:val="808080"/>
          <w:spacing w:val="-6"/>
        </w:rPr>
        <w:t xml:space="preserve"> </w:t>
      </w:r>
      <w:r>
        <w:rPr>
          <w:color w:val="FF0000"/>
        </w:rPr>
        <w:t>'1993-08-04'</w:t>
      </w:r>
      <w:r>
        <w:rPr>
          <w:color w:val="808080"/>
        </w:rPr>
        <w:t>,</w:t>
      </w:r>
      <w:r>
        <w:rPr>
          <w:color w:val="808080"/>
          <w:spacing w:val="-8"/>
        </w:rPr>
        <w:t xml:space="preserve"> </w:t>
      </w:r>
      <w:r>
        <w:rPr>
          <w:color w:val="FF0000"/>
        </w:rPr>
        <w:t>'All-rounder'</w:t>
      </w:r>
      <w:r>
        <w:rPr>
          <w:color w:val="808080"/>
        </w:rPr>
        <w:t>,</w:t>
      </w:r>
      <w:r>
        <w:rPr>
          <w:color w:val="808080"/>
          <w:spacing w:val="-6"/>
        </w:rPr>
        <w:t xml:space="preserve"> </w:t>
      </w:r>
      <w:r>
        <w:rPr>
          <w:color w:val="FF0000"/>
        </w:rPr>
        <w:t>'Right-handed'</w:t>
      </w:r>
      <w:r>
        <w:rPr>
          <w:color w:val="808080"/>
        </w:rPr>
        <w:t>,</w:t>
      </w:r>
      <w:r>
        <w:rPr>
          <w:color w:val="808080"/>
          <w:spacing w:val="-6"/>
        </w:rPr>
        <w:t xml:space="preserve"> </w:t>
      </w:r>
      <w:r>
        <w:rPr>
          <w:color w:val="FF0000"/>
        </w:rPr>
        <w:t>'Right-arm</w:t>
      </w:r>
      <w:r>
        <w:rPr>
          <w:color w:val="FF0000"/>
          <w:spacing w:val="-3"/>
        </w:rPr>
        <w:t xml:space="preserve"> </w:t>
      </w:r>
      <w:r>
        <w:rPr>
          <w:color w:val="FF0000"/>
        </w:rPr>
        <w:t>offbreak'</w:t>
      </w:r>
      <w:r>
        <w:rPr>
          <w:color w:val="808080"/>
        </w:rPr>
        <w:t>,</w:t>
      </w:r>
      <w:r>
        <w:t>3</w:t>
      </w:r>
      <w:r>
        <w:rPr>
          <w:color w:val="808080"/>
        </w:rPr>
        <w:t xml:space="preserve">, </w:t>
      </w:r>
      <w:r>
        <w:rPr>
          <w:color w:val="FF0000"/>
          <w:spacing w:val="-2"/>
        </w:rPr>
        <w:t>'England'</w:t>
      </w:r>
      <w:r>
        <w:rPr>
          <w:color w:val="808080"/>
          <w:spacing w:val="-2"/>
        </w:rPr>
        <w:t>),</w:t>
      </w:r>
    </w:p>
    <w:p w14:paraId="6D4C2E89">
      <w:pPr>
        <w:pStyle w:val="9"/>
      </w:pPr>
      <w:r>
        <w:rPr>
          <w:color w:val="808080"/>
        </w:rPr>
        <w:t>(</w:t>
      </w:r>
      <w:r>
        <w:t>1034</w:t>
      </w:r>
      <w:r>
        <w:rPr>
          <w:color w:val="808080"/>
        </w:rPr>
        <w:t>,</w:t>
      </w:r>
      <w:r>
        <w:rPr>
          <w:color w:val="808080"/>
          <w:spacing w:val="-7"/>
        </w:rPr>
        <w:t xml:space="preserve"> </w:t>
      </w:r>
      <w:r>
        <w:rPr>
          <w:color w:val="FF0000"/>
        </w:rPr>
        <w:t>'Dawid</w:t>
      </w:r>
      <w:r>
        <w:rPr>
          <w:color w:val="FF0000"/>
          <w:spacing w:val="-5"/>
        </w:rPr>
        <w:t xml:space="preserve"> </w:t>
      </w:r>
      <w:r>
        <w:rPr>
          <w:color w:val="FF0000"/>
        </w:rPr>
        <w:t>Malan'</w:t>
      </w:r>
      <w:r>
        <w:rPr>
          <w:color w:val="808080"/>
        </w:rPr>
        <w:t>,</w:t>
      </w:r>
      <w:r>
        <w:rPr>
          <w:color w:val="808080"/>
          <w:spacing w:val="-5"/>
        </w:rPr>
        <w:t xml:space="preserve"> </w:t>
      </w:r>
      <w:r>
        <w:rPr>
          <w:color w:val="FF0000"/>
        </w:rPr>
        <w:t>'1987-09-03'</w:t>
      </w:r>
      <w:r>
        <w:rPr>
          <w:color w:val="808080"/>
        </w:rPr>
        <w:t>,</w:t>
      </w:r>
      <w:r>
        <w:rPr>
          <w:color w:val="808080"/>
          <w:spacing w:val="-4"/>
        </w:rPr>
        <w:t xml:space="preserve"> </w:t>
      </w:r>
      <w:r>
        <w:rPr>
          <w:color w:val="FF0000"/>
        </w:rPr>
        <w:t>'Batsman'</w:t>
      </w:r>
      <w:r>
        <w:rPr>
          <w:color w:val="808080"/>
        </w:rPr>
        <w:t>,</w:t>
      </w:r>
      <w:r>
        <w:rPr>
          <w:color w:val="808080"/>
          <w:spacing w:val="-5"/>
        </w:rPr>
        <w:t xml:space="preserve"> </w:t>
      </w:r>
      <w:r>
        <w:rPr>
          <w:color w:val="FF0000"/>
        </w:rPr>
        <w:t>'Left-handed'</w:t>
      </w:r>
      <w:r>
        <w:rPr>
          <w:color w:val="808080"/>
        </w:rPr>
        <w:t>,</w:t>
      </w:r>
      <w:r>
        <w:rPr>
          <w:color w:val="808080"/>
          <w:spacing w:val="-5"/>
        </w:rPr>
        <w:t xml:space="preserve"> </w:t>
      </w:r>
      <w:r>
        <w:rPr>
          <w:color w:val="FF0000"/>
        </w:rPr>
        <w:t>'Legbreak'</w:t>
      </w:r>
      <w:r>
        <w:rPr>
          <w:color w:val="808080"/>
        </w:rPr>
        <w:t>,</w:t>
      </w:r>
      <w:r>
        <w:t>3</w:t>
      </w:r>
      <w:r>
        <w:rPr>
          <w:color w:val="808080"/>
        </w:rPr>
        <w:t>,</w:t>
      </w:r>
      <w:r>
        <w:rPr>
          <w:color w:val="808080"/>
          <w:spacing w:val="-4"/>
        </w:rPr>
        <w:t xml:space="preserve"> </w:t>
      </w:r>
      <w:r>
        <w:rPr>
          <w:color w:val="FF0000"/>
          <w:spacing w:val="-2"/>
        </w:rPr>
        <w:t>'England'</w:t>
      </w:r>
      <w:r>
        <w:rPr>
          <w:color w:val="808080"/>
          <w:spacing w:val="-2"/>
        </w:rPr>
        <w:t>),</w:t>
      </w:r>
    </w:p>
    <w:p w14:paraId="11321E15">
      <w:pPr>
        <w:pStyle w:val="9"/>
        <w:spacing w:after="0"/>
        <w:sectPr>
          <w:pgSz w:w="11910" w:h="16840"/>
          <w:pgMar w:top="460" w:right="0" w:bottom="1080" w:left="566" w:header="241" w:footer="893" w:gutter="0"/>
          <w:cols w:space="720" w:num="1"/>
        </w:sectPr>
      </w:pPr>
    </w:p>
    <w:p w14:paraId="6DA1A5E4">
      <w:pPr>
        <w:pStyle w:val="9"/>
        <w:spacing w:before="166"/>
        <w:ind w:left="0"/>
      </w:pPr>
    </w:p>
    <w:p w14:paraId="3EAA2EFF">
      <w:pPr>
        <w:pStyle w:val="9"/>
        <w:spacing w:before="1"/>
        <w:ind w:right="1243"/>
      </w:pPr>
      <w:r>
        <w:rPr>
          <w:color w:val="808080"/>
        </w:rPr>
        <w:t>(</w:t>
      </w:r>
      <w:r>
        <w:t>1035</w:t>
      </w:r>
      <w:r>
        <w:rPr>
          <w:color w:val="808080"/>
        </w:rPr>
        <w:t>,</w:t>
      </w:r>
      <w:r>
        <w:rPr>
          <w:color w:val="808080"/>
          <w:spacing w:val="-6"/>
        </w:rPr>
        <w:t xml:space="preserve"> </w:t>
      </w:r>
      <w:r>
        <w:rPr>
          <w:color w:val="FF0000"/>
        </w:rPr>
        <w:t>'Chris</w:t>
      </w:r>
      <w:r>
        <w:rPr>
          <w:color w:val="FF0000"/>
          <w:spacing w:val="-6"/>
        </w:rPr>
        <w:t xml:space="preserve"> </w:t>
      </w:r>
      <w:r>
        <w:rPr>
          <w:color w:val="FF0000"/>
        </w:rPr>
        <w:t>Woakes'</w:t>
      </w:r>
      <w:r>
        <w:rPr>
          <w:color w:val="808080"/>
        </w:rPr>
        <w:t>,</w:t>
      </w:r>
      <w:r>
        <w:rPr>
          <w:color w:val="808080"/>
          <w:spacing w:val="-6"/>
        </w:rPr>
        <w:t xml:space="preserve"> </w:t>
      </w:r>
      <w:r>
        <w:rPr>
          <w:color w:val="FF0000"/>
        </w:rPr>
        <w:t>'1989-03-02'</w:t>
      </w:r>
      <w:r>
        <w:rPr>
          <w:color w:val="808080"/>
        </w:rPr>
        <w:t>,</w:t>
      </w:r>
      <w:r>
        <w:rPr>
          <w:color w:val="808080"/>
          <w:spacing w:val="-6"/>
        </w:rPr>
        <w:t xml:space="preserve"> </w:t>
      </w:r>
      <w:r>
        <w:rPr>
          <w:color w:val="FF0000"/>
        </w:rPr>
        <w:t>'All-rounder'</w:t>
      </w:r>
      <w:r>
        <w:rPr>
          <w:color w:val="808080"/>
        </w:rPr>
        <w:t>,</w:t>
      </w:r>
      <w:r>
        <w:rPr>
          <w:color w:val="808080"/>
          <w:spacing w:val="-6"/>
        </w:rPr>
        <w:t xml:space="preserve"> </w:t>
      </w:r>
      <w:r>
        <w:rPr>
          <w:color w:val="FF0000"/>
        </w:rPr>
        <w:t>'Right-handed'</w:t>
      </w:r>
      <w:r>
        <w:rPr>
          <w:color w:val="808080"/>
        </w:rPr>
        <w:t>,</w:t>
      </w:r>
      <w:r>
        <w:rPr>
          <w:color w:val="808080"/>
          <w:spacing w:val="-6"/>
        </w:rPr>
        <w:t xml:space="preserve"> </w:t>
      </w:r>
      <w:r>
        <w:rPr>
          <w:color w:val="FF0000"/>
        </w:rPr>
        <w:t>'Right-arm</w:t>
      </w:r>
      <w:r>
        <w:rPr>
          <w:color w:val="FF0000"/>
          <w:spacing w:val="-3"/>
        </w:rPr>
        <w:t xml:space="preserve"> </w:t>
      </w:r>
      <w:r>
        <w:rPr>
          <w:color w:val="FF0000"/>
        </w:rPr>
        <w:t>fast-medium'</w:t>
      </w:r>
      <w:r>
        <w:rPr>
          <w:color w:val="808080"/>
        </w:rPr>
        <w:t>,</w:t>
      </w:r>
      <w:r>
        <w:t>3</w:t>
      </w:r>
      <w:r>
        <w:rPr>
          <w:color w:val="808080"/>
        </w:rPr>
        <w:t xml:space="preserve">, </w:t>
      </w:r>
      <w:r>
        <w:rPr>
          <w:color w:val="FF0000"/>
          <w:spacing w:val="-2"/>
        </w:rPr>
        <w:t>'England'</w:t>
      </w:r>
      <w:r>
        <w:rPr>
          <w:color w:val="808080"/>
          <w:spacing w:val="-2"/>
        </w:rPr>
        <w:t>),</w:t>
      </w:r>
    </w:p>
    <w:p w14:paraId="4903BD97">
      <w:pPr>
        <w:pStyle w:val="9"/>
        <w:spacing w:line="222" w:lineRule="exact"/>
      </w:pPr>
      <w:r>
        <w:rPr>
          <w:color w:val="808080"/>
        </w:rPr>
        <w:t>(</w:t>
      </w:r>
      <w:r>
        <w:t>1036</w:t>
      </w:r>
      <w:r>
        <w:rPr>
          <w:color w:val="808080"/>
        </w:rPr>
        <w:t>,</w:t>
      </w:r>
      <w:r>
        <w:rPr>
          <w:color w:val="808080"/>
          <w:spacing w:val="-7"/>
        </w:rPr>
        <w:t xml:space="preserve"> </w:t>
      </w:r>
      <w:r>
        <w:rPr>
          <w:color w:val="FF0000"/>
        </w:rPr>
        <w:t>'Babar</w:t>
      </w:r>
      <w:r>
        <w:rPr>
          <w:color w:val="FF0000"/>
          <w:spacing w:val="-5"/>
        </w:rPr>
        <w:t xml:space="preserve"> </w:t>
      </w:r>
      <w:r>
        <w:rPr>
          <w:color w:val="FF0000"/>
        </w:rPr>
        <w:t>Azam'</w:t>
      </w:r>
      <w:r>
        <w:rPr>
          <w:color w:val="808080"/>
        </w:rPr>
        <w:t>,</w:t>
      </w:r>
      <w:r>
        <w:rPr>
          <w:color w:val="808080"/>
          <w:spacing w:val="-4"/>
        </w:rPr>
        <w:t xml:space="preserve"> </w:t>
      </w:r>
      <w:r>
        <w:rPr>
          <w:color w:val="FF0000"/>
        </w:rPr>
        <w:t>'1994-10-15'</w:t>
      </w:r>
      <w:r>
        <w:rPr>
          <w:color w:val="808080"/>
        </w:rPr>
        <w:t>,</w:t>
      </w:r>
      <w:r>
        <w:rPr>
          <w:color w:val="808080"/>
          <w:spacing w:val="-5"/>
        </w:rPr>
        <w:t xml:space="preserve"> </w:t>
      </w:r>
      <w:r>
        <w:rPr>
          <w:color w:val="FF0000"/>
        </w:rPr>
        <w:t>'Batsman'</w:t>
      </w:r>
      <w:r>
        <w:rPr>
          <w:color w:val="808080"/>
        </w:rPr>
        <w:t>,</w:t>
      </w:r>
      <w:r>
        <w:rPr>
          <w:color w:val="808080"/>
          <w:spacing w:val="-4"/>
        </w:rPr>
        <w:t xml:space="preserve"> </w:t>
      </w:r>
      <w:r>
        <w:rPr>
          <w:color w:val="FF0000"/>
        </w:rPr>
        <w:t>'Right-handed'</w:t>
      </w:r>
      <w:r>
        <w:rPr>
          <w:color w:val="808080"/>
        </w:rPr>
        <w:t>,</w:t>
      </w:r>
      <w:r>
        <w:rPr>
          <w:color w:val="808080"/>
          <w:spacing w:val="-5"/>
        </w:rPr>
        <w:t xml:space="preserve"> </w:t>
      </w:r>
      <w:r>
        <w:rPr>
          <w:color w:val="808080"/>
        </w:rPr>
        <w:t>NULL,</w:t>
      </w:r>
      <w:r>
        <w:t>4</w:t>
      </w:r>
      <w:r>
        <w:rPr>
          <w:color w:val="808080"/>
        </w:rPr>
        <w:t>,</w:t>
      </w:r>
      <w:r>
        <w:rPr>
          <w:color w:val="808080"/>
          <w:spacing w:val="-4"/>
        </w:rPr>
        <w:t xml:space="preserve"> </w:t>
      </w:r>
      <w:r>
        <w:rPr>
          <w:color w:val="FF0000"/>
          <w:spacing w:val="-2"/>
        </w:rPr>
        <w:t>'Pakistan'</w:t>
      </w:r>
      <w:r>
        <w:rPr>
          <w:color w:val="808080"/>
          <w:spacing w:val="-2"/>
        </w:rPr>
        <w:t>),</w:t>
      </w:r>
    </w:p>
    <w:p w14:paraId="0E40FEE1">
      <w:pPr>
        <w:pStyle w:val="9"/>
        <w:ind w:right="696"/>
      </w:pPr>
      <w:r>
        <w:rPr>
          <w:color w:val="808080"/>
        </w:rPr>
        <w:t>(</w:t>
      </w:r>
      <w:r>
        <w:t>1037</w:t>
      </w:r>
      <w:r>
        <w:rPr>
          <w:color w:val="808080"/>
        </w:rPr>
        <w:t xml:space="preserve">, </w:t>
      </w:r>
      <w:r>
        <w:rPr>
          <w:color w:val="FF0000"/>
        </w:rPr>
        <w:t>'Shaheen Afridi'</w:t>
      </w:r>
      <w:r>
        <w:rPr>
          <w:color w:val="808080"/>
        </w:rPr>
        <w:t xml:space="preserve">, </w:t>
      </w:r>
      <w:r>
        <w:rPr>
          <w:color w:val="FF0000"/>
        </w:rPr>
        <w:t>'2000-04-06'</w:t>
      </w:r>
      <w:r>
        <w:rPr>
          <w:color w:val="808080"/>
        </w:rPr>
        <w:t xml:space="preserve">, </w:t>
      </w:r>
      <w:r>
        <w:rPr>
          <w:color w:val="FF0000"/>
        </w:rPr>
        <w:t>'Bowler'</w:t>
      </w:r>
      <w:r>
        <w:rPr>
          <w:color w:val="808080"/>
        </w:rPr>
        <w:t xml:space="preserve">, </w:t>
      </w:r>
      <w:r>
        <w:rPr>
          <w:color w:val="FF0000"/>
        </w:rPr>
        <w:t>'Left-handed'</w:t>
      </w:r>
      <w:r>
        <w:rPr>
          <w:color w:val="808080"/>
        </w:rPr>
        <w:t xml:space="preserve">, </w:t>
      </w:r>
      <w:r>
        <w:rPr>
          <w:color w:val="FF0000"/>
        </w:rPr>
        <w:t>'Left-arm fast'</w:t>
      </w:r>
      <w:r>
        <w:rPr>
          <w:color w:val="808080"/>
        </w:rPr>
        <w:t>,</w:t>
      </w:r>
      <w:r>
        <w:t>4</w:t>
      </w:r>
      <w:r>
        <w:rPr>
          <w:color w:val="808080"/>
        </w:rPr>
        <w:t xml:space="preserve">, </w:t>
      </w:r>
      <w:r>
        <w:rPr>
          <w:color w:val="FF0000"/>
        </w:rPr>
        <w:t>'Pakistan'</w:t>
      </w:r>
      <w:r>
        <w:rPr>
          <w:color w:val="808080"/>
        </w:rPr>
        <w:t>), (</w:t>
      </w:r>
      <w:r>
        <w:t>1038</w:t>
      </w:r>
      <w:r>
        <w:rPr>
          <w:color w:val="808080"/>
        </w:rPr>
        <w:t>,</w:t>
      </w:r>
      <w:r>
        <w:rPr>
          <w:color w:val="808080"/>
          <w:spacing w:val="-6"/>
        </w:rPr>
        <w:t xml:space="preserve"> </w:t>
      </w:r>
      <w:r>
        <w:rPr>
          <w:color w:val="FF0000"/>
        </w:rPr>
        <w:t>'Shadab</w:t>
      </w:r>
      <w:r>
        <w:rPr>
          <w:color w:val="FF0000"/>
          <w:spacing w:val="-6"/>
        </w:rPr>
        <w:t xml:space="preserve"> </w:t>
      </w:r>
      <w:r>
        <w:rPr>
          <w:color w:val="FF0000"/>
        </w:rPr>
        <w:t>Khan'</w:t>
      </w:r>
      <w:r>
        <w:rPr>
          <w:color w:val="808080"/>
        </w:rPr>
        <w:t>,</w:t>
      </w:r>
      <w:r>
        <w:rPr>
          <w:color w:val="808080"/>
          <w:spacing w:val="-6"/>
        </w:rPr>
        <w:t xml:space="preserve"> </w:t>
      </w:r>
      <w:r>
        <w:rPr>
          <w:color w:val="FF0000"/>
        </w:rPr>
        <w:t>'1998-10-04'</w:t>
      </w:r>
      <w:r>
        <w:rPr>
          <w:color w:val="808080"/>
        </w:rPr>
        <w:t>,</w:t>
      </w:r>
      <w:r>
        <w:rPr>
          <w:color w:val="808080"/>
          <w:spacing w:val="-6"/>
        </w:rPr>
        <w:t xml:space="preserve"> </w:t>
      </w:r>
      <w:r>
        <w:rPr>
          <w:color w:val="FF0000"/>
        </w:rPr>
        <w:t>'All-rounder'</w:t>
      </w:r>
      <w:r>
        <w:rPr>
          <w:color w:val="808080"/>
        </w:rPr>
        <w:t>,</w:t>
      </w:r>
      <w:r>
        <w:rPr>
          <w:color w:val="808080"/>
          <w:spacing w:val="-6"/>
        </w:rPr>
        <w:t xml:space="preserve"> </w:t>
      </w:r>
      <w:r>
        <w:rPr>
          <w:color w:val="FF0000"/>
        </w:rPr>
        <w:t>'Right-handed'</w:t>
      </w:r>
      <w:r>
        <w:rPr>
          <w:color w:val="808080"/>
        </w:rPr>
        <w:t>,</w:t>
      </w:r>
      <w:r>
        <w:rPr>
          <w:color w:val="808080"/>
          <w:spacing w:val="-3"/>
        </w:rPr>
        <w:t xml:space="preserve"> </w:t>
      </w:r>
      <w:r>
        <w:rPr>
          <w:color w:val="FF0000"/>
        </w:rPr>
        <w:t>'Legbreak</w:t>
      </w:r>
      <w:r>
        <w:rPr>
          <w:color w:val="FF0000"/>
          <w:spacing w:val="-3"/>
        </w:rPr>
        <w:t xml:space="preserve"> </w:t>
      </w:r>
      <w:r>
        <w:rPr>
          <w:color w:val="FF0000"/>
        </w:rPr>
        <w:t>googly'</w:t>
      </w:r>
      <w:r>
        <w:rPr>
          <w:color w:val="808080"/>
        </w:rPr>
        <w:t>,</w:t>
      </w:r>
      <w:r>
        <w:t>4</w:t>
      </w:r>
      <w:r>
        <w:rPr>
          <w:color w:val="808080"/>
        </w:rPr>
        <w:t>,</w:t>
      </w:r>
      <w:r>
        <w:rPr>
          <w:color w:val="808080"/>
          <w:spacing w:val="-6"/>
        </w:rPr>
        <w:t xml:space="preserve"> </w:t>
      </w:r>
      <w:r>
        <w:rPr>
          <w:color w:val="FF0000"/>
        </w:rPr>
        <w:t>'Pakistan'</w:t>
      </w:r>
      <w:r>
        <w:rPr>
          <w:color w:val="808080"/>
        </w:rPr>
        <w:t>), (</w:t>
      </w:r>
      <w:r>
        <w:t>1039</w:t>
      </w:r>
      <w:r>
        <w:rPr>
          <w:color w:val="808080"/>
        </w:rPr>
        <w:t xml:space="preserve">, </w:t>
      </w:r>
      <w:r>
        <w:rPr>
          <w:color w:val="FF0000"/>
        </w:rPr>
        <w:t>'Mohammad Rizwan'</w:t>
      </w:r>
      <w:r>
        <w:rPr>
          <w:color w:val="808080"/>
        </w:rPr>
        <w:t xml:space="preserve">, </w:t>
      </w:r>
      <w:r>
        <w:rPr>
          <w:color w:val="FF0000"/>
        </w:rPr>
        <w:t>'1992-06-01'</w:t>
      </w:r>
      <w:r>
        <w:rPr>
          <w:color w:val="808080"/>
        </w:rPr>
        <w:t xml:space="preserve">, </w:t>
      </w:r>
      <w:r>
        <w:rPr>
          <w:color w:val="FF0000"/>
        </w:rPr>
        <w:t>'Wicketkeeper'</w:t>
      </w:r>
      <w:r>
        <w:rPr>
          <w:color w:val="808080"/>
        </w:rPr>
        <w:t xml:space="preserve">, </w:t>
      </w:r>
      <w:r>
        <w:rPr>
          <w:color w:val="FF0000"/>
        </w:rPr>
        <w:t>'Right-handed'</w:t>
      </w:r>
      <w:r>
        <w:rPr>
          <w:color w:val="808080"/>
        </w:rPr>
        <w:t>, NULL,</w:t>
      </w:r>
      <w:r>
        <w:t>4</w:t>
      </w:r>
      <w:r>
        <w:rPr>
          <w:color w:val="808080"/>
        </w:rPr>
        <w:t xml:space="preserve">, </w:t>
      </w:r>
      <w:r>
        <w:rPr>
          <w:color w:val="FF0000"/>
        </w:rPr>
        <w:t>'Pakistan'</w:t>
      </w:r>
      <w:r>
        <w:rPr>
          <w:color w:val="808080"/>
        </w:rPr>
        <w:t>),</w:t>
      </w:r>
    </w:p>
    <w:p w14:paraId="4A2AFABF">
      <w:pPr>
        <w:pStyle w:val="9"/>
        <w:ind w:right="1243"/>
      </w:pPr>
      <w:r>
        <w:rPr>
          <w:color w:val="808080"/>
        </w:rPr>
        <w:t>(</w:t>
      </w:r>
      <w:r>
        <w:t>1040</w:t>
      </w:r>
      <w:r>
        <w:rPr>
          <w:color w:val="808080"/>
        </w:rPr>
        <w:t>,</w:t>
      </w:r>
      <w:r>
        <w:rPr>
          <w:color w:val="808080"/>
          <w:spacing w:val="-5"/>
        </w:rPr>
        <w:t xml:space="preserve"> </w:t>
      </w:r>
      <w:r>
        <w:rPr>
          <w:color w:val="FF0000"/>
        </w:rPr>
        <w:t>'Fakhar</w:t>
      </w:r>
      <w:r>
        <w:rPr>
          <w:color w:val="FF0000"/>
          <w:spacing w:val="-5"/>
        </w:rPr>
        <w:t xml:space="preserve"> </w:t>
      </w:r>
      <w:r>
        <w:rPr>
          <w:color w:val="FF0000"/>
        </w:rPr>
        <w:t>Zaman'</w:t>
      </w:r>
      <w:r>
        <w:rPr>
          <w:color w:val="808080"/>
        </w:rPr>
        <w:t>,</w:t>
      </w:r>
      <w:r>
        <w:rPr>
          <w:color w:val="808080"/>
          <w:spacing w:val="-5"/>
        </w:rPr>
        <w:t xml:space="preserve"> </w:t>
      </w:r>
      <w:r>
        <w:rPr>
          <w:color w:val="FF0000"/>
        </w:rPr>
        <w:t>'1990-04-10'</w:t>
      </w:r>
      <w:r>
        <w:rPr>
          <w:color w:val="808080"/>
        </w:rPr>
        <w:t>,</w:t>
      </w:r>
      <w:r>
        <w:rPr>
          <w:color w:val="808080"/>
          <w:spacing w:val="-5"/>
        </w:rPr>
        <w:t xml:space="preserve"> </w:t>
      </w:r>
      <w:r>
        <w:rPr>
          <w:color w:val="FF0000"/>
        </w:rPr>
        <w:t>'Batsman'</w:t>
      </w:r>
      <w:r>
        <w:rPr>
          <w:color w:val="808080"/>
        </w:rPr>
        <w:t>,</w:t>
      </w:r>
      <w:r>
        <w:rPr>
          <w:color w:val="808080"/>
          <w:spacing w:val="-5"/>
        </w:rPr>
        <w:t xml:space="preserve"> </w:t>
      </w:r>
      <w:r>
        <w:rPr>
          <w:color w:val="FF0000"/>
        </w:rPr>
        <w:t>'Left-handed'</w:t>
      </w:r>
      <w:r>
        <w:rPr>
          <w:color w:val="808080"/>
        </w:rPr>
        <w:t>,</w:t>
      </w:r>
      <w:r>
        <w:rPr>
          <w:color w:val="808080"/>
          <w:spacing w:val="-5"/>
        </w:rPr>
        <w:t xml:space="preserve"> </w:t>
      </w:r>
      <w:r>
        <w:rPr>
          <w:color w:val="FF0000"/>
        </w:rPr>
        <w:t>'Slow</w:t>
      </w:r>
      <w:r>
        <w:rPr>
          <w:color w:val="FF0000"/>
          <w:spacing w:val="-5"/>
        </w:rPr>
        <w:t xml:space="preserve"> </w:t>
      </w:r>
      <w:r>
        <w:rPr>
          <w:color w:val="FF0000"/>
        </w:rPr>
        <w:t>left-arm</w:t>
      </w:r>
      <w:r>
        <w:rPr>
          <w:color w:val="FF0000"/>
          <w:spacing w:val="-3"/>
        </w:rPr>
        <w:t xml:space="preserve"> </w:t>
      </w:r>
      <w:r>
        <w:rPr>
          <w:color w:val="FF0000"/>
        </w:rPr>
        <w:t>orthodox'</w:t>
      </w:r>
      <w:r>
        <w:rPr>
          <w:color w:val="808080"/>
        </w:rPr>
        <w:t>,</w:t>
      </w:r>
      <w:r>
        <w:t>4</w:t>
      </w:r>
      <w:r>
        <w:rPr>
          <w:color w:val="808080"/>
        </w:rPr>
        <w:t xml:space="preserve">, </w:t>
      </w:r>
      <w:r>
        <w:rPr>
          <w:color w:val="FF0000"/>
          <w:spacing w:val="-2"/>
        </w:rPr>
        <w:t>'Pakistan'</w:t>
      </w:r>
      <w:r>
        <w:rPr>
          <w:color w:val="808080"/>
          <w:spacing w:val="-2"/>
        </w:rPr>
        <w:t>),</w:t>
      </w:r>
    </w:p>
    <w:p w14:paraId="40ED4E05">
      <w:pPr>
        <w:pStyle w:val="9"/>
      </w:pPr>
      <w:r>
        <w:rPr>
          <w:color w:val="808080"/>
        </w:rPr>
        <w:t>(</w:t>
      </w:r>
      <w:r>
        <w:t>1041</w:t>
      </w:r>
      <w:r>
        <w:rPr>
          <w:color w:val="808080"/>
        </w:rPr>
        <w:t>,</w:t>
      </w:r>
      <w:r>
        <w:rPr>
          <w:color w:val="808080"/>
          <w:spacing w:val="-7"/>
        </w:rPr>
        <w:t xml:space="preserve"> </w:t>
      </w:r>
      <w:r>
        <w:rPr>
          <w:color w:val="FF0000"/>
        </w:rPr>
        <w:t>'Haris</w:t>
      </w:r>
      <w:r>
        <w:rPr>
          <w:color w:val="FF0000"/>
          <w:spacing w:val="-5"/>
        </w:rPr>
        <w:t xml:space="preserve"> </w:t>
      </w:r>
      <w:r>
        <w:rPr>
          <w:color w:val="FF0000"/>
        </w:rPr>
        <w:t>Rauf'</w:t>
      </w:r>
      <w:r>
        <w:rPr>
          <w:color w:val="808080"/>
        </w:rPr>
        <w:t>,</w:t>
      </w:r>
      <w:r>
        <w:rPr>
          <w:color w:val="808080"/>
          <w:spacing w:val="-4"/>
        </w:rPr>
        <w:t xml:space="preserve"> </w:t>
      </w:r>
      <w:r>
        <w:rPr>
          <w:color w:val="FF0000"/>
        </w:rPr>
        <w:t>'1993-11-07'</w:t>
      </w:r>
      <w:r>
        <w:rPr>
          <w:color w:val="808080"/>
        </w:rPr>
        <w:t>,</w:t>
      </w:r>
      <w:r>
        <w:rPr>
          <w:color w:val="808080"/>
          <w:spacing w:val="-5"/>
        </w:rPr>
        <w:t xml:space="preserve"> </w:t>
      </w:r>
      <w:r>
        <w:rPr>
          <w:color w:val="FF0000"/>
        </w:rPr>
        <w:t>'Bowler'</w:t>
      </w:r>
      <w:r>
        <w:rPr>
          <w:color w:val="808080"/>
        </w:rPr>
        <w:t>,</w:t>
      </w:r>
      <w:r>
        <w:rPr>
          <w:color w:val="808080"/>
          <w:spacing w:val="-5"/>
        </w:rPr>
        <w:t xml:space="preserve"> </w:t>
      </w:r>
      <w:r>
        <w:rPr>
          <w:color w:val="FF0000"/>
        </w:rPr>
        <w:t>'Right-handed'</w:t>
      </w:r>
      <w:r>
        <w:rPr>
          <w:color w:val="808080"/>
        </w:rPr>
        <w:t>,</w:t>
      </w:r>
      <w:r>
        <w:rPr>
          <w:color w:val="808080"/>
          <w:spacing w:val="-4"/>
        </w:rPr>
        <w:t xml:space="preserve"> </w:t>
      </w:r>
      <w:r>
        <w:rPr>
          <w:color w:val="FF0000"/>
        </w:rPr>
        <w:t>'Right-arm</w:t>
      </w:r>
      <w:r>
        <w:rPr>
          <w:color w:val="FF0000"/>
          <w:spacing w:val="-2"/>
        </w:rPr>
        <w:t xml:space="preserve"> </w:t>
      </w:r>
      <w:r>
        <w:rPr>
          <w:color w:val="FF0000"/>
        </w:rPr>
        <w:t>fast'</w:t>
      </w:r>
      <w:r>
        <w:rPr>
          <w:color w:val="808080"/>
        </w:rPr>
        <w:t>,</w:t>
      </w:r>
      <w:r>
        <w:t>4</w:t>
      </w:r>
      <w:r>
        <w:rPr>
          <w:color w:val="808080"/>
        </w:rPr>
        <w:t>,</w:t>
      </w:r>
      <w:r>
        <w:rPr>
          <w:color w:val="808080"/>
          <w:spacing w:val="-4"/>
        </w:rPr>
        <w:t xml:space="preserve"> </w:t>
      </w:r>
      <w:r>
        <w:rPr>
          <w:color w:val="FF0000"/>
          <w:spacing w:val="-2"/>
        </w:rPr>
        <w:t>'Pakistan'</w:t>
      </w:r>
      <w:r>
        <w:rPr>
          <w:color w:val="808080"/>
          <w:spacing w:val="-2"/>
        </w:rPr>
        <w:t>),</w:t>
      </w:r>
    </w:p>
    <w:p w14:paraId="49E6CC0F">
      <w:pPr>
        <w:pStyle w:val="9"/>
        <w:spacing w:line="222" w:lineRule="exact"/>
      </w:pPr>
      <w:r>
        <w:rPr>
          <w:color w:val="808080"/>
        </w:rPr>
        <w:t>(</w:t>
      </w:r>
      <w:r>
        <w:t>1042</w:t>
      </w:r>
      <w:r>
        <w:rPr>
          <w:color w:val="808080"/>
        </w:rPr>
        <w:t>,</w:t>
      </w:r>
      <w:r>
        <w:rPr>
          <w:color w:val="808080"/>
          <w:spacing w:val="-7"/>
        </w:rPr>
        <w:t xml:space="preserve"> </w:t>
      </w:r>
      <w:r>
        <w:rPr>
          <w:color w:val="FF0000"/>
        </w:rPr>
        <w:t>'Imam-ul-Haq'</w:t>
      </w:r>
      <w:r>
        <w:rPr>
          <w:color w:val="808080"/>
        </w:rPr>
        <w:t>,</w:t>
      </w:r>
      <w:r>
        <w:rPr>
          <w:color w:val="808080"/>
          <w:spacing w:val="-5"/>
        </w:rPr>
        <w:t xml:space="preserve"> </w:t>
      </w:r>
      <w:r>
        <w:rPr>
          <w:color w:val="FF0000"/>
        </w:rPr>
        <w:t>'1995-12-12'</w:t>
      </w:r>
      <w:r>
        <w:rPr>
          <w:color w:val="808080"/>
        </w:rPr>
        <w:t>,</w:t>
      </w:r>
      <w:r>
        <w:rPr>
          <w:color w:val="808080"/>
          <w:spacing w:val="-5"/>
        </w:rPr>
        <w:t xml:space="preserve"> </w:t>
      </w:r>
      <w:r>
        <w:rPr>
          <w:color w:val="FF0000"/>
        </w:rPr>
        <w:t>'Batsman'</w:t>
      </w:r>
      <w:r>
        <w:rPr>
          <w:color w:val="808080"/>
        </w:rPr>
        <w:t>,</w:t>
      </w:r>
      <w:r>
        <w:rPr>
          <w:color w:val="808080"/>
          <w:spacing w:val="-5"/>
        </w:rPr>
        <w:t xml:space="preserve"> </w:t>
      </w:r>
      <w:r>
        <w:rPr>
          <w:color w:val="FF0000"/>
        </w:rPr>
        <w:t>'Left-handed'</w:t>
      </w:r>
      <w:r>
        <w:rPr>
          <w:color w:val="808080"/>
        </w:rPr>
        <w:t>,</w:t>
      </w:r>
      <w:r>
        <w:rPr>
          <w:color w:val="808080"/>
          <w:spacing w:val="-5"/>
        </w:rPr>
        <w:t xml:space="preserve"> </w:t>
      </w:r>
      <w:r>
        <w:rPr>
          <w:color w:val="808080"/>
        </w:rPr>
        <w:t>NULL,</w:t>
      </w:r>
      <w:r>
        <w:t>4</w:t>
      </w:r>
      <w:r>
        <w:rPr>
          <w:color w:val="808080"/>
        </w:rPr>
        <w:t>,</w:t>
      </w:r>
      <w:r>
        <w:rPr>
          <w:color w:val="808080"/>
          <w:spacing w:val="-5"/>
        </w:rPr>
        <w:t xml:space="preserve"> </w:t>
      </w:r>
      <w:r>
        <w:rPr>
          <w:color w:val="FF0000"/>
          <w:spacing w:val="-2"/>
        </w:rPr>
        <w:t>'Pakistan'</w:t>
      </w:r>
      <w:r>
        <w:rPr>
          <w:color w:val="808080"/>
          <w:spacing w:val="-2"/>
        </w:rPr>
        <w:t>),</w:t>
      </w:r>
    </w:p>
    <w:p w14:paraId="69A8EFB7">
      <w:pPr>
        <w:pStyle w:val="9"/>
        <w:ind w:right="1105"/>
      </w:pPr>
      <w:r>
        <w:rPr>
          <w:color w:val="808080"/>
        </w:rPr>
        <w:t>(</w:t>
      </w:r>
      <w:r>
        <w:t>1043</w:t>
      </w:r>
      <w:r>
        <w:rPr>
          <w:color w:val="808080"/>
        </w:rPr>
        <w:t>,</w:t>
      </w:r>
      <w:r>
        <w:rPr>
          <w:color w:val="808080"/>
          <w:spacing w:val="-5"/>
        </w:rPr>
        <w:t xml:space="preserve"> </w:t>
      </w:r>
      <w:r>
        <w:rPr>
          <w:color w:val="FF0000"/>
        </w:rPr>
        <w:t>'Naseem</w:t>
      </w:r>
      <w:r>
        <w:rPr>
          <w:color w:val="FF0000"/>
          <w:spacing w:val="-5"/>
        </w:rPr>
        <w:t xml:space="preserve"> </w:t>
      </w:r>
      <w:r>
        <w:rPr>
          <w:color w:val="FF0000"/>
        </w:rPr>
        <w:t>Shah'</w:t>
      </w:r>
      <w:r>
        <w:rPr>
          <w:color w:val="808080"/>
        </w:rPr>
        <w:t>,</w:t>
      </w:r>
      <w:r>
        <w:rPr>
          <w:color w:val="808080"/>
          <w:spacing w:val="-5"/>
        </w:rPr>
        <w:t xml:space="preserve"> </w:t>
      </w:r>
      <w:r>
        <w:rPr>
          <w:color w:val="FF0000"/>
        </w:rPr>
        <w:t>'2003-02-15'</w:t>
      </w:r>
      <w:r>
        <w:rPr>
          <w:color w:val="808080"/>
        </w:rPr>
        <w:t>,</w:t>
      </w:r>
      <w:r>
        <w:rPr>
          <w:color w:val="808080"/>
          <w:spacing w:val="-5"/>
        </w:rPr>
        <w:t xml:space="preserve"> </w:t>
      </w:r>
      <w:r>
        <w:rPr>
          <w:color w:val="FF0000"/>
        </w:rPr>
        <w:t>'Bowler'</w:t>
      </w:r>
      <w:r>
        <w:rPr>
          <w:color w:val="808080"/>
        </w:rPr>
        <w:t>,</w:t>
      </w:r>
      <w:r>
        <w:rPr>
          <w:color w:val="808080"/>
          <w:spacing w:val="-5"/>
        </w:rPr>
        <w:t xml:space="preserve"> </w:t>
      </w:r>
      <w:r>
        <w:rPr>
          <w:color w:val="FF0000"/>
        </w:rPr>
        <w:t>'Right-handed'</w:t>
      </w:r>
      <w:r>
        <w:rPr>
          <w:color w:val="808080"/>
        </w:rPr>
        <w:t>,</w:t>
      </w:r>
      <w:r>
        <w:rPr>
          <w:color w:val="808080"/>
          <w:spacing w:val="-5"/>
        </w:rPr>
        <w:t xml:space="preserve"> </w:t>
      </w:r>
      <w:r>
        <w:rPr>
          <w:color w:val="FF0000"/>
        </w:rPr>
        <w:t>'Right-arm</w:t>
      </w:r>
      <w:r>
        <w:rPr>
          <w:color w:val="FF0000"/>
          <w:spacing w:val="-5"/>
        </w:rPr>
        <w:t xml:space="preserve"> </w:t>
      </w:r>
      <w:r>
        <w:rPr>
          <w:color w:val="FF0000"/>
        </w:rPr>
        <w:t>fast'</w:t>
      </w:r>
      <w:r>
        <w:rPr>
          <w:color w:val="808080"/>
        </w:rPr>
        <w:t>,</w:t>
      </w:r>
      <w:r>
        <w:t>4</w:t>
      </w:r>
      <w:r>
        <w:rPr>
          <w:color w:val="808080"/>
        </w:rPr>
        <w:t>,</w:t>
      </w:r>
      <w:r>
        <w:rPr>
          <w:color w:val="808080"/>
          <w:spacing w:val="-5"/>
        </w:rPr>
        <w:t xml:space="preserve"> </w:t>
      </w:r>
      <w:r>
        <w:rPr>
          <w:color w:val="FF0000"/>
        </w:rPr>
        <w:t>'Pakistan'</w:t>
      </w:r>
      <w:r>
        <w:rPr>
          <w:color w:val="808080"/>
        </w:rPr>
        <w:t>), (</w:t>
      </w:r>
      <w:r>
        <w:t>1044</w:t>
      </w:r>
      <w:r>
        <w:rPr>
          <w:color w:val="808080"/>
        </w:rPr>
        <w:t xml:space="preserve">, </w:t>
      </w:r>
      <w:r>
        <w:rPr>
          <w:color w:val="FF0000"/>
        </w:rPr>
        <w:t>'Mohammad Nawaz'</w:t>
      </w:r>
      <w:r>
        <w:rPr>
          <w:color w:val="808080"/>
        </w:rPr>
        <w:t xml:space="preserve">, </w:t>
      </w:r>
      <w:r>
        <w:rPr>
          <w:color w:val="FF0000"/>
        </w:rPr>
        <w:t>'1994-03-21'</w:t>
      </w:r>
      <w:r>
        <w:rPr>
          <w:color w:val="808080"/>
        </w:rPr>
        <w:t xml:space="preserve">, </w:t>
      </w:r>
      <w:r>
        <w:rPr>
          <w:color w:val="FF0000"/>
        </w:rPr>
        <w:t>'All-rounder'</w:t>
      </w:r>
      <w:r>
        <w:rPr>
          <w:color w:val="808080"/>
        </w:rPr>
        <w:t xml:space="preserve">, </w:t>
      </w:r>
      <w:r>
        <w:rPr>
          <w:color w:val="FF0000"/>
        </w:rPr>
        <w:t>'Left-handed'</w:t>
      </w:r>
      <w:r>
        <w:rPr>
          <w:color w:val="808080"/>
        </w:rPr>
        <w:t xml:space="preserve">, </w:t>
      </w:r>
      <w:r>
        <w:rPr>
          <w:color w:val="FF0000"/>
        </w:rPr>
        <w:t>'Left-arm orthodox'</w:t>
      </w:r>
      <w:r>
        <w:rPr>
          <w:color w:val="808080"/>
        </w:rPr>
        <w:t>,</w:t>
      </w:r>
      <w:r>
        <w:t>4</w:t>
      </w:r>
      <w:r>
        <w:rPr>
          <w:color w:val="808080"/>
        </w:rPr>
        <w:t xml:space="preserve">, </w:t>
      </w:r>
      <w:r>
        <w:rPr>
          <w:color w:val="FF0000"/>
          <w:spacing w:val="-2"/>
        </w:rPr>
        <w:t>'Pakistan'</w:t>
      </w:r>
      <w:r>
        <w:rPr>
          <w:color w:val="808080"/>
          <w:spacing w:val="-2"/>
        </w:rPr>
        <w:t>),</w:t>
      </w:r>
    </w:p>
    <w:p w14:paraId="67E2EB1F">
      <w:pPr>
        <w:pStyle w:val="9"/>
        <w:spacing w:before="1"/>
        <w:ind w:right="1243"/>
      </w:pPr>
      <w:r>
        <w:rPr>
          <w:color w:val="808080"/>
        </w:rPr>
        <w:t>(</w:t>
      </w:r>
      <w:r>
        <w:t>1045</w:t>
      </w:r>
      <w:r>
        <w:rPr>
          <w:color w:val="808080"/>
        </w:rPr>
        <w:t>,</w:t>
      </w:r>
      <w:r>
        <w:rPr>
          <w:color w:val="808080"/>
          <w:spacing w:val="-7"/>
        </w:rPr>
        <w:t xml:space="preserve"> </w:t>
      </w:r>
      <w:r>
        <w:rPr>
          <w:color w:val="FF0000"/>
        </w:rPr>
        <w:t>'Iftikhar</w:t>
      </w:r>
      <w:r>
        <w:rPr>
          <w:color w:val="FF0000"/>
          <w:spacing w:val="-7"/>
        </w:rPr>
        <w:t xml:space="preserve"> </w:t>
      </w:r>
      <w:r>
        <w:rPr>
          <w:color w:val="FF0000"/>
        </w:rPr>
        <w:t>Ahmed'</w:t>
      </w:r>
      <w:r>
        <w:rPr>
          <w:color w:val="808080"/>
        </w:rPr>
        <w:t>,</w:t>
      </w:r>
      <w:r>
        <w:rPr>
          <w:color w:val="808080"/>
          <w:spacing w:val="-7"/>
        </w:rPr>
        <w:t xml:space="preserve"> </w:t>
      </w:r>
      <w:r>
        <w:rPr>
          <w:color w:val="FF0000"/>
        </w:rPr>
        <w:t>'1990-09-03'</w:t>
      </w:r>
      <w:r>
        <w:rPr>
          <w:color w:val="808080"/>
        </w:rPr>
        <w:t>,</w:t>
      </w:r>
      <w:r>
        <w:rPr>
          <w:color w:val="808080"/>
          <w:spacing w:val="-7"/>
        </w:rPr>
        <w:t xml:space="preserve"> </w:t>
      </w:r>
      <w:r>
        <w:rPr>
          <w:color w:val="FF0000"/>
        </w:rPr>
        <w:t>'Batsman'</w:t>
      </w:r>
      <w:r>
        <w:rPr>
          <w:color w:val="808080"/>
        </w:rPr>
        <w:t>,</w:t>
      </w:r>
      <w:r>
        <w:rPr>
          <w:color w:val="808080"/>
          <w:spacing w:val="-4"/>
        </w:rPr>
        <w:t xml:space="preserve"> </w:t>
      </w:r>
      <w:r>
        <w:rPr>
          <w:color w:val="FF0000"/>
        </w:rPr>
        <w:t>'Right-handed'</w:t>
      </w:r>
      <w:r>
        <w:rPr>
          <w:color w:val="808080"/>
        </w:rPr>
        <w:t>,</w:t>
      </w:r>
      <w:r>
        <w:rPr>
          <w:color w:val="808080"/>
          <w:spacing w:val="-7"/>
        </w:rPr>
        <w:t xml:space="preserve"> </w:t>
      </w:r>
      <w:r>
        <w:rPr>
          <w:color w:val="FF0000"/>
        </w:rPr>
        <w:t>'Right-arm</w:t>
      </w:r>
      <w:r>
        <w:rPr>
          <w:color w:val="FF0000"/>
          <w:spacing w:val="-4"/>
        </w:rPr>
        <w:t xml:space="preserve"> </w:t>
      </w:r>
      <w:r>
        <w:rPr>
          <w:color w:val="FF0000"/>
        </w:rPr>
        <w:t>offbreak'</w:t>
      </w:r>
      <w:r>
        <w:rPr>
          <w:color w:val="808080"/>
        </w:rPr>
        <w:t>,</w:t>
      </w:r>
      <w:r>
        <w:t>4</w:t>
      </w:r>
      <w:r>
        <w:rPr>
          <w:color w:val="808080"/>
        </w:rPr>
        <w:t xml:space="preserve">, </w:t>
      </w:r>
      <w:r>
        <w:rPr>
          <w:color w:val="FF0000"/>
          <w:spacing w:val="-2"/>
        </w:rPr>
        <w:t>'Pakistan'</w:t>
      </w:r>
      <w:r>
        <w:rPr>
          <w:color w:val="808080"/>
          <w:spacing w:val="-2"/>
        </w:rPr>
        <w:t>),</w:t>
      </w:r>
    </w:p>
    <w:p w14:paraId="542AAB3E">
      <w:pPr>
        <w:pStyle w:val="9"/>
        <w:ind w:right="696"/>
      </w:pPr>
      <w:r>
        <w:rPr>
          <w:color w:val="808080"/>
        </w:rPr>
        <w:t>(</w:t>
      </w:r>
      <w:r>
        <w:t>1046</w:t>
      </w:r>
      <w:r>
        <w:rPr>
          <w:color w:val="808080"/>
        </w:rPr>
        <w:t>,</w:t>
      </w:r>
      <w:r>
        <w:rPr>
          <w:color w:val="808080"/>
          <w:spacing w:val="-5"/>
        </w:rPr>
        <w:t xml:space="preserve"> </w:t>
      </w:r>
      <w:r>
        <w:rPr>
          <w:color w:val="FF0000"/>
        </w:rPr>
        <w:t>'Kagiso</w:t>
      </w:r>
      <w:r>
        <w:rPr>
          <w:color w:val="FF0000"/>
          <w:spacing w:val="-5"/>
        </w:rPr>
        <w:t xml:space="preserve"> </w:t>
      </w:r>
      <w:r>
        <w:rPr>
          <w:color w:val="FF0000"/>
        </w:rPr>
        <w:t>Rabada'</w:t>
      </w:r>
      <w:r>
        <w:rPr>
          <w:color w:val="808080"/>
        </w:rPr>
        <w:t>,</w:t>
      </w:r>
      <w:r>
        <w:rPr>
          <w:color w:val="808080"/>
          <w:spacing w:val="-5"/>
        </w:rPr>
        <w:t xml:space="preserve"> </w:t>
      </w:r>
      <w:r>
        <w:rPr>
          <w:color w:val="FF0000"/>
        </w:rPr>
        <w:t>'1995-05-25'</w:t>
      </w:r>
      <w:r>
        <w:rPr>
          <w:color w:val="808080"/>
        </w:rPr>
        <w:t>,</w:t>
      </w:r>
      <w:r>
        <w:rPr>
          <w:color w:val="808080"/>
          <w:spacing w:val="-5"/>
        </w:rPr>
        <w:t xml:space="preserve"> </w:t>
      </w:r>
      <w:r>
        <w:rPr>
          <w:color w:val="FF0000"/>
        </w:rPr>
        <w:t>'Bowler'</w:t>
      </w:r>
      <w:r>
        <w:rPr>
          <w:color w:val="808080"/>
        </w:rPr>
        <w:t>,</w:t>
      </w:r>
      <w:r>
        <w:rPr>
          <w:color w:val="808080"/>
          <w:spacing w:val="-5"/>
        </w:rPr>
        <w:t xml:space="preserve"> </w:t>
      </w:r>
      <w:r>
        <w:rPr>
          <w:color w:val="FF0000"/>
        </w:rPr>
        <w:t>'Left-handed'</w:t>
      </w:r>
      <w:r>
        <w:rPr>
          <w:color w:val="808080"/>
        </w:rPr>
        <w:t>,</w:t>
      </w:r>
      <w:r>
        <w:rPr>
          <w:color w:val="808080"/>
          <w:spacing w:val="-5"/>
        </w:rPr>
        <w:t xml:space="preserve"> </w:t>
      </w:r>
      <w:r>
        <w:rPr>
          <w:color w:val="FF0000"/>
        </w:rPr>
        <w:t>'Right-arm</w:t>
      </w:r>
      <w:r>
        <w:rPr>
          <w:color w:val="FF0000"/>
          <w:spacing w:val="-2"/>
        </w:rPr>
        <w:t xml:space="preserve"> </w:t>
      </w:r>
      <w:r>
        <w:rPr>
          <w:color w:val="FF0000"/>
        </w:rPr>
        <w:t>fast'</w:t>
      </w:r>
      <w:r>
        <w:rPr>
          <w:color w:val="808080"/>
        </w:rPr>
        <w:t>,</w:t>
      </w:r>
      <w:r>
        <w:t>5</w:t>
      </w:r>
      <w:r>
        <w:rPr>
          <w:color w:val="808080"/>
        </w:rPr>
        <w:t>,</w:t>
      </w:r>
      <w:r>
        <w:rPr>
          <w:color w:val="808080"/>
          <w:spacing w:val="-5"/>
        </w:rPr>
        <w:t xml:space="preserve"> </w:t>
      </w:r>
      <w:r>
        <w:rPr>
          <w:color w:val="FF0000"/>
        </w:rPr>
        <w:t>'South</w:t>
      </w:r>
      <w:r>
        <w:rPr>
          <w:color w:val="FF0000"/>
          <w:spacing w:val="-5"/>
        </w:rPr>
        <w:t xml:space="preserve"> </w:t>
      </w:r>
      <w:r>
        <w:rPr>
          <w:color w:val="FF0000"/>
        </w:rPr>
        <w:t>Africa'</w:t>
      </w:r>
      <w:r>
        <w:rPr>
          <w:color w:val="808080"/>
        </w:rPr>
        <w:t>), (</w:t>
      </w:r>
      <w:r>
        <w:t>1047</w:t>
      </w:r>
      <w:r>
        <w:rPr>
          <w:color w:val="808080"/>
        </w:rPr>
        <w:t xml:space="preserve">, </w:t>
      </w:r>
      <w:r>
        <w:rPr>
          <w:color w:val="FF0000"/>
        </w:rPr>
        <w:t>'Quinton de Kock'</w:t>
      </w:r>
      <w:r>
        <w:rPr>
          <w:color w:val="808080"/>
        </w:rPr>
        <w:t xml:space="preserve">, </w:t>
      </w:r>
      <w:r>
        <w:rPr>
          <w:color w:val="FF0000"/>
        </w:rPr>
        <w:t>'1992-12-17'</w:t>
      </w:r>
      <w:r>
        <w:rPr>
          <w:color w:val="808080"/>
        </w:rPr>
        <w:t xml:space="preserve">, </w:t>
      </w:r>
      <w:r>
        <w:rPr>
          <w:color w:val="FF0000"/>
        </w:rPr>
        <w:t>'Wicketkeeper'</w:t>
      </w:r>
      <w:r>
        <w:rPr>
          <w:color w:val="808080"/>
        </w:rPr>
        <w:t xml:space="preserve">, </w:t>
      </w:r>
      <w:r>
        <w:rPr>
          <w:color w:val="FF0000"/>
        </w:rPr>
        <w:t>'Left-handed'</w:t>
      </w:r>
      <w:r>
        <w:rPr>
          <w:color w:val="808080"/>
        </w:rPr>
        <w:t>, NULL,</w:t>
      </w:r>
      <w:r>
        <w:t>5</w:t>
      </w:r>
      <w:r>
        <w:rPr>
          <w:color w:val="808080"/>
        </w:rPr>
        <w:t xml:space="preserve">, </w:t>
      </w:r>
      <w:r>
        <w:rPr>
          <w:color w:val="FF0000"/>
        </w:rPr>
        <w:t>'South Africa'</w:t>
      </w:r>
      <w:r>
        <w:rPr>
          <w:color w:val="808080"/>
        </w:rPr>
        <w:t>), (</w:t>
      </w:r>
      <w:r>
        <w:t>1048</w:t>
      </w:r>
      <w:r>
        <w:rPr>
          <w:color w:val="808080"/>
        </w:rPr>
        <w:t xml:space="preserve">, </w:t>
      </w:r>
      <w:r>
        <w:rPr>
          <w:color w:val="FF0000"/>
        </w:rPr>
        <w:t>'Aiden Markram'</w:t>
      </w:r>
      <w:r>
        <w:rPr>
          <w:color w:val="808080"/>
        </w:rPr>
        <w:t xml:space="preserve">, </w:t>
      </w:r>
      <w:r>
        <w:rPr>
          <w:color w:val="FF0000"/>
        </w:rPr>
        <w:t>'1994-10-04'</w:t>
      </w:r>
      <w:r>
        <w:rPr>
          <w:color w:val="808080"/>
        </w:rPr>
        <w:t xml:space="preserve">, </w:t>
      </w:r>
      <w:r>
        <w:rPr>
          <w:color w:val="FF0000"/>
        </w:rPr>
        <w:t>'Batsman'</w:t>
      </w:r>
      <w:r>
        <w:rPr>
          <w:color w:val="808080"/>
        </w:rPr>
        <w:t xml:space="preserve">, </w:t>
      </w:r>
      <w:r>
        <w:rPr>
          <w:color w:val="FF0000"/>
        </w:rPr>
        <w:t>'Right-handed'</w:t>
      </w:r>
      <w:r>
        <w:rPr>
          <w:color w:val="808080"/>
        </w:rPr>
        <w:t xml:space="preserve">, </w:t>
      </w:r>
      <w:r>
        <w:rPr>
          <w:color w:val="FF0000"/>
        </w:rPr>
        <w:t>'Right-arm offbreak'</w:t>
      </w:r>
      <w:r>
        <w:rPr>
          <w:color w:val="808080"/>
        </w:rPr>
        <w:t>,</w:t>
      </w:r>
      <w:r>
        <w:t>5</w:t>
      </w:r>
      <w:r>
        <w:rPr>
          <w:color w:val="808080"/>
        </w:rPr>
        <w:t xml:space="preserve">, </w:t>
      </w:r>
      <w:r>
        <w:rPr>
          <w:color w:val="FF0000"/>
        </w:rPr>
        <w:t xml:space="preserve">'South </w:t>
      </w:r>
      <w:r>
        <w:rPr>
          <w:color w:val="FF0000"/>
          <w:spacing w:val="-2"/>
        </w:rPr>
        <w:t>Africa'</w:t>
      </w:r>
      <w:r>
        <w:rPr>
          <w:color w:val="808080"/>
          <w:spacing w:val="-2"/>
        </w:rPr>
        <w:t>),</w:t>
      </w:r>
    </w:p>
    <w:p w14:paraId="214FB777">
      <w:pPr>
        <w:pStyle w:val="9"/>
        <w:ind w:right="696"/>
      </w:pPr>
      <w:r>
        <w:rPr>
          <w:color w:val="808080"/>
        </w:rPr>
        <w:t>(</w:t>
      </w:r>
      <w:r>
        <w:t>1049</w:t>
      </w:r>
      <w:r>
        <w:rPr>
          <w:color w:val="808080"/>
        </w:rPr>
        <w:t>,</w:t>
      </w:r>
      <w:r>
        <w:rPr>
          <w:color w:val="808080"/>
          <w:spacing w:val="-5"/>
        </w:rPr>
        <w:t xml:space="preserve"> </w:t>
      </w:r>
      <w:r>
        <w:rPr>
          <w:color w:val="FF0000"/>
        </w:rPr>
        <w:t>'Anrich</w:t>
      </w:r>
      <w:r>
        <w:rPr>
          <w:color w:val="FF0000"/>
          <w:spacing w:val="-5"/>
        </w:rPr>
        <w:t xml:space="preserve"> </w:t>
      </w:r>
      <w:r>
        <w:rPr>
          <w:color w:val="FF0000"/>
        </w:rPr>
        <w:t>Nortje'</w:t>
      </w:r>
      <w:r>
        <w:rPr>
          <w:color w:val="808080"/>
        </w:rPr>
        <w:t>,</w:t>
      </w:r>
      <w:r>
        <w:rPr>
          <w:color w:val="808080"/>
          <w:spacing w:val="-5"/>
        </w:rPr>
        <w:t xml:space="preserve"> </w:t>
      </w:r>
      <w:r>
        <w:rPr>
          <w:color w:val="FF0000"/>
        </w:rPr>
        <w:t>'1993-11-16'</w:t>
      </w:r>
      <w:r>
        <w:rPr>
          <w:color w:val="808080"/>
        </w:rPr>
        <w:t>,</w:t>
      </w:r>
      <w:r>
        <w:rPr>
          <w:color w:val="808080"/>
          <w:spacing w:val="-5"/>
        </w:rPr>
        <w:t xml:space="preserve"> </w:t>
      </w:r>
      <w:r>
        <w:rPr>
          <w:color w:val="FF0000"/>
        </w:rPr>
        <w:t>'Bowler'</w:t>
      </w:r>
      <w:r>
        <w:rPr>
          <w:color w:val="808080"/>
        </w:rPr>
        <w:t>,</w:t>
      </w:r>
      <w:r>
        <w:rPr>
          <w:color w:val="808080"/>
          <w:spacing w:val="-5"/>
        </w:rPr>
        <w:t xml:space="preserve"> </w:t>
      </w:r>
      <w:r>
        <w:rPr>
          <w:color w:val="FF0000"/>
        </w:rPr>
        <w:t>'Right-handed'</w:t>
      </w:r>
      <w:r>
        <w:rPr>
          <w:color w:val="808080"/>
        </w:rPr>
        <w:t>,</w:t>
      </w:r>
      <w:r>
        <w:rPr>
          <w:color w:val="808080"/>
          <w:spacing w:val="-5"/>
        </w:rPr>
        <w:t xml:space="preserve"> </w:t>
      </w:r>
      <w:r>
        <w:rPr>
          <w:color w:val="FF0000"/>
        </w:rPr>
        <w:t>'Right-arm</w:t>
      </w:r>
      <w:r>
        <w:rPr>
          <w:color w:val="FF0000"/>
          <w:spacing w:val="-5"/>
        </w:rPr>
        <w:t xml:space="preserve"> </w:t>
      </w:r>
      <w:r>
        <w:rPr>
          <w:color w:val="FF0000"/>
        </w:rPr>
        <w:t>fast'</w:t>
      </w:r>
      <w:r>
        <w:rPr>
          <w:color w:val="808080"/>
        </w:rPr>
        <w:t>,</w:t>
      </w:r>
      <w:r>
        <w:t>5</w:t>
      </w:r>
      <w:r>
        <w:rPr>
          <w:color w:val="808080"/>
        </w:rPr>
        <w:t>,</w:t>
      </w:r>
      <w:r>
        <w:rPr>
          <w:color w:val="808080"/>
          <w:spacing w:val="-5"/>
        </w:rPr>
        <w:t xml:space="preserve"> </w:t>
      </w:r>
      <w:r>
        <w:rPr>
          <w:color w:val="FF0000"/>
        </w:rPr>
        <w:t>'South</w:t>
      </w:r>
      <w:r>
        <w:rPr>
          <w:color w:val="FF0000"/>
          <w:spacing w:val="-2"/>
        </w:rPr>
        <w:t xml:space="preserve"> </w:t>
      </w:r>
      <w:r>
        <w:rPr>
          <w:color w:val="FF0000"/>
        </w:rPr>
        <w:t>Africa'</w:t>
      </w:r>
      <w:r>
        <w:rPr>
          <w:color w:val="808080"/>
        </w:rPr>
        <w:t>), (</w:t>
      </w:r>
      <w:r>
        <w:t>1050</w:t>
      </w:r>
      <w:r>
        <w:rPr>
          <w:color w:val="808080"/>
        </w:rPr>
        <w:t xml:space="preserve">, </w:t>
      </w:r>
      <w:r>
        <w:rPr>
          <w:color w:val="FF0000"/>
        </w:rPr>
        <w:t>'David Miller'</w:t>
      </w:r>
      <w:r>
        <w:rPr>
          <w:color w:val="808080"/>
        </w:rPr>
        <w:t xml:space="preserve">, </w:t>
      </w:r>
      <w:r>
        <w:rPr>
          <w:color w:val="FF0000"/>
        </w:rPr>
        <w:t>'1989-06-10'</w:t>
      </w:r>
      <w:r>
        <w:rPr>
          <w:color w:val="808080"/>
        </w:rPr>
        <w:t xml:space="preserve">, </w:t>
      </w:r>
      <w:r>
        <w:rPr>
          <w:color w:val="FF0000"/>
        </w:rPr>
        <w:t>'Batsman'</w:t>
      </w:r>
      <w:r>
        <w:rPr>
          <w:color w:val="808080"/>
        </w:rPr>
        <w:t xml:space="preserve">, </w:t>
      </w:r>
      <w:r>
        <w:rPr>
          <w:color w:val="FF0000"/>
        </w:rPr>
        <w:t>'Left-handed'</w:t>
      </w:r>
      <w:r>
        <w:rPr>
          <w:color w:val="808080"/>
        </w:rPr>
        <w:t>, NULL,</w:t>
      </w:r>
      <w:r>
        <w:t>5</w:t>
      </w:r>
      <w:r>
        <w:rPr>
          <w:color w:val="808080"/>
        </w:rPr>
        <w:t xml:space="preserve">, </w:t>
      </w:r>
      <w:r>
        <w:rPr>
          <w:color w:val="FF0000"/>
        </w:rPr>
        <w:t>'South Africa'</w:t>
      </w:r>
      <w:r>
        <w:rPr>
          <w:color w:val="808080"/>
        </w:rPr>
        <w:t>),</w:t>
      </w:r>
    </w:p>
    <w:p w14:paraId="078CA4A5">
      <w:pPr>
        <w:pStyle w:val="9"/>
        <w:spacing w:before="222"/>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player</w:t>
      </w:r>
    </w:p>
    <w:p w14:paraId="78EA8399">
      <w:pPr>
        <w:pStyle w:val="9"/>
        <w:ind w:left="0"/>
      </w:pPr>
    </w:p>
    <w:p w14:paraId="3636B7BF">
      <w:pPr>
        <w:pStyle w:val="9"/>
        <w:ind w:left="0"/>
      </w:pPr>
    </w:p>
    <w:p w14:paraId="43ABCA01">
      <w:pPr>
        <w:pStyle w:val="9"/>
      </w:pPr>
      <w:r>
        <w:rPr>
          <w:color w:val="0000FF"/>
        </w:rPr>
        <w:t>CREATE</w:t>
      </w:r>
      <w:r>
        <w:rPr>
          <w:color w:val="0000FF"/>
          <w:spacing w:val="-3"/>
        </w:rPr>
        <w:t xml:space="preserve"> </w:t>
      </w:r>
      <w:r>
        <w:rPr>
          <w:color w:val="0000FF"/>
        </w:rPr>
        <w:t>TABLE</w:t>
      </w:r>
      <w:r>
        <w:rPr>
          <w:color w:val="0000FF"/>
          <w:spacing w:val="-4"/>
        </w:rPr>
        <w:t xml:space="preserve"> </w:t>
      </w:r>
      <w:r>
        <w:t>LiveScores</w:t>
      </w:r>
      <w:r>
        <w:rPr>
          <w:spacing w:val="-2"/>
        </w:rPr>
        <w:t xml:space="preserve"> </w:t>
      </w:r>
      <w:r>
        <w:rPr>
          <w:color w:val="808080"/>
          <w:spacing w:val="-10"/>
        </w:rPr>
        <w:t>(</w:t>
      </w:r>
    </w:p>
    <w:p w14:paraId="6002E1FA">
      <w:pPr>
        <w:pStyle w:val="9"/>
        <w:spacing w:before="1" w:line="222" w:lineRule="exact"/>
        <w:ind w:left="590"/>
      </w:pPr>
      <w:r>
        <w:t>Match_ID</w:t>
      </w:r>
      <w:r>
        <w:rPr>
          <w:spacing w:val="-5"/>
        </w:rPr>
        <w:t xml:space="preserve"> </w:t>
      </w:r>
      <w:r>
        <w:rPr>
          <w:color w:val="0000FF"/>
        </w:rPr>
        <w:t>VARCHAR</w:t>
      </w:r>
      <w:r>
        <w:rPr>
          <w:color w:val="808080"/>
        </w:rPr>
        <w:t>(</w:t>
      </w:r>
      <w:r>
        <w:t>20</w:t>
      </w:r>
      <w:r>
        <w:rPr>
          <w:color w:val="808080"/>
        </w:rPr>
        <w:t>)</w:t>
      </w:r>
      <w:r>
        <w:rPr>
          <w:color w:val="808080"/>
          <w:spacing w:val="-6"/>
        </w:rPr>
        <w:t xml:space="preserve"> </w:t>
      </w:r>
      <w:r>
        <w:rPr>
          <w:color w:val="0000FF"/>
        </w:rPr>
        <w:t>PRIMARY</w:t>
      </w:r>
      <w:r>
        <w:rPr>
          <w:color w:val="0000FF"/>
          <w:spacing w:val="-3"/>
        </w:rPr>
        <w:t xml:space="preserve"> </w:t>
      </w:r>
      <w:r>
        <w:rPr>
          <w:color w:val="0000FF"/>
        </w:rPr>
        <w:t>KEY</w:t>
      </w:r>
      <w:r>
        <w:rPr>
          <w:color w:val="0000FF"/>
          <w:spacing w:val="-2"/>
        </w:rPr>
        <w:t xml:space="preserve"> </w:t>
      </w:r>
      <w:r>
        <w:rPr>
          <w:color w:val="0000FF"/>
        </w:rPr>
        <w:t>FOREIGN</w:t>
      </w:r>
      <w:r>
        <w:rPr>
          <w:color w:val="0000FF"/>
          <w:spacing w:val="-3"/>
        </w:rPr>
        <w:t xml:space="preserve"> </w:t>
      </w:r>
      <w:r>
        <w:rPr>
          <w:color w:val="0000FF"/>
        </w:rPr>
        <w:t>KEY</w:t>
      </w:r>
      <w:r>
        <w:rPr>
          <w:color w:val="0000FF"/>
          <w:spacing w:val="-3"/>
        </w:rPr>
        <w:t xml:space="preserve"> </w:t>
      </w:r>
      <w:r>
        <w:rPr>
          <w:color w:val="0000FF"/>
        </w:rPr>
        <w:t>REFERENCES</w:t>
      </w:r>
      <w:r>
        <w:rPr>
          <w:color w:val="0000FF"/>
          <w:spacing w:val="-2"/>
        </w:rPr>
        <w:t xml:space="preserve"> </w:t>
      </w:r>
      <w:r>
        <w:rPr>
          <w:spacing w:val="-2"/>
        </w:rPr>
        <w:t>Matches</w:t>
      </w:r>
      <w:r>
        <w:rPr>
          <w:color w:val="808080"/>
          <w:spacing w:val="-2"/>
        </w:rPr>
        <w:t>(</w:t>
      </w:r>
      <w:r>
        <w:rPr>
          <w:spacing w:val="-2"/>
        </w:rPr>
        <w:t>Match_ID</w:t>
      </w:r>
      <w:r>
        <w:rPr>
          <w:color w:val="808080"/>
          <w:spacing w:val="-2"/>
        </w:rPr>
        <w:t>),</w:t>
      </w:r>
    </w:p>
    <w:p w14:paraId="27DC44E1">
      <w:pPr>
        <w:pStyle w:val="9"/>
        <w:ind w:left="893" w:right="4342" w:hanging="303"/>
      </w:pPr>
      <w:r>
        <w:t>Umpire_ID</w:t>
      </w:r>
      <w:r>
        <w:rPr>
          <w:spacing w:val="80"/>
        </w:rPr>
        <w:t xml:space="preserve"> </w:t>
      </w:r>
      <w:r>
        <w:rPr>
          <w:color w:val="0000FF"/>
        </w:rPr>
        <w:t>INT</w:t>
      </w:r>
      <w:r>
        <w:rPr>
          <w:color w:val="0000FF"/>
          <w:spacing w:val="-6"/>
        </w:rPr>
        <w:t xml:space="preserve"> </w:t>
      </w:r>
      <w:r>
        <w:rPr>
          <w:color w:val="0000FF"/>
        </w:rPr>
        <w:t>FOREIGN</w:t>
      </w:r>
      <w:r>
        <w:rPr>
          <w:color w:val="0000FF"/>
          <w:spacing w:val="-8"/>
        </w:rPr>
        <w:t xml:space="preserve"> </w:t>
      </w:r>
      <w:r>
        <w:rPr>
          <w:color w:val="0000FF"/>
        </w:rPr>
        <w:t>KEY</w:t>
      </w:r>
      <w:r>
        <w:rPr>
          <w:color w:val="0000FF"/>
          <w:spacing w:val="-8"/>
        </w:rPr>
        <w:t xml:space="preserve"> </w:t>
      </w:r>
      <w:r>
        <w:rPr>
          <w:color w:val="0000FF"/>
        </w:rPr>
        <w:t>REFERENCES</w:t>
      </w:r>
      <w:r>
        <w:rPr>
          <w:color w:val="0000FF"/>
          <w:spacing w:val="-6"/>
        </w:rPr>
        <w:t xml:space="preserve"> </w:t>
      </w:r>
      <w:r>
        <w:t>Umpire</w:t>
      </w:r>
      <w:r>
        <w:rPr>
          <w:color w:val="808080"/>
        </w:rPr>
        <w:t>(</w:t>
      </w:r>
      <w:r>
        <w:t>Umpire_ID</w:t>
      </w:r>
      <w:r>
        <w:rPr>
          <w:color w:val="808080"/>
        </w:rPr>
        <w:t xml:space="preserve">), </w:t>
      </w:r>
      <w:r>
        <w:t xml:space="preserve">Umpire_Name </w:t>
      </w:r>
      <w:r>
        <w:rPr>
          <w:color w:val="0000FF"/>
        </w:rPr>
        <w:t>VARCHAR</w:t>
      </w:r>
      <w:r>
        <w:rPr>
          <w:color w:val="808080"/>
        </w:rPr>
        <w:t>(</w:t>
      </w:r>
      <w:r>
        <w:t>50</w:t>
      </w:r>
      <w:r>
        <w:rPr>
          <w:color w:val="808080"/>
        </w:rPr>
        <w:t>),</w:t>
      </w:r>
    </w:p>
    <w:p w14:paraId="67E2BF2A">
      <w:pPr>
        <w:pStyle w:val="9"/>
        <w:spacing w:line="222" w:lineRule="exact"/>
        <w:ind w:left="590"/>
      </w:pPr>
      <w:r>
        <w:t>Venue_ID</w:t>
      </w:r>
      <w:r>
        <w:rPr>
          <w:spacing w:val="-2"/>
        </w:rPr>
        <w:t xml:space="preserve"> </w:t>
      </w:r>
      <w:r>
        <w:rPr>
          <w:color w:val="0000FF"/>
        </w:rPr>
        <w:t>INT</w:t>
      </w:r>
      <w:r>
        <w:rPr>
          <w:color w:val="0000FF"/>
          <w:spacing w:val="-4"/>
        </w:rPr>
        <w:t xml:space="preserve"> </w:t>
      </w:r>
      <w:r>
        <w:rPr>
          <w:color w:val="0000FF"/>
        </w:rPr>
        <w:t>FOREIGN</w:t>
      </w:r>
      <w:r>
        <w:rPr>
          <w:color w:val="0000FF"/>
          <w:spacing w:val="-4"/>
        </w:rPr>
        <w:t xml:space="preserve"> </w:t>
      </w:r>
      <w:r>
        <w:rPr>
          <w:color w:val="0000FF"/>
        </w:rPr>
        <w:t>KEY</w:t>
      </w:r>
      <w:r>
        <w:rPr>
          <w:color w:val="0000FF"/>
          <w:spacing w:val="-4"/>
        </w:rPr>
        <w:t xml:space="preserve"> </w:t>
      </w:r>
      <w:r>
        <w:rPr>
          <w:color w:val="0000FF"/>
        </w:rPr>
        <w:t>REFERENCES</w:t>
      </w:r>
      <w:r>
        <w:rPr>
          <w:color w:val="0000FF"/>
          <w:spacing w:val="-1"/>
        </w:rPr>
        <w:t xml:space="preserve"> </w:t>
      </w:r>
      <w:r>
        <w:rPr>
          <w:spacing w:val="-2"/>
        </w:rPr>
        <w:t>Venue</w:t>
      </w:r>
      <w:r>
        <w:rPr>
          <w:color w:val="808080"/>
          <w:spacing w:val="-2"/>
        </w:rPr>
        <w:t>(</w:t>
      </w:r>
      <w:r>
        <w:rPr>
          <w:spacing w:val="-2"/>
        </w:rPr>
        <w:t>Venue_ID</w:t>
      </w:r>
      <w:r>
        <w:rPr>
          <w:color w:val="808080"/>
          <w:spacing w:val="-2"/>
        </w:rPr>
        <w:t>),</w:t>
      </w:r>
    </w:p>
    <w:p w14:paraId="4EEE3A87">
      <w:pPr>
        <w:pStyle w:val="9"/>
        <w:spacing w:line="222" w:lineRule="exact"/>
        <w:ind w:left="893"/>
      </w:pPr>
      <w:r>
        <w:t>Venue_Name</w:t>
      </w:r>
      <w:r>
        <w:rPr>
          <w:spacing w:val="-4"/>
        </w:rPr>
        <w:t xml:space="preserve"> </w:t>
      </w:r>
      <w:r>
        <w:rPr>
          <w:color w:val="0000FF"/>
          <w:spacing w:val="-2"/>
        </w:rPr>
        <w:t>VARCHAR</w:t>
      </w:r>
      <w:r>
        <w:rPr>
          <w:color w:val="808080"/>
          <w:spacing w:val="-2"/>
        </w:rPr>
        <w:t>(</w:t>
      </w:r>
      <w:r>
        <w:rPr>
          <w:spacing w:val="-2"/>
        </w:rPr>
        <w:t>100</w:t>
      </w:r>
      <w:r>
        <w:rPr>
          <w:color w:val="808080"/>
          <w:spacing w:val="-2"/>
        </w:rPr>
        <w:t>),</w:t>
      </w:r>
    </w:p>
    <w:p w14:paraId="0AF7D11B">
      <w:pPr>
        <w:pStyle w:val="9"/>
        <w:spacing w:before="1"/>
        <w:ind w:left="893" w:right="4635" w:hanging="303"/>
      </w:pPr>
      <w:r>
        <w:t>Batting_Team_ID</w:t>
      </w:r>
      <w:r>
        <w:rPr>
          <w:spacing w:val="-7"/>
        </w:rPr>
        <w:t xml:space="preserve"> </w:t>
      </w:r>
      <w:r>
        <w:rPr>
          <w:color w:val="0000FF"/>
        </w:rPr>
        <w:t>INT</w:t>
      </w:r>
      <w:r>
        <w:rPr>
          <w:color w:val="0000FF"/>
          <w:spacing w:val="-7"/>
        </w:rPr>
        <w:t xml:space="preserve"> </w:t>
      </w:r>
      <w:r>
        <w:rPr>
          <w:color w:val="0000FF"/>
        </w:rPr>
        <w:t>FOREIGN</w:t>
      </w:r>
      <w:r>
        <w:rPr>
          <w:color w:val="0000FF"/>
          <w:spacing w:val="-10"/>
        </w:rPr>
        <w:t xml:space="preserve"> </w:t>
      </w:r>
      <w:r>
        <w:rPr>
          <w:color w:val="0000FF"/>
        </w:rPr>
        <w:t>KEY</w:t>
      </w:r>
      <w:r>
        <w:rPr>
          <w:color w:val="0000FF"/>
          <w:spacing w:val="-7"/>
        </w:rPr>
        <w:t xml:space="preserve"> </w:t>
      </w:r>
      <w:r>
        <w:rPr>
          <w:color w:val="0000FF"/>
        </w:rPr>
        <w:t>REFERENCES</w:t>
      </w:r>
      <w:r>
        <w:rPr>
          <w:color w:val="0000FF"/>
          <w:spacing w:val="-7"/>
        </w:rPr>
        <w:t xml:space="preserve"> </w:t>
      </w:r>
      <w:r>
        <w:t>Team</w:t>
      </w:r>
      <w:r>
        <w:rPr>
          <w:color w:val="808080"/>
        </w:rPr>
        <w:t>(</w:t>
      </w:r>
      <w:r>
        <w:t>Team_ID</w:t>
      </w:r>
      <w:r>
        <w:rPr>
          <w:color w:val="808080"/>
        </w:rPr>
        <w:t xml:space="preserve">), </w:t>
      </w:r>
      <w:r>
        <w:t xml:space="preserve">Batting_Team_Name </w:t>
      </w:r>
      <w:r>
        <w:rPr>
          <w:color w:val="0000FF"/>
        </w:rPr>
        <w:t>VARCHAR</w:t>
      </w:r>
      <w:r>
        <w:rPr>
          <w:color w:val="808080"/>
        </w:rPr>
        <w:t>(</w:t>
      </w:r>
      <w:r>
        <w:t>50</w:t>
      </w:r>
      <w:r>
        <w:rPr>
          <w:color w:val="808080"/>
        </w:rPr>
        <w:t>),</w:t>
      </w:r>
    </w:p>
    <w:p w14:paraId="4531CEDD">
      <w:pPr>
        <w:pStyle w:val="9"/>
        <w:ind w:left="893" w:right="4635" w:hanging="303"/>
      </w:pPr>
      <w:r>
        <w:t>Bowling_Team_ID</w:t>
      </w:r>
      <w:r>
        <w:rPr>
          <w:spacing w:val="-7"/>
        </w:rPr>
        <w:t xml:space="preserve"> </w:t>
      </w:r>
      <w:r>
        <w:rPr>
          <w:color w:val="0000FF"/>
        </w:rPr>
        <w:t>INT</w:t>
      </w:r>
      <w:r>
        <w:rPr>
          <w:color w:val="0000FF"/>
          <w:spacing w:val="-7"/>
        </w:rPr>
        <w:t xml:space="preserve"> </w:t>
      </w:r>
      <w:r>
        <w:rPr>
          <w:color w:val="0000FF"/>
        </w:rPr>
        <w:t>FOREIGN</w:t>
      </w:r>
      <w:r>
        <w:rPr>
          <w:color w:val="0000FF"/>
          <w:spacing w:val="-10"/>
        </w:rPr>
        <w:t xml:space="preserve"> </w:t>
      </w:r>
      <w:r>
        <w:rPr>
          <w:color w:val="0000FF"/>
        </w:rPr>
        <w:t>KEY</w:t>
      </w:r>
      <w:r>
        <w:rPr>
          <w:color w:val="0000FF"/>
          <w:spacing w:val="-7"/>
        </w:rPr>
        <w:t xml:space="preserve"> </w:t>
      </w:r>
      <w:r>
        <w:rPr>
          <w:color w:val="0000FF"/>
        </w:rPr>
        <w:t>REFERENCES</w:t>
      </w:r>
      <w:r>
        <w:rPr>
          <w:color w:val="0000FF"/>
          <w:spacing w:val="-7"/>
        </w:rPr>
        <w:t xml:space="preserve"> </w:t>
      </w:r>
      <w:r>
        <w:t>Team</w:t>
      </w:r>
      <w:r>
        <w:rPr>
          <w:color w:val="808080"/>
        </w:rPr>
        <w:t>(</w:t>
      </w:r>
      <w:r>
        <w:t>Team_ID</w:t>
      </w:r>
      <w:r>
        <w:rPr>
          <w:color w:val="808080"/>
        </w:rPr>
        <w:t xml:space="preserve">), </w:t>
      </w:r>
      <w:r>
        <w:t xml:space="preserve">Bowling_Team_Name </w:t>
      </w:r>
      <w:r>
        <w:rPr>
          <w:color w:val="0000FF"/>
        </w:rPr>
        <w:t>VARCHAR</w:t>
      </w:r>
      <w:r>
        <w:rPr>
          <w:color w:val="808080"/>
        </w:rPr>
        <w:t>(</w:t>
      </w:r>
      <w:r>
        <w:t>50</w:t>
      </w:r>
      <w:r>
        <w:rPr>
          <w:color w:val="808080"/>
        </w:rPr>
        <w:t>),</w:t>
      </w:r>
    </w:p>
    <w:p w14:paraId="4A5CD60A">
      <w:pPr>
        <w:pStyle w:val="9"/>
        <w:ind w:left="893" w:right="4635" w:hanging="303"/>
      </w:pPr>
      <w:r>
        <w:t>Batsman1_ID</w:t>
      </w:r>
      <w:r>
        <w:rPr>
          <w:spacing w:val="-8"/>
        </w:rPr>
        <w:t xml:space="preserve"> </w:t>
      </w:r>
      <w:r>
        <w:rPr>
          <w:color w:val="0000FF"/>
        </w:rPr>
        <w:t>INT</w:t>
      </w:r>
      <w:r>
        <w:rPr>
          <w:color w:val="0000FF"/>
          <w:spacing w:val="-8"/>
        </w:rPr>
        <w:t xml:space="preserve"> </w:t>
      </w:r>
      <w:r>
        <w:rPr>
          <w:color w:val="0000FF"/>
        </w:rPr>
        <w:t>FOREIGN</w:t>
      </w:r>
      <w:r>
        <w:rPr>
          <w:color w:val="0000FF"/>
          <w:spacing w:val="-8"/>
        </w:rPr>
        <w:t xml:space="preserve"> </w:t>
      </w:r>
      <w:r>
        <w:rPr>
          <w:color w:val="0000FF"/>
        </w:rPr>
        <w:t>KEY</w:t>
      </w:r>
      <w:r>
        <w:rPr>
          <w:color w:val="0000FF"/>
          <w:spacing w:val="-8"/>
        </w:rPr>
        <w:t xml:space="preserve"> </w:t>
      </w:r>
      <w:r>
        <w:rPr>
          <w:color w:val="0000FF"/>
        </w:rPr>
        <w:t>REFERENCES</w:t>
      </w:r>
      <w:r>
        <w:rPr>
          <w:color w:val="0000FF"/>
          <w:spacing w:val="-8"/>
        </w:rPr>
        <w:t xml:space="preserve"> </w:t>
      </w:r>
      <w:r>
        <w:t>Player</w:t>
      </w:r>
      <w:r>
        <w:rPr>
          <w:color w:val="808080"/>
        </w:rPr>
        <w:t>(</w:t>
      </w:r>
      <w:r>
        <w:t>Player_ID</w:t>
      </w:r>
      <w:r>
        <w:rPr>
          <w:color w:val="808080"/>
        </w:rPr>
        <w:t xml:space="preserve">), </w:t>
      </w:r>
      <w:r>
        <w:t xml:space="preserve">Batsman1_Name </w:t>
      </w:r>
      <w:r>
        <w:rPr>
          <w:color w:val="0000FF"/>
        </w:rPr>
        <w:t>VARCHAR</w:t>
      </w:r>
      <w:r>
        <w:rPr>
          <w:color w:val="808080"/>
        </w:rPr>
        <w:t>(</w:t>
      </w:r>
      <w:r>
        <w:t>100</w:t>
      </w:r>
      <w:r>
        <w:rPr>
          <w:color w:val="808080"/>
        </w:rPr>
        <w:t>),</w:t>
      </w:r>
    </w:p>
    <w:p w14:paraId="1A79A356">
      <w:pPr>
        <w:pStyle w:val="9"/>
        <w:ind w:left="893" w:right="4635" w:hanging="303"/>
      </w:pPr>
      <w:r>
        <w:t>Batsman2_ID</w:t>
      </w:r>
      <w:r>
        <w:rPr>
          <w:spacing w:val="-8"/>
        </w:rPr>
        <w:t xml:space="preserve"> </w:t>
      </w:r>
      <w:r>
        <w:rPr>
          <w:color w:val="0000FF"/>
        </w:rPr>
        <w:t>INT</w:t>
      </w:r>
      <w:r>
        <w:rPr>
          <w:color w:val="0000FF"/>
          <w:spacing w:val="-8"/>
        </w:rPr>
        <w:t xml:space="preserve"> </w:t>
      </w:r>
      <w:r>
        <w:rPr>
          <w:color w:val="0000FF"/>
        </w:rPr>
        <w:t>FOREIGN</w:t>
      </w:r>
      <w:r>
        <w:rPr>
          <w:color w:val="0000FF"/>
          <w:spacing w:val="-8"/>
        </w:rPr>
        <w:t xml:space="preserve"> </w:t>
      </w:r>
      <w:r>
        <w:rPr>
          <w:color w:val="0000FF"/>
        </w:rPr>
        <w:t>KEY</w:t>
      </w:r>
      <w:r>
        <w:rPr>
          <w:color w:val="0000FF"/>
          <w:spacing w:val="-8"/>
        </w:rPr>
        <w:t xml:space="preserve"> </w:t>
      </w:r>
      <w:r>
        <w:rPr>
          <w:color w:val="0000FF"/>
        </w:rPr>
        <w:t>REFERENCES</w:t>
      </w:r>
      <w:r>
        <w:rPr>
          <w:color w:val="0000FF"/>
          <w:spacing w:val="-8"/>
        </w:rPr>
        <w:t xml:space="preserve"> </w:t>
      </w:r>
      <w:r>
        <w:t>Player</w:t>
      </w:r>
      <w:r>
        <w:rPr>
          <w:color w:val="808080"/>
        </w:rPr>
        <w:t>(</w:t>
      </w:r>
      <w:r>
        <w:t>Player_ID</w:t>
      </w:r>
      <w:r>
        <w:rPr>
          <w:color w:val="808080"/>
        </w:rPr>
        <w:t xml:space="preserve">), </w:t>
      </w:r>
      <w:r>
        <w:t xml:space="preserve">Batsman2_Name </w:t>
      </w:r>
      <w:r>
        <w:rPr>
          <w:color w:val="0000FF"/>
        </w:rPr>
        <w:t>VARCHAR</w:t>
      </w:r>
      <w:r>
        <w:rPr>
          <w:color w:val="808080"/>
        </w:rPr>
        <w:t>(</w:t>
      </w:r>
      <w:r>
        <w:t>100</w:t>
      </w:r>
      <w:r>
        <w:rPr>
          <w:color w:val="808080"/>
        </w:rPr>
        <w:t>),</w:t>
      </w:r>
    </w:p>
    <w:p w14:paraId="32C51EE2">
      <w:pPr>
        <w:pStyle w:val="9"/>
        <w:spacing w:before="1"/>
        <w:ind w:left="893" w:right="4635" w:hanging="303"/>
      </w:pPr>
      <w:r>
        <w:t>Bowler_ID</w:t>
      </w:r>
      <w:r>
        <w:rPr>
          <w:spacing w:val="-9"/>
        </w:rPr>
        <w:t xml:space="preserve"> </w:t>
      </w:r>
      <w:r>
        <w:rPr>
          <w:color w:val="0000FF"/>
        </w:rPr>
        <w:t>INT</w:t>
      </w:r>
      <w:r>
        <w:rPr>
          <w:color w:val="0000FF"/>
          <w:spacing w:val="-6"/>
        </w:rPr>
        <w:t xml:space="preserve"> </w:t>
      </w:r>
      <w:r>
        <w:rPr>
          <w:color w:val="0000FF"/>
        </w:rPr>
        <w:t>FOREIGN</w:t>
      </w:r>
      <w:r>
        <w:rPr>
          <w:color w:val="0000FF"/>
          <w:spacing w:val="-6"/>
        </w:rPr>
        <w:t xml:space="preserve"> </w:t>
      </w:r>
      <w:r>
        <w:rPr>
          <w:color w:val="0000FF"/>
        </w:rPr>
        <w:t>KEY</w:t>
      </w:r>
      <w:r>
        <w:rPr>
          <w:color w:val="0000FF"/>
          <w:spacing w:val="-9"/>
        </w:rPr>
        <w:t xml:space="preserve"> </w:t>
      </w:r>
      <w:r>
        <w:rPr>
          <w:color w:val="0000FF"/>
        </w:rPr>
        <w:t>REFERENCES</w:t>
      </w:r>
      <w:r>
        <w:rPr>
          <w:color w:val="0000FF"/>
          <w:spacing w:val="-9"/>
        </w:rPr>
        <w:t xml:space="preserve"> </w:t>
      </w:r>
      <w:r>
        <w:t>Player</w:t>
      </w:r>
      <w:r>
        <w:rPr>
          <w:color w:val="808080"/>
        </w:rPr>
        <w:t>(</w:t>
      </w:r>
      <w:r>
        <w:t>Player_ID</w:t>
      </w:r>
      <w:r>
        <w:rPr>
          <w:color w:val="808080"/>
        </w:rPr>
        <w:t xml:space="preserve">), </w:t>
      </w:r>
      <w:r>
        <w:t xml:space="preserve">Bowler_Name </w:t>
      </w:r>
      <w:r>
        <w:rPr>
          <w:color w:val="0000FF"/>
        </w:rPr>
        <w:t>VARCHAR</w:t>
      </w:r>
      <w:r>
        <w:rPr>
          <w:color w:val="808080"/>
        </w:rPr>
        <w:t>(</w:t>
      </w:r>
      <w:r>
        <w:t>100</w:t>
      </w:r>
      <w:r>
        <w:rPr>
          <w:color w:val="808080"/>
        </w:rPr>
        <w:t>),</w:t>
      </w:r>
    </w:p>
    <w:p w14:paraId="7E72931B">
      <w:pPr>
        <w:pStyle w:val="9"/>
        <w:ind w:left="590" w:right="7826"/>
      </w:pPr>
      <w:r>
        <w:t xml:space="preserve">Total_Runs </w:t>
      </w:r>
      <w:r>
        <w:rPr>
          <w:color w:val="0000FF"/>
        </w:rPr>
        <w:t xml:space="preserve">INT DEFAULT </w:t>
      </w:r>
      <w:r>
        <w:t>0</w:t>
      </w:r>
      <w:r>
        <w:rPr>
          <w:color w:val="808080"/>
        </w:rPr>
        <w:t xml:space="preserve">, </w:t>
      </w:r>
      <w:r>
        <w:t>Wickets</w:t>
      </w:r>
      <w:r>
        <w:rPr>
          <w:spacing w:val="40"/>
        </w:rPr>
        <w:t xml:space="preserve"> </w:t>
      </w:r>
      <w:r>
        <w:rPr>
          <w:color w:val="0000FF"/>
        </w:rPr>
        <w:t>INT</w:t>
      </w:r>
      <w:r>
        <w:rPr>
          <w:color w:val="0000FF"/>
          <w:spacing w:val="40"/>
        </w:rPr>
        <w:t xml:space="preserve"> </w:t>
      </w:r>
      <w:r>
        <w:rPr>
          <w:color w:val="0000FF"/>
        </w:rPr>
        <w:t>DEFAULT</w:t>
      </w:r>
      <w:r>
        <w:rPr>
          <w:color w:val="0000FF"/>
          <w:spacing w:val="40"/>
        </w:rPr>
        <w:t xml:space="preserve"> </w:t>
      </w:r>
      <w:r>
        <w:t>0</w:t>
      </w:r>
      <w:r>
        <w:rPr>
          <w:color w:val="808080"/>
        </w:rPr>
        <w:t xml:space="preserve">, </w:t>
      </w:r>
      <w:r>
        <w:t>Overs</w:t>
      </w:r>
      <w:r>
        <w:rPr>
          <w:spacing w:val="-13"/>
        </w:rPr>
        <w:t xml:space="preserve"> </w:t>
      </w:r>
      <w:r>
        <w:rPr>
          <w:color w:val="0000FF"/>
        </w:rPr>
        <w:t>DECIMAL</w:t>
      </w:r>
      <w:r>
        <w:rPr>
          <w:color w:val="808080"/>
        </w:rPr>
        <w:t>(</w:t>
      </w:r>
      <w:r>
        <w:t>3</w:t>
      </w:r>
      <w:r>
        <w:rPr>
          <w:color w:val="808080"/>
        </w:rPr>
        <w:t>,</w:t>
      </w:r>
      <w:r>
        <w:t>1</w:t>
      </w:r>
      <w:r>
        <w:rPr>
          <w:color w:val="808080"/>
        </w:rPr>
        <w:t>)</w:t>
      </w:r>
      <w:r>
        <w:rPr>
          <w:color w:val="808080"/>
          <w:spacing w:val="-13"/>
        </w:rPr>
        <w:t xml:space="preserve"> </w:t>
      </w:r>
      <w:r>
        <w:rPr>
          <w:color w:val="808080"/>
        </w:rPr>
        <w:t>NOT</w:t>
      </w:r>
      <w:r>
        <w:rPr>
          <w:color w:val="808080"/>
          <w:spacing w:val="-13"/>
        </w:rPr>
        <w:t xml:space="preserve"> </w:t>
      </w:r>
      <w:r>
        <w:rPr>
          <w:color w:val="808080"/>
        </w:rPr>
        <w:t>NULL,</w:t>
      </w:r>
    </w:p>
    <w:p w14:paraId="54F7F036">
      <w:pPr>
        <w:pStyle w:val="9"/>
        <w:ind w:left="590" w:right="4342"/>
      </w:pPr>
      <w:r>
        <w:t>Ball_Number</w:t>
      </w:r>
      <w:r>
        <w:rPr>
          <w:spacing w:val="-6"/>
        </w:rPr>
        <w:t xml:space="preserve"> </w:t>
      </w:r>
      <w:r>
        <w:rPr>
          <w:color w:val="0000FF"/>
        </w:rPr>
        <w:t>INT</w:t>
      </w:r>
      <w:r>
        <w:rPr>
          <w:color w:val="0000FF"/>
          <w:spacing w:val="-6"/>
        </w:rPr>
        <w:t xml:space="preserve"> </w:t>
      </w:r>
      <w:r>
        <w:rPr>
          <w:color w:val="0000FF"/>
        </w:rPr>
        <w:t>CHECK</w:t>
      </w:r>
      <w:r>
        <w:rPr>
          <w:color w:val="0000FF"/>
          <w:spacing w:val="-6"/>
        </w:rPr>
        <w:t xml:space="preserve"> </w:t>
      </w:r>
      <w:r>
        <w:rPr>
          <w:color w:val="808080"/>
        </w:rPr>
        <w:t>(</w:t>
      </w:r>
      <w:r>
        <w:t>Ball_Number</w:t>
      </w:r>
      <w:r>
        <w:rPr>
          <w:spacing w:val="-6"/>
        </w:rPr>
        <w:t xml:space="preserve"> </w:t>
      </w:r>
      <w:r>
        <w:rPr>
          <w:color w:val="808080"/>
        </w:rPr>
        <w:t>BETWEEN</w:t>
      </w:r>
      <w:r>
        <w:rPr>
          <w:color w:val="808080"/>
          <w:spacing w:val="-6"/>
        </w:rPr>
        <w:t xml:space="preserve"> </w:t>
      </w:r>
      <w:r>
        <w:t>1</w:t>
      </w:r>
      <w:r>
        <w:rPr>
          <w:spacing w:val="-8"/>
        </w:rPr>
        <w:t xml:space="preserve"> </w:t>
      </w:r>
      <w:r>
        <w:rPr>
          <w:color w:val="808080"/>
        </w:rPr>
        <w:t>AND</w:t>
      </w:r>
      <w:r>
        <w:rPr>
          <w:color w:val="808080"/>
          <w:spacing w:val="-6"/>
        </w:rPr>
        <w:t xml:space="preserve"> </w:t>
      </w:r>
      <w:r>
        <w:t>6</w:t>
      </w:r>
      <w:r>
        <w:rPr>
          <w:color w:val="808080"/>
        </w:rPr>
        <w:t xml:space="preserve">), </w:t>
      </w:r>
      <w:r>
        <w:t xml:space="preserve">Match_Date </w:t>
      </w:r>
      <w:r>
        <w:rPr>
          <w:color w:val="0000FF"/>
        </w:rPr>
        <w:t>DATE</w:t>
      </w:r>
    </w:p>
    <w:p w14:paraId="35366A6F">
      <w:pPr>
        <w:spacing w:before="0" w:line="221" w:lineRule="exact"/>
        <w:ind w:left="173" w:right="0" w:firstLine="0"/>
        <w:jc w:val="left"/>
        <w:rPr>
          <w:sz w:val="19"/>
        </w:rPr>
      </w:pPr>
      <w:r>
        <w:rPr>
          <w:color w:val="808080"/>
          <w:spacing w:val="-5"/>
          <w:sz w:val="19"/>
        </w:rPr>
        <w:t>);</w:t>
      </w:r>
    </w:p>
    <w:p w14:paraId="113CA6AD">
      <w:pPr>
        <w:pStyle w:val="9"/>
        <w:spacing w:before="1"/>
        <w:ind w:left="0"/>
      </w:pPr>
    </w:p>
    <w:p w14:paraId="53621D08">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LiveScores</w:t>
      </w:r>
    </w:p>
    <w:p w14:paraId="61CD6112">
      <w:pPr>
        <w:pStyle w:val="9"/>
        <w:ind w:left="0"/>
      </w:pPr>
    </w:p>
    <w:p w14:paraId="06745855">
      <w:pPr>
        <w:pStyle w:val="9"/>
        <w:ind w:left="0"/>
      </w:pPr>
    </w:p>
    <w:p w14:paraId="6A61E59B">
      <w:pPr>
        <w:pStyle w:val="9"/>
      </w:pPr>
      <w:r>
        <w:rPr>
          <w:color w:val="0000FF"/>
        </w:rPr>
        <w:t>INSERT</w:t>
      </w:r>
      <w:r>
        <w:rPr>
          <w:color w:val="0000FF"/>
          <w:spacing w:val="-3"/>
        </w:rPr>
        <w:t xml:space="preserve"> </w:t>
      </w:r>
      <w:r>
        <w:rPr>
          <w:color w:val="0000FF"/>
        </w:rPr>
        <w:t>INTO</w:t>
      </w:r>
      <w:r>
        <w:rPr>
          <w:color w:val="0000FF"/>
          <w:spacing w:val="-5"/>
        </w:rPr>
        <w:t xml:space="preserve"> </w:t>
      </w:r>
      <w:r>
        <w:t>LiveScores</w:t>
      </w:r>
      <w:r>
        <w:rPr>
          <w:spacing w:val="-2"/>
        </w:rPr>
        <w:t xml:space="preserve"> </w:t>
      </w:r>
      <w:r>
        <w:rPr>
          <w:color w:val="0000FF"/>
          <w:spacing w:val="-2"/>
        </w:rPr>
        <w:t>VALUES</w:t>
      </w:r>
    </w:p>
    <w:p w14:paraId="7F3B9B5C">
      <w:pPr>
        <w:pStyle w:val="9"/>
        <w:spacing w:before="1" w:line="222" w:lineRule="exact"/>
      </w:pPr>
      <w:r>
        <w:rPr>
          <w:color w:val="008000"/>
        </w:rPr>
        <w:t>--</w:t>
      </w:r>
      <w:r>
        <w:rPr>
          <w:color w:val="008000"/>
          <w:spacing w:val="-2"/>
        </w:rPr>
        <w:t xml:space="preserve"> </w:t>
      </w:r>
      <w:r>
        <w:rPr>
          <w:color w:val="008000"/>
        </w:rPr>
        <w:t>Series:</w:t>
      </w:r>
      <w:r>
        <w:rPr>
          <w:color w:val="008000"/>
          <w:spacing w:val="-1"/>
        </w:rPr>
        <w:t xml:space="preserve"> </w:t>
      </w:r>
      <w:r>
        <w:rPr>
          <w:color w:val="008000"/>
        </w:rPr>
        <w:t>ICC</w:t>
      </w:r>
      <w:r>
        <w:rPr>
          <w:color w:val="008000"/>
          <w:spacing w:val="-3"/>
        </w:rPr>
        <w:t xml:space="preserve"> </w:t>
      </w:r>
      <w:r>
        <w:rPr>
          <w:color w:val="008000"/>
        </w:rPr>
        <w:t>Cricket</w:t>
      </w:r>
      <w:r>
        <w:rPr>
          <w:color w:val="008000"/>
          <w:spacing w:val="-2"/>
        </w:rPr>
        <w:t xml:space="preserve"> </w:t>
      </w:r>
      <w:r>
        <w:rPr>
          <w:color w:val="008000"/>
        </w:rPr>
        <w:t>World</w:t>
      </w:r>
      <w:r>
        <w:rPr>
          <w:color w:val="008000"/>
          <w:spacing w:val="-3"/>
        </w:rPr>
        <w:t xml:space="preserve"> </w:t>
      </w:r>
      <w:r>
        <w:rPr>
          <w:color w:val="008000"/>
        </w:rPr>
        <w:t>Cup</w:t>
      </w:r>
      <w:r>
        <w:rPr>
          <w:color w:val="008000"/>
          <w:spacing w:val="-1"/>
        </w:rPr>
        <w:t xml:space="preserve"> </w:t>
      </w:r>
      <w:r>
        <w:rPr>
          <w:color w:val="008000"/>
          <w:spacing w:val="-4"/>
        </w:rPr>
        <w:t>2023</w:t>
      </w:r>
    </w:p>
    <w:p w14:paraId="0D7A7FB3">
      <w:pPr>
        <w:pStyle w:val="9"/>
        <w:spacing w:line="222" w:lineRule="exact"/>
      </w:pPr>
      <w:r>
        <w:rPr>
          <w:color w:val="008000"/>
        </w:rPr>
        <w:t>--</w:t>
      </w:r>
      <w:r>
        <w:rPr>
          <w:color w:val="008000"/>
          <w:spacing w:val="-2"/>
        </w:rPr>
        <w:t xml:space="preserve"> </w:t>
      </w:r>
      <w:r>
        <w:rPr>
          <w:color w:val="008000"/>
        </w:rPr>
        <w:t>Match</w:t>
      </w:r>
      <w:r>
        <w:rPr>
          <w:color w:val="008000"/>
          <w:spacing w:val="-2"/>
        </w:rPr>
        <w:t xml:space="preserve"> </w:t>
      </w:r>
      <w:r>
        <w:rPr>
          <w:color w:val="008000"/>
        </w:rPr>
        <w:t>1:</w:t>
      </w:r>
      <w:r>
        <w:rPr>
          <w:color w:val="008000"/>
          <w:spacing w:val="-5"/>
        </w:rPr>
        <w:t xml:space="preserve"> </w:t>
      </w:r>
      <w:r>
        <w:rPr>
          <w:color w:val="008000"/>
        </w:rPr>
        <w:t>India</w:t>
      </w:r>
      <w:r>
        <w:rPr>
          <w:color w:val="008000"/>
          <w:spacing w:val="-2"/>
        </w:rPr>
        <w:t xml:space="preserve"> </w:t>
      </w:r>
      <w:r>
        <w:rPr>
          <w:color w:val="008000"/>
        </w:rPr>
        <w:t>vs</w:t>
      </w:r>
      <w:r>
        <w:rPr>
          <w:color w:val="008000"/>
          <w:spacing w:val="-5"/>
        </w:rPr>
        <w:t xml:space="preserve"> </w:t>
      </w:r>
      <w:r>
        <w:rPr>
          <w:color w:val="008000"/>
        </w:rPr>
        <w:t>Australia</w:t>
      </w:r>
      <w:r>
        <w:rPr>
          <w:color w:val="008000"/>
          <w:spacing w:val="-4"/>
        </w:rPr>
        <w:t xml:space="preserve"> </w:t>
      </w:r>
      <w:r>
        <w:rPr>
          <w:color w:val="008000"/>
        </w:rPr>
        <w:t>(2023-10-</w:t>
      </w:r>
      <w:r>
        <w:rPr>
          <w:color w:val="008000"/>
          <w:spacing w:val="-5"/>
        </w:rPr>
        <w:t>08)</w:t>
      </w:r>
    </w:p>
    <w:p w14:paraId="294C94A6">
      <w:pPr>
        <w:pStyle w:val="9"/>
        <w:ind w:left="278" w:right="1351" w:hanging="106"/>
      </w:pPr>
      <w:r>
        <w:rPr>
          <w:color w:val="808080"/>
        </w:rPr>
        <w:t>(</w:t>
      </w:r>
      <w:r>
        <w:rPr>
          <w:color w:val="FF0000"/>
        </w:rPr>
        <w:t>'INDvAUS_1'</w:t>
      </w:r>
      <w:r>
        <w:rPr>
          <w:color w:val="808080"/>
        </w:rPr>
        <w:t>,</w:t>
      </w:r>
      <w:r>
        <w:t>101</w:t>
      </w:r>
      <w:r>
        <w:rPr>
          <w:color w:val="808080"/>
        </w:rPr>
        <w:t>,</w:t>
      </w:r>
      <w:r>
        <w:rPr>
          <w:color w:val="808080"/>
          <w:spacing w:val="17"/>
        </w:rPr>
        <w:t xml:space="preserve"> </w:t>
      </w:r>
      <w:r>
        <w:rPr>
          <w:color w:val="FF0000"/>
        </w:rPr>
        <w:t>'Simon</w:t>
      </w:r>
      <w:r>
        <w:rPr>
          <w:color w:val="FF0000"/>
          <w:spacing w:val="17"/>
        </w:rPr>
        <w:t xml:space="preserve"> </w:t>
      </w:r>
      <w:r>
        <w:rPr>
          <w:color w:val="FF0000"/>
        </w:rPr>
        <w:t>Taufel'</w:t>
      </w:r>
      <w:r>
        <w:rPr>
          <w:color w:val="808080"/>
        </w:rPr>
        <w:t>,</w:t>
      </w:r>
      <w:r>
        <w:t>500</w:t>
      </w:r>
      <w:r>
        <w:rPr>
          <w:color w:val="808080"/>
        </w:rPr>
        <w:t>,</w:t>
      </w:r>
      <w:r>
        <w:rPr>
          <w:color w:val="808080"/>
          <w:spacing w:val="17"/>
        </w:rPr>
        <w:t xml:space="preserve"> </w:t>
      </w:r>
      <w:r>
        <w:rPr>
          <w:color w:val="FF0000"/>
        </w:rPr>
        <w:t>'Narendra</w:t>
      </w:r>
      <w:r>
        <w:rPr>
          <w:color w:val="FF0000"/>
          <w:spacing w:val="17"/>
        </w:rPr>
        <w:t xml:space="preserve"> </w:t>
      </w:r>
      <w:r>
        <w:rPr>
          <w:color w:val="FF0000"/>
        </w:rPr>
        <w:t>Modi</w:t>
      </w:r>
      <w:r>
        <w:rPr>
          <w:color w:val="FF0000"/>
          <w:spacing w:val="20"/>
        </w:rPr>
        <w:t xml:space="preserve"> </w:t>
      </w:r>
      <w:r>
        <w:rPr>
          <w:color w:val="FF0000"/>
        </w:rPr>
        <w:t>Stadium'</w:t>
      </w:r>
      <w:r>
        <w:rPr>
          <w:color w:val="808080"/>
        </w:rPr>
        <w:t>,</w:t>
      </w:r>
      <w:r>
        <w:t>1</w:t>
      </w:r>
      <w:r>
        <w:rPr>
          <w:color w:val="808080"/>
        </w:rPr>
        <w:t>,</w:t>
      </w:r>
      <w:r>
        <w:rPr>
          <w:color w:val="808080"/>
          <w:spacing w:val="17"/>
        </w:rPr>
        <w:t xml:space="preserve"> </w:t>
      </w:r>
      <w:r>
        <w:rPr>
          <w:color w:val="FF0000"/>
        </w:rPr>
        <w:t>'India'</w:t>
      </w:r>
      <w:r>
        <w:rPr>
          <w:color w:val="808080"/>
        </w:rPr>
        <w:t>,</w:t>
      </w:r>
      <w:r>
        <w:t>2</w:t>
      </w:r>
      <w:r>
        <w:rPr>
          <w:color w:val="808080"/>
        </w:rPr>
        <w:t>,</w:t>
      </w:r>
      <w:r>
        <w:rPr>
          <w:color w:val="808080"/>
          <w:spacing w:val="17"/>
        </w:rPr>
        <w:t xml:space="preserve"> </w:t>
      </w:r>
      <w:r>
        <w:rPr>
          <w:color w:val="FF0000"/>
        </w:rPr>
        <w:t>'Australia'</w:t>
      </w:r>
      <w:r>
        <w:rPr>
          <w:color w:val="808080"/>
        </w:rPr>
        <w:t xml:space="preserve">, </w:t>
      </w:r>
      <w:r>
        <w:t>1001</w:t>
      </w:r>
      <w:r>
        <w:rPr>
          <w:color w:val="808080"/>
        </w:rPr>
        <w:t>,</w:t>
      </w:r>
      <w:r>
        <w:rPr>
          <w:color w:val="808080"/>
          <w:spacing w:val="-5"/>
        </w:rPr>
        <w:t xml:space="preserve"> </w:t>
      </w:r>
      <w:r>
        <w:rPr>
          <w:color w:val="FF0000"/>
        </w:rPr>
        <w:t>'Virat</w:t>
      </w:r>
      <w:r>
        <w:rPr>
          <w:color w:val="FF0000"/>
          <w:spacing w:val="-5"/>
        </w:rPr>
        <w:t xml:space="preserve"> </w:t>
      </w:r>
      <w:r>
        <w:rPr>
          <w:color w:val="FF0000"/>
        </w:rPr>
        <w:t>Kohli'</w:t>
      </w:r>
      <w:r>
        <w:rPr>
          <w:color w:val="808080"/>
        </w:rPr>
        <w:t>,</w:t>
      </w:r>
      <w:r>
        <w:t>1002</w:t>
      </w:r>
      <w:r>
        <w:rPr>
          <w:color w:val="808080"/>
        </w:rPr>
        <w:t>,</w:t>
      </w:r>
      <w:r>
        <w:rPr>
          <w:color w:val="808080"/>
          <w:spacing w:val="-5"/>
        </w:rPr>
        <w:t xml:space="preserve"> </w:t>
      </w:r>
      <w:r>
        <w:rPr>
          <w:color w:val="FF0000"/>
        </w:rPr>
        <w:t>'Rohit</w:t>
      </w:r>
      <w:r>
        <w:rPr>
          <w:color w:val="FF0000"/>
          <w:spacing w:val="-2"/>
        </w:rPr>
        <w:t xml:space="preserve"> </w:t>
      </w:r>
      <w:r>
        <w:rPr>
          <w:color w:val="FF0000"/>
        </w:rPr>
        <w:t>Sharma'</w:t>
      </w:r>
      <w:r>
        <w:rPr>
          <w:color w:val="808080"/>
        </w:rPr>
        <w:t>,</w:t>
      </w:r>
      <w:r>
        <w:t>1017</w:t>
      </w:r>
      <w:r>
        <w:rPr>
          <w:color w:val="808080"/>
        </w:rPr>
        <w:t>,</w:t>
      </w:r>
      <w:r>
        <w:rPr>
          <w:color w:val="808080"/>
          <w:spacing w:val="-5"/>
        </w:rPr>
        <w:t xml:space="preserve"> </w:t>
      </w:r>
      <w:r>
        <w:rPr>
          <w:color w:val="FF0000"/>
        </w:rPr>
        <w:t>'Pat</w:t>
      </w:r>
      <w:r>
        <w:rPr>
          <w:color w:val="FF0000"/>
          <w:spacing w:val="-2"/>
        </w:rPr>
        <w:t xml:space="preserve"> </w:t>
      </w:r>
      <w:r>
        <w:rPr>
          <w:color w:val="FF0000"/>
        </w:rPr>
        <w:t>Cummins'</w:t>
      </w:r>
      <w:r>
        <w:rPr>
          <w:color w:val="808080"/>
        </w:rPr>
        <w:t>,</w:t>
      </w:r>
      <w:r>
        <w:rPr>
          <w:color w:val="808080"/>
          <w:spacing w:val="-5"/>
        </w:rPr>
        <w:t xml:space="preserve"> </w:t>
      </w:r>
      <w:r>
        <w:t>189</w:t>
      </w:r>
      <w:r>
        <w:rPr>
          <w:color w:val="808080"/>
        </w:rPr>
        <w:t>,</w:t>
      </w:r>
      <w:r>
        <w:rPr>
          <w:color w:val="808080"/>
          <w:spacing w:val="-5"/>
        </w:rPr>
        <w:t xml:space="preserve"> </w:t>
      </w:r>
      <w:r>
        <w:t>4</w:t>
      </w:r>
      <w:r>
        <w:rPr>
          <w:color w:val="808080"/>
        </w:rPr>
        <w:t>,</w:t>
      </w:r>
      <w:r>
        <w:rPr>
          <w:color w:val="808080"/>
          <w:spacing w:val="-5"/>
        </w:rPr>
        <w:t xml:space="preserve"> </w:t>
      </w:r>
      <w:r>
        <w:t>28.5</w:t>
      </w:r>
      <w:r>
        <w:rPr>
          <w:color w:val="808080"/>
        </w:rPr>
        <w:t>,</w:t>
      </w:r>
      <w:r>
        <w:rPr>
          <w:color w:val="808080"/>
          <w:spacing w:val="-2"/>
        </w:rPr>
        <w:t xml:space="preserve"> </w:t>
      </w:r>
      <w:r>
        <w:t>5</w:t>
      </w:r>
      <w:r>
        <w:rPr>
          <w:color w:val="808080"/>
        </w:rPr>
        <w:t>,</w:t>
      </w:r>
      <w:r>
        <w:rPr>
          <w:color w:val="808080"/>
          <w:spacing w:val="-5"/>
        </w:rPr>
        <w:t xml:space="preserve"> </w:t>
      </w:r>
      <w:r>
        <w:rPr>
          <w:color w:val="FF0000"/>
        </w:rPr>
        <w:t>'2023-10-08'</w:t>
      </w:r>
      <w:r>
        <w:rPr>
          <w:color w:val="808080"/>
        </w:rPr>
        <w:t>),</w:t>
      </w:r>
    </w:p>
    <w:p w14:paraId="7368FB5C">
      <w:pPr>
        <w:pStyle w:val="9"/>
        <w:ind w:left="0"/>
      </w:pPr>
    </w:p>
    <w:p w14:paraId="33EEF185">
      <w:pPr>
        <w:pStyle w:val="9"/>
      </w:pPr>
      <w:r>
        <w:rPr>
          <w:color w:val="008000"/>
        </w:rPr>
        <w:t>--</w:t>
      </w:r>
      <w:r>
        <w:rPr>
          <w:color w:val="008000"/>
          <w:spacing w:val="-3"/>
        </w:rPr>
        <w:t xml:space="preserve"> </w:t>
      </w:r>
      <w:r>
        <w:rPr>
          <w:color w:val="008000"/>
        </w:rPr>
        <w:t>Match</w:t>
      </w:r>
      <w:r>
        <w:rPr>
          <w:color w:val="008000"/>
          <w:spacing w:val="-2"/>
        </w:rPr>
        <w:t xml:space="preserve"> </w:t>
      </w:r>
      <w:r>
        <w:rPr>
          <w:color w:val="008000"/>
        </w:rPr>
        <w:t>2:</w:t>
      </w:r>
      <w:r>
        <w:rPr>
          <w:color w:val="008000"/>
          <w:spacing w:val="-5"/>
        </w:rPr>
        <w:t xml:space="preserve"> </w:t>
      </w:r>
      <w:r>
        <w:rPr>
          <w:color w:val="008000"/>
        </w:rPr>
        <w:t>England</w:t>
      </w:r>
      <w:r>
        <w:rPr>
          <w:color w:val="008000"/>
          <w:spacing w:val="-2"/>
        </w:rPr>
        <w:t xml:space="preserve"> </w:t>
      </w:r>
      <w:r>
        <w:rPr>
          <w:color w:val="008000"/>
        </w:rPr>
        <w:t>vs</w:t>
      </w:r>
      <w:r>
        <w:rPr>
          <w:color w:val="008000"/>
          <w:spacing w:val="-5"/>
        </w:rPr>
        <w:t xml:space="preserve"> </w:t>
      </w:r>
      <w:r>
        <w:rPr>
          <w:color w:val="008000"/>
        </w:rPr>
        <w:t>Pakistan</w:t>
      </w:r>
      <w:r>
        <w:rPr>
          <w:color w:val="008000"/>
          <w:spacing w:val="-2"/>
        </w:rPr>
        <w:t xml:space="preserve"> </w:t>
      </w:r>
      <w:r>
        <w:rPr>
          <w:color w:val="008000"/>
        </w:rPr>
        <w:t>(2023-10-</w:t>
      </w:r>
      <w:r>
        <w:rPr>
          <w:color w:val="008000"/>
          <w:spacing w:val="-5"/>
        </w:rPr>
        <w:t>10)</w:t>
      </w:r>
    </w:p>
    <w:p w14:paraId="2038FE73">
      <w:pPr>
        <w:pStyle w:val="9"/>
        <w:spacing w:before="1"/>
        <w:ind w:right="1243"/>
      </w:pPr>
      <w:r>
        <w:rPr>
          <w:color w:val="808080"/>
        </w:rPr>
        <w:t>(</w:t>
      </w:r>
      <w:r>
        <w:rPr>
          <w:color w:val="FF0000"/>
        </w:rPr>
        <w:t>'ENGvPAK_2'</w:t>
      </w:r>
      <w:r>
        <w:rPr>
          <w:color w:val="808080"/>
        </w:rPr>
        <w:t>,</w:t>
      </w:r>
      <w:r>
        <w:t>104</w:t>
      </w:r>
      <w:r>
        <w:rPr>
          <w:color w:val="808080"/>
        </w:rPr>
        <w:t>,</w:t>
      </w:r>
      <w:r>
        <w:rPr>
          <w:color w:val="808080"/>
          <w:spacing w:val="-7"/>
        </w:rPr>
        <w:t xml:space="preserve"> </w:t>
      </w:r>
      <w:r>
        <w:rPr>
          <w:color w:val="FF0000"/>
        </w:rPr>
        <w:t>'Marais</w:t>
      </w:r>
      <w:r>
        <w:rPr>
          <w:color w:val="FF0000"/>
          <w:spacing w:val="-4"/>
        </w:rPr>
        <w:t xml:space="preserve"> </w:t>
      </w:r>
      <w:r>
        <w:rPr>
          <w:color w:val="FF0000"/>
        </w:rPr>
        <w:t>Erasmus'</w:t>
      </w:r>
      <w:r>
        <w:rPr>
          <w:color w:val="808080"/>
        </w:rPr>
        <w:t>,</w:t>
      </w:r>
      <w:r>
        <w:t>503</w:t>
      </w:r>
      <w:r>
        <w:rPr>
          <w:color w:val="808080"/>
        </w:rPr>
        <w:t>,</w:t>
      </w:r>
      <w:r>
        <w:rPr>
          <w:color w:val="808080"/>
          <w:spacing w:val="-7"/>
        </w:rPr>
        <w:t xml:space="preserve"> </w:t>
      </w:r>
      <w:r>
        <w:rPr>
          <w:color w:val="FF0000"/>
        </w:rPr>
        <w:t>'Lord''s</w:t>
      </w:r>
      <w:r>
        <w:rPr>
          <w:color w:val="FF0000"/>
          <w:spacing w:val="-4"/>
        </w:rPr>
        <w:t xml:space="preserve"> </w:t>
      </w:r>
      <w:r>
        <w:rPr>
          <w:color w:val="FF0000"/>
        </w:rPr>
        <w:t>Cricket</w:t>
      </w:r>
      <w:r>
        <w:rPr>
          <w:color w:val="FF0000"/>
          <w:spacing w:val="-4"/>
        </w:rPr>
        <w:t xml:space="preserve"> </w:t>
      </w:r>
      <w:r>
        <w:rPr>
          <w:color w:val="FF0000"/>
        </w:rPr>
        <w:t>Ground'</w:t>
      </w:r>
      <w:r>
        <w:rPr>
          <w:color w:val="808080"/>
        </w:rPr>
        <w:t>,</w:t>
      </w:r>
      <w:r>
        <w:t>3</w:t>
      </w:r>
      <w:r>
        <w:rPr>
          <w:color w:val="808080"/>
        </w:rPr>
        <w:t>,</w:t>
      </w:r>
      <w:r>
        <w:rPr>
          <w:color w:val="808080"/>
          <w:spacing w:val="-7"/>
        </w:rPr>
        <w:t xml:space="preserve"> </w:t>
      </w:r>
      <w:r>
        <w:rPr>
          <w:color w:val="FF0000"/>
        </w:rPr>
        <w:t>'England'</w:t>
      </w:r>
      <w:r>
        <w:rPr>
          <w:color w:val="808080"/>
        </w:rPr>
        <w:t>,</w:t>
      </w:r>
      <w:r>
        <w:t>4</w:t>
      </w:r>
      <w:r>
        <w:rPr>
          <w:color w:val="808080"/>
        </w:rPr>
        <w:t>,</w:t>
      </w:r>
      <w:r>
        <w:rPr>
          <w:color w:val="808080"/>
          <w:spacing w:val="-7"/>
        </w:rPr>
        <w:t xml:space="preserve"> </w:t>
      </w:r>
      <w:r>
        <w:rPr>
          <w:color w:val="FF0000"/>
        </w:rPr>
        <w:t>'Pakistan'</w:t>
      </w:r>
      <w:r>
        <w:rPr>
          <w:color w:val="808080"/>
        </w:rPr>
        <w:t xml:space="preserve">, </w:t>
      </w:r>
      <w:r>
        <w:t>1027</w:t>
      </w:r>
      <w:r>
        <w:rPr>
          <w:color w:val="808080"/>
        </w:rPr>
        <w:t xml:space="preserve">, </w:t>
      </w:r>
      <w:r>
        <w:rPr>
          <w:color w:val="FF0000"/>
        </w:rPr>
        <w:t>'Joe Root'</w:t>
      </w:r>
      <w:r>
        <w:rPr>
          <w:color w:val="808080"/>
        </w:rPr>
        <w:t>,</w:t>
      </w:r>
      <w:r>
        <w:t>1026</w:t>
      </w:r>
      <w:r>
        <w:rPr>
          <w:color w:val="808080"/>
        </w:rPr>
        <w:t xml:space="preserve">, </w:t>
      </w:r>
      <w:r>
        <w:rPr>
          <w:color w:val="FF0000"/>
        </w:rPr>
        <w:t>'Ben Stokes'</w:t>
      </w:r>
      <w:r>
        <w:rPr>
          <w:color w:val="808080"/>
        </w:rPr>
        <w:t>,</w:t>
      </w:r>
      <w:r>
        <w:t>1037</w:t>
      </w:r>
      <w:r>
        <w:rPr>
          <w:color w:val="808080"/>
        </w:rPr>
        <w:t xml:space="preserve">, </w:t>
      </w:r>
      <w:r>
        <w:rPr>
          <w:color w:val="FF0000"/>
        </w:rPr>
        <w:t>'Shaheen Afridi'</w:t>
      </w:r>
      <w:r>
        <w:rPr>
          <w:color w:val="808080"/>
        </w:rPr>
        <w:t xml:space="preserve">, </w:t>
      </w:r>
      <w:r>
        <w:t>145</w:t>
      </w:r>
      <w:r>
        <w:rPr>
          <w:color w:val="808080"/>
        </w:rPr>
        <w:t xml:space="preserve">, </w:t>
      </w:r>
      <w:r>
        <w:t>3</w:t>
      </w:r>
      <w:r>
        <w:rPr>
          <w:color w:val="808080"/>
        </w:rPr>
        <w:t xml:space="preserve">, </w:t>
      </w:r>
      <w:r>
        <w:t>25.2</w:t>
      </w:r>
      <w:r>
        <w:rPr>
          <w:color w:val="808080"/>
        </w:rPr>
        <w:t xml:space="preserve">, </w:t>
      </w:r>
      <w:r>
        <w:t>3</w:t>
      </w:r>
      <w:r>
        <w:rPr>
          <w:color w:val="808080"/>
        </w:rPr>
        <w:t xml:space="preserve">, </w:t>
      </w:r>
      <w:r>
        <w:rPr>
          <w:color w:val="FF0000"/>
        </w:rPr>
        <w:t>'2023-10-10'</w:t>
      </w:r>
      <w:r>
        <w:rPr>
          <w:color w:val="808080"/>
        </w:rPr>
        <w:t>),</w:t>
      </w:r>
    </w:p>
    <w:p w14:paraId="31B35E61">
      <w:pPr>
        <w:pStyle w:val="9"/>
        <w:spacing w:before="222"/>
      </w:pPr>
      <w:r>
        <w:rPr>
          <w:color w:val="008000"/>
        </w:rPr>
        <w:t>--</w:t>
      </w:r>
      <w:r>
        <w:rPr>
          <w:color w:val="008000"/>
          <w:spacing w:val="-2"/>
        </w:rPr>
        <w:t xml:space="preserve"> </w:t>
      </w:r>
      <w:r>
        <w:rPr>
          <w:color w:val="008000"/>
        </w:rPr>
        <w:t>Series:</w:t>
      </w:r>
      <w:r>
        <w:rPr>
          <w:color w:val="008000"/>
          <w:spacing w:val="-2"/>
        </w:rPr>
        <w:t xml:space="preserve"> </w:t>
      </w:r>
      <w:r>
        <w:rPr>
          <w:color w:val="008000"/>
        </w:rPr>
        <w:t>The</w:t>
      </w:r>
      <w:r>
        <w:rPr>
          <w:color w:val="008000"/>
          <w:spacing w:val="-4"/>
        </w:rPr>
        <w:t xml:space="preserve"> </w:t>
      </w:r>
      <w:r>
        <w:rPr>
          <w:color w:val="008000"/>
        </w:rPr>
        <w:t>Ashes</w:t>
      </w:r>
      <w:r>
        <w:rPr>
          <w:color w:val="008000"/>
          <w:spacing w:val="-1"/>
        </w:rPr>
        <w:t xml:space="preserve"> </w:t>
      </w:r>
      <w:r>
        <w:rPr>
          <w:color w:val="008000"/>
          <w:spacing w:val="-4"/>
        </w:rPr>
        <w:t>2023</w:t>
      </w:r>
    </w:p>
    <w:p w14:paraId="5BFDD148">
      <w:pPr>
        <w:pStyle w:val="9"/>
        <w:spacing w:before="1" w:line="222" w:lineRule="exact"/>
      </w:pPr>
      <w:r>
        <w:rPr>
          <w:color w:val="008000"/>
        </w:rPr>
        <w:t>--</w:t>
      </w:r>
      <w:r>
        <w:rPr>
          <w:color w:val="008000"/>
          <w:spacing w:val="-3"/>
        </w:rPr>
        <w:t xml:space="preserve"> </w:t>
      </w:r>
      <w:r>
        <w:rPr>
          <w:color w:val="008000"/>
        </w:rPr>
        <w:t>Match</w:t>
      </w:r>
      <w:r>
        <w:rPr>
          <w:color w:val="008000"/>
          <w:spacing w:val="-2"/>
        </w:rPr>
        <w:t xml:space="preserve"> </w:t>
      </w:r>
      <w:r>
        <w:rPr>
          <w:color w:val="008000"/>
        </w:rPr>
        <w:t>3:</w:t>
      </w:r>
      <w:r>
        <w:rPr>
          <w:color w:val="008000"/>
          <w:spacing w:val="-4"/>
        </w:rPr>
        <w:t xml:space="preserve"> </w:t>
      </w:r>
      <w:r>
        <w:rPr>
          <w:color w:val="008000"/>
        </w:rPr>
        <w:t>England</w:t>
      </w:r>
      <w:r>
        <w:rPr>
          <w:color w:val="008000"/>
          <w:spacing w:val="-3"/>
        </w:rPr>
        <w:t xml:space="preserve"> </w:t>
      </w:r>
      <w:r>
        <w:rPr>
          <w:color w:val="008000"/>
        </w:rPr>
        <w:t>vs</w:t>
      </w:r>
      <w:r>
        <w:rPr>
          <w:color w:val="008000"/>
          <w:spacing w:val="-4"/>
        </w:rPr>
        <w:t xml:space="preserve"> </w:t>
      </w:r>
      <w:r>
        <w:rPr>
          <w:color w:val="008000"/>
        </w:rPr>
        <w:t>Australia</w:t>
      </w:r>
      <w:r>
        <w:rPr>
          <w:color w:val="008000"/>
          <w:spacing w:val="-2"/>
        </w:rPr>
        <w:t xml:space="preserve"> </w:t>
      </w:r>
      <w:r>
        <w:rPr>
          <w:color w:val="008000"/>
        </w:rPr>
        <w:t>(2023-06-</w:t>
      </w:r>
      <w:r>
        <w:rPr>
          <w:color w:val="008000"/>
          <w:spacing w:val="-5"/>
        </w:rPr>
        <w:t>20)</w:t>
      </w:r>
    </w:p>
    <w:p w14:paraId="7D57F3B0">
      <w:pPr>
        <w:pStyle w:val="9"/>
        <w:ind w:right="1243"/>
      </w:pPr>
      <w:r>
        <w:rPr>
          <w:color w:val="808080"/>
        </w:rPr>
        <w:t>(</w:t>
      </w:r>
      <w:r>
        <w:rPr>
          <w:color w:val="FF0000"/>
        </w:rPr>
        <w:t>'ENGvAUS_3'</w:t>
      </w:r>
      <w:r>
        <w:rPr>
          <w:color w:val="808080"/>
        </w:rPr>
        <w:t>,</w:t>
      </w:r>
      <w:r>
        <w:t>104</w:t>
      </w:r>
      <w:r>
        <w:rPr>
          <w:color w:val="808080"/>
        </w:rPr>
        <w:t>,</w:t>
      </w:r>
      <w:r>
        <w:rPr>
          <w:color w:val="808080"/>
          <w:spacing w:val="-7"/>
        </w:rPr>
        <w:t xml:space="preserve"> </w:t>
      </w:r>
      <w:r>
        <w:rPr>
          <w:color w:val="FF0000"/>
        </w:rPr>
        <w:t>'Marais</w:t>
      </w:r>
      <w:r>
        <w:rPr>
          <w:color w:val="FF0000"/>
          <w:spacing w:val="-4"/>
        </w:rPr>
        <w:t xml:space="preserve"> </w:t>
      </w:r>
      <w:r>
        <w:rPr>
          <w:color w:val="FF0000"/>
        </w:rPr>
        <w:t>Erasmus'</w:t>
      </w:r>
      <w:r>
        <w:rPr>
          <w:color w:val="808080"/>
        </w:rPr>
        <w:t>,</w:t>
      </w:r>
      <w:r>
        <w:t>503</w:t>
      </w:r>
      <w:r>
        <w:rPr>
          <w:color w:val="808080"/>
        </w:rPr>
        <w:t>,</w:t>
      </w:r>
      <w:r>
        <w:rPr>
          <w:color w:val="808080"/>
          <w:spacing w:val="-7"/>
        </w:rPr>
        <w:t xml:space="preserve"> </w:t>
      </w:r>
      <w:r>
        <w:rPr>
          <w:color w:val="FF0000"/>
        </w:rPr>
        <w:t>'Lord''s</w:t>
      </w:r>
      <w:r>
        <w:rPr>
          <w:color w:val="FF0000"/>
          <w:spacing w:val="-4"/>
        </w:rPr>
        <w:t xml:space="preserve"> </w:t>
      </w:r>
      <w:r>
        <w:rPr>
          <w:color w:val="FF0000"/>
        </w:rPr>
        <w:t>Cricket</w:t>
      </w:r>
      <w:r>
        <w:rPr>
          <w:color w:val="FF0000"/>
          <w:spacing w:val="-4"/>
        </w:rPr>
        <w:t xml:space="preserve"> </w:t>
      </w:r>
      <w:r>
        <w:rPr>
          <w:color w:val="FF0000"/>
        </w:rPr>
        <w:t>Ground'</w:t>
      </w:r>
      <w:r>
        <w:rPr>
          <w:color w:val="808080"/>
        </w:rPr>
        <w:t>,</w:t>
      </w:r>
      <w:r>
        <w:t>3</w:t>
      </w:r>
      <w:r>
        <w:rPr>
          <w:color w:val="808080"/>
        </w:rPr>
        <w:t>,</w:t>
      </w:r>
      <w:r>
        <w:rPr>
          <w:color w:val="808080"/>
          <w:spacing w:val="-7"/>
        </w:rPr>
        <w:t xml:space="preserve"> </w:t>
      </w:r>
      <w:r>
        <w:rPr>
          <w:color w:val="FF0000"/>
        </w:rPr>
        <w:t>'England'</w:t>
      </w:r>
      <w:r>
        <w:rPr>
          <w:color w:val="808080"/>
        </w:rPr>
        <w:t>,</w:t>
      </w:r>
      <w:r>
        <w:t>2</w:t>
      </w:r>
      <w:r>
        <w:rPr>
          <w:color w:val="808080"/>
        </w:rPr>
        <w:t>,</w:t>
      </w:r>
      <w:r>
        <w:rPr>
          <w:color w:val="808080"/>
          <w:spacing w:val="-7"/>
        </w:rPr>
        <w:t xml:space="preserve"> </w:t>
      </w:r>
      <w:r>
        <w:rPr>
          <w:color w:val="FF0000"/>
        </w:rPr>
        <w:t>'Australia'</w:t>
      </w:r>
      <w:r>
        <w:rPr>
          <w:color w:val="808080"/>
        </w:rPr>
        <w:t xml:space="preserve">, </w:t>
      </w:r>
      <w:r>
        <w:t>1027</w:t>
      </w:r>
      <w:r>
        <w:rPr>
          <w:color w:val="808080"/>
        </w:rPr>
        <w:t xml:space="preserve">, </w:t>
      </w:r>
      <w:r>
        <w:rPr>
          <w:color w:val="FF0000"/>
        </w:rPr>
        <w:t>'Joe Root'</w:t>
      </w:r>
      <w:r>
        <w:rPr>
          <w:color w:val="808080"/>
        </w:rPr>
        <w:t>,</w:t>
      </w:r>
      <w:r>
        <w:t>1026</w:t>
      </w:r>
      <w:r>
        <w:rPr>
          <w:color w:val="808080"/>
        </w:rPr>
        <w:t xml:space="preserve">, </w:t>
      </w:r>
      <w:r>
        <w:rPr>
          <w:color w:val="FF0000"/>
        </w:rPr>
        <w:t>'Ben Stokes'</w:t>
      </w:r>
      <w:r>
        <w:rPr>
          <w:color w:val="808080"/>
        </w:rPr>
        <w:t>,</w:t>
      </w:r>
      <w:r>
        <w:t>1020</w:t>
      </w:r>
      <w:r>
        <w:rPr>
          <w:color w:val="808080"/>
        </w:rPr>
        <w:t xml:space="preserve">, </w:t>
      </w:r>
      <w:r>
        <w:rPr>
          <w:color w:val="FF0000"/>
        </w:rPr>
        <w:t>'Mitchell Starc'</w:t>
      </w:r>
      <w:r>
        <w:rPr>
          <w:color w:val="808080"/>
        </w:rPr>
        <w:t xml:space="preserve">, </w:t>
      </w:r>
      <w:r>
        <w:t>210</w:t>
      </w:r>
      <w:r>
        <w:rPr>
          <w:color w:val="808080"/>
        </w:rPr>
        <w:t xml:space="preserve">, </w:t>
      </w:r>
      <w:r>
        <w:t>2</w:t>
      </w:r>
      <w:r>
        <w:rPr>
          <w:color w:val="808080"/>
        </w:rPr>
        <w:t xml:space="preserve">, </w:t>
      </w:r>
      <w:r>
        <w:t>35.0</w:t>
      </w:r>
      <w:r>
        <w:rPr>
          <w:color w:val="808080"/>
        </w:rPr>
        <w:t xml:space="preserve">, </w:t>
      </w:r>
      <w:r>
        <w:t>1</w:t>
      </w:r>
      <w:r>
        <w:rPr>
          <w:color w:val="808080"/>
        </w:rPr>
        <w:t xml:space="preserve">, </w:t>
      </w:r>
      <w:r>
        <w:rPr>
          <w:color w:val="FF0000"/>
        </w:rPr>
        <w:t>'2023-06-20'</w:t>
      </w:r>
      <w:r>
        <w:rPr>
          <w:color w:val="808080"/>
        </w:rPr>
        <w:t>),</w:t>
      </w:r>
    </w:p>
    <w:p w14:paraId="3AE920F6">
      <w:pPr>
        <w:pStyle w:val="9"/>
        <w:spacing w:after="0"/>
        <w:sectPr>
          <w:pgSz w:w="11910" w:h="16840"/>
          <w:pgMar w:top="460" w:right="0" w:bottom="1080" w:left="566" w:header="241" w:footer="893" w:gutter="0"/>
          <w:cols w:space="720" w:num="1"/>
        </w:sectPr>
      </w:pPr>
    </w:p>
    <w:p w14:paraId="4F1FB404">
      <w:pPr>
        <w:pStyle w:val="9"/>
        <w:spacing w:before="166"/>
        <w:ind w:left="0"/>
      </w:pPr>
    </w:p>
    <w:p w14:paraId="1D202396">
      <w:pPr>
        <w:pStyle w:val="9"/>
        <w:spacing w:before="1" w:line="222" w:lineRule="exact"/>
      </w:pPr>
      <w:r>
        <w:rPr>
          <w:color w:val="008000"/>
        </w:rPr>
        <w:t>--</w:t>
      </w:r>
      <w:r>
        <w:rPr>
          <w:color w:val="008000"/>
          <w:spacing w:val="-3"/>
        </w:rPr>
        <w:t xml:space="preserve"> </w:t>
      </w:r>
      <w:r>
        <w:rPr>
          <w:color w:val="008000"/>
        </w:rPr>
        <w:t>Match</w:t>
      </w:r>
      <w:r>
        <w:rPr>
          <w:color w:val="008000"/>
          <w:spacing w:val="-2"/>
        </w:rPr>
        <w:t xml:space="preserve"> </w:t>
      </w:r>
      <w:r>
        <w:rPr>
          <w:color w:val="008000"/>
        </w:rPr>
        <w:t>4:</w:t>
      </w:r>
      <w:r>
        <w:rPr>
          <w:color w:val="008000"/>
          <w:spacing w:val="-4"/>
        </w:rPr>
        <w:t xml:space="preserve"> </w:t>
      </w:r>
      <w:r>
        <w:rPr>
          <w:color w:val="008000"/>
        </w:rPr>
        <w:t>Australia</w:t>
      </w:r>
      <w:r>
        <w:rPr>
          <w:color w:val="008000"/>
          <w:spacing w:val="-3"/>
        </w:rPr>
        <w:t xml:space="preserve"> </w:t>
      </w:r>
      <w:r>
        <w:rPr>
          <w:color w:val="008000"/>
        </w:rPr>
        <w:t>vs</w:t>
      </w:r>
      <w:r>
        <w:rPr>
          <w:color w:val="008000"/>
          <w:spacing w:val="-4"/>
        </w:rPr>
        <w:t xml:space="preserve"> </w:t>
      </w:r>
      <w:r>
        <w:rPr>
          <w:color w:val="008000"/>
        </w:rPr>
        <w:t>England</w:t>
      </w:r>
      <w:r>
        <w:rPr>
          <w:color w:val="008000"/>
          <w:spacing w:val="-2"/>
        </w:rPr>
        <w:t xml:space="preserve"> </w:t>
      </w:r>
      <w:r>
        <w:rPr>
          <w:color w:val="008000"/>
        </w:rPr>
        <w:t>(2023-06-</w:t>
      </w:r>
      <w:r>
        <w:rPr>
          <w:color w:val="008000"/>
          <w:spacing w:val="-5"/>
        </w:rPr>
        <w:t>25)</w:t>
      </w:r>
    </w:p>
    <w:p w14:paraId="5C5C145C">
      <w:pPr>
        <w:pStyle w:val="9"/>
        <w:ind w:right="1105"/>
      </w:pPr>
      <w:r>
        <w:rPr>
          <w:color w:val="808080"/>
        </w:rPr>
        <w:t>(</w:t>
      </w:r>
      <w:r>
        <w:rPr>
          <w:color w:val="FF0000"/>
        </w:rPr>
        <w:t>'AUSvENG_4'</w:t>
      </w:r>
      <w:r>
        <w:rPr>
          <w:color w:val="808080"/>
        </w:rPr>
        <w:t>,</w:t>
      </w:r>
      <w:r>
        <w:t>108</w:t>
      </w:r>
      <w:r>
        <w:rPr>
          <w:color w:val="808080"/>
        </w:rPr>
        <w:t xml:space="preserve">, </w:t>
      </w:r>
      <w:r>
        <w:rPr>
          <w:color w:val="FF0000"/>
        </w:rPr>
        <w:t>'Paul Reiffel'</w:t>
      </w:r>
      <w:r>
        <w:rPr>
          <w:color w:val="808080"/>
        </w:rPr>
        <w:t>,</w:t>
      </w:r>
      <w:r>
        <w:t>501</w:t>
      </w:r>
      <w:r>
        <w:rPr>
          <w:color w:val="808080"/>
        </w:rPr>
        <w:t xml:space="preserve">, </w:t>
      </w:r>
      <w:r>
        <w:rPr>
          <w:color w:val="FF0000"/>
        </w:rPr>
        <w:t>'Melbourne Cricket Ground'</w:t>
      </w:r>
      <w:r>
        <w:rPr>
          <w:color w:val="808080"/>
        </w:rPr>
        <w:t>,</w:t>
      </w:r>
      <w:r>
        <w:t>2</w:t>
      </w:r>
      <w:r>
        <w:rPr>
          <w:color w:val="808080"/>
        </w:rPr>
        <w:t xml:space="preserve">, </w:t>
      </w:r>
      <w:r>
        <w:rPr>
          <w:color w:val="FF0000"/>
        </w:rPr>
        <w:t>'Australia'</w:t>
      </w:r>
      <w:r>
        <w:rPr>
          <w:color w:val="808080"/>
        </w:rPr>
        <w:t>,</w:t>
      </w:r>
      <w:r>
        <w:t>3</w:t>
      </w:r>
      <w:r>
        <w:rPr>
          <w:color w:val="808080"/>
        </w:rPr>
        <w:t xml:space="preserve">, </w:t>
      </w:r>
      <w:r>
        <w:rPr>
          <w:color w:val="FF0000"/>
        </w:rPr>
        <w:t>'England'</w:t>
      </w:r>
      <w:r>
        <w:rPr>
          <w:color w:val="808080"/>
        </w:rPr>
        <w:t xml:space="preserve">, </w:t>
      </w:r>
      <w:r>
        <w:t>1016</w:t>
      </w:r>
      <w:r>
        <w:rPr>
          <w:color w:val="808080"/>
        </w:rPr>
        <w:t>,</w:t>
      </w:r>
      <w:r>
        <w:rPr>
          <w:color w:val="808080"/>
          <w:spacing w:val="-5"/>
        </w:rPr>
        <w:t xml:space="preserve"> </w:t>
      </w:r>
      <w:r>
        <w:rPr>
          <w:color w:val="FF0000"/>
        </w:rPr>
        <w:t>'Steve</w:t>
      </w:r>
      <w:r>
        <w:rPr>
          <w:color w:val="FF0000"/>
          <w:spacing w:val="-2"/>
        </w:rPr>
        <w:t xml:space="preserve"> </w:t>
      </w:r>
      <w:r>
        <w:rPr>
          <w:color w:val="FF0000"/>
        </w:rPr>
        <w:t>Smith'</w:t>
      </w:r>
      <w:r>
        <w:rPr>
          <w:color w:val="808080"/>
        </w:rPr>
        <w:t>,</w:t>
      </w:r>
      <w:r>
        <w:t>1019</w:t>
      </w:r>
      <w:r>
        <w:rPr>
          <w:color w:val="808080"/>
        </w:rPr>
        <w:t>,</w:t>
      </w:r>
      <w:r>
        <w:rPr>
          <w:color w:val="808080"/>
          <w:spacing w:val="-5"/>
        </w:rPr>
        <w:t xml:space="preserve"> </w:t>
      </w:r>
      <w:r>
        <w:rPr>
          <w:color w:val="FF0000"/>
        </w:rPr>
        <w:t>'David</w:t>
      </w:r>
      <w:r>
        <w:rPr>
          <w:color w:val="FF0000"/>
          <w:spacing w:val="-2"/>
        </w:rPr>
        <w:t xml:space="preserve"> </w:t>
      </w:r>
      <w:r>
        <w:rPr>
          <w:color w:val="FF0000"/>
        </w:rPr>
        <w:t>Warner'</w:t>
      </w:r>
      <w:r>
        <w:rPr>
          <w:color w:val="808080"/>
        </w:rPr>
        <w:t>,</w:t>
      </w:r>
      <w:r>
        <w:t>1029</w:t>
      </w:r>
      <w:r>
        <w:rPr>
          <w:color w:val="808080"/>
        </w:rPr>
        <w:t>,</w:t>
      </w:r>
      <w:r>
        <w:rPr>
          <w:color w:val="808080"/>
          <w:spacing w:val="-5"/>
        </w:rPr>
        <w:t xml:space="preserve"> </w:t>
      </w:r>
      <w:r>
        <w:rPr>
          <w:color w:val="FF0000"/>
        </w:rPr>
        <w:t>'Jofra</w:t>
      </w:r>
      <w:r>
        <w:rPr>
          <w:color w:val="FF0000"/>
          <w:spacing w:val="-5"/>
        </w:rPr>
        <w:t xml:space="preserve"> </w:t>
      </w:r>
      <w:r>
        <w:rPr>
          <w:color w:val="FF0000"/>
        </w:rPr>
        <w:t>Archer'</w:t>
      </w:r>
      <w:r>
        <w:rPr>
          <w:color w:val="808080"/>
        </w:rPr>
        <w:t>,</w:t>
      </w:r>
      <w:r>
        <w:rPr>
          <w:color w:val="808080"/>
          <w:spacing w:val="-5"/>
        </w:rPr>
        <w:t xml:space="preserve"> </w:t>
      </w:r>
      <w:r>
        <w:t>175</w:t>
      </w:r>
      <w:r>
        <w:rPr>
          <w:color w:val="808080"/>
        </w:rPr>
        <w:t>,</w:t>
      </w:r>
      <w:r>
        <w:rPr>
          <w:color w:val="808080"/>
          <w:spacing w:val="-5"/>
        </w:rPr>
        <w:t xml:space="preserve"> </w:t>
      </w:r>
      <w:r>
        <w:t>5</w:t>
      </w:r>
      <w:r>
        <w:rPr>
          <w:color w:val="808080"/>
        </w:rPr>
        <w:t>,</w:t>
      </w:r>
      <w:r>
        <w:rPr>
          <w:color w:val="808080"/>
          <w:spacing w:val="-5"/>
        </w:rPr>
        <w:t xml:space="preserve"> </w:t>
      </w:r>
      <w:r>
        <w:t>30.4</w:t>
      </w:r>
      <w:r>
        <w:rPr>
          <w:color w:val="808080"/>
        </w:rPr>
        <w:t>,</w:t>
      </w:r>
      <w:r>
        <w:rPr>
          <w:color w:val="808080"/>
          <w:spacing w:val="-2"/>
        </w:rPr>
        <w:t xml:space="preserve"> </w:t>
      </w:r>
      <w:r>
        <w:t>6</w:t>
      </w:r>
      <w:r>
        <w:rPr>
          <w:color w:val="808080"/>
        </w:rPr>
        <w:t>,</w:t>
      </w:r>
      <w:r>
        <w:rPr>
          <w:color w:val="808080"/>
          <w:spacing w:val="-5"/>
        </w:rPr>
        <w:t xml:space="preserve"> </w:t>
      </w:r>
      <w:r>
        <w:rPr>
          <w:color w:val="FF0000"/>
        </w:rPr>
        <w:t>'2023-06-25'</w:t>
      </w:r>
      <w:r>
        <w:rPr>
          <w:color w:val="808080"/>
        </w:rPr>
        <w:t>),</w:t>
      </w:r>
    </w:p>
    <w:p w14:paraId="020CB18D">
      <w:pPr>
        <w:pStyle w:val="9"/>
        <w:spacing w:before="221"/>
      </w:pPr>
      <w:r>
        <w:rPr>
          <w:color w:val="008000"/>
        </w:rPr>
        <w:t>--</w:t>
      </w:r>
      <w:r>
        <w:rPr>
          <w:color w:val="008000"/>
          <w:spacing w:val="-4"/>
        </w:rPr>
        <w:t xml:space="preserve"> </w:t>
      </w:r>
      <w:r>
        <w:rPr>
          <w:color w:val="008000"/>
        </w:rPr>
        <w:t>Series:</w:t>
      </w:r>
      <w:r>
        <w:rPr>
          <w:color w:val="008000"/>
          <w:spacing w:val="-2"/>
        </w:rPr>
        <w:t xml:space="preserve"> </w:t>
      </w:r>
      <w:r>
        <w:rPr>
          <w:color w:val="008000"/>
        </w:rPr>
        <w:t>Asia</w:t>
      </w:r>
      <w:r>
        <w:rPr>
          <w:color w:val="008000"/>
          <w:spacing w:val="-2"/>
        </w:rPr>
        <w:t xml:space="preserve"> </w:t>
      </w:r>
      <w:r>
        <w:rPr>
          <w:color w:val="008000"/>
        </w:rPr>
        <w:t>Cup</w:t>
      </w:r>
      <w:r>
        <w:rPr>
          <w:color w:val="008000"/>
          <w:spacing w:val="-1"/>
        </w:rPr>
        <w:t xml:space="preserve"> </w:t>
      </w:r>
      <w:r>
        <w:rPr>
          <w:color w:val="008000"/>
          <w:spacing w:val="-4"/>
        </w:rPr>
        <w:t>2023</w:t>
      </w:r>
    </w:p>
    <w:p w14:paraId="46A1EEAE">
      <w:pPr>
        <w:pStyle w:val="9"/>
        <w:spacing w:before="1" w:line="222" w:lineRule="exact"/>
      </w:pPr>
      <w:r>
        <w:rPr>
          <w:color w:val="008000"/>
        </w:rPr>
        <w:t>--</w:t>
      </w:r>
      <w:r>
        <w:rPr>
          <w:color w:val="008000"/>
          <w:spacing w:val="-3"/>
        </w:rPr>
        <w:t xml:space="preserve"> </w:t>
      </w:r>
      <w:r>
        <w:rPr>
          <w:color w:val="008000"/>
        </w:rPr>
        <w:t>Match</w:t>
      </w:r>
      <w:r>
        <w:rPr>
          <w:color w:val="008000"/>
          <w:spacing w:val="-2"/>
        </w:rPr>
        <w:t xml:space="preserve"> </w:t>
      </w:r>
      <w:r>
        <w:rPr>
          <w:color w:val="008000"/>
        </w:rPr>
        <w:t>5:</w:t>
      </w:r>
      <w:r>
        <w:rPr>
          <w:color w:val="008000"/>
          <w:spacing w:val="-4"/>
        </w:rPr>
        <w:t xml:space="preserve"> </w:t>
      </w:r>
      <w:r>
        <w:rPr>
          <w:color w:val="008000"/>
        </w:rPr>
        <w:t>India</w:t>
      </w:r>
      <w:r>
        <w:rPr>
          <w:color w:val="008000"/>
          <w:spacing w:val="-3"/>
        </w:rPr>
        <w:t xml:space="preserve"> </w:t>
      </w:r>
      <w:r>
        <w:rPr>
          <w:color w:val="008000"/>
        </w:rPr>
        <w:t>vs</w:t>
      </w:r>
      <w:r>
        <w:rPr>
          <w:color w:val="008000"/>
          <w:spacing w:val="-4"/>
        </w:rPr>
        <w:t xml:space="preserve"> </w:t>
      </w:r>
      <w:r>
        <w:rPr>
          <w:color w:val="008000"/>
        </w:rPr>
        <w:t>Pakistan</w:t>
      </w:r>
      <w:r>
        <w:rPr>
          <w:color w:val="008000"/>
          <w:spacing w:val="-2"/>
        </w:rPr>
        <w:t xml:space="preserve"> </w:t>
      </w:r>
      <w:r>
        <w:rPr>
          <w:color w:val="008000"/>
        </w:rPr>
        <w:t>(2023-09-</w:t>
      </w:r>
      <w:r>
        <w:rPr>
          <w:color w:val="008000"/>
          <w:spacing w:val="-5"/>
        </w:rPr>
        <w:t>03)</w:t>
      </w:r>
    </w:p>
    <w:p w14:paraId="5043B671">
      <w:pPr>
        <w:pStyle w:val="9"/>
        <w:ind w:right="1140"/>
      </w:pPr>
      <w:r>
        <w:rPr>
          <w:color w:val="808080"/>
        </w:rPr>
        <w:t>(</w:t>
      </w:r>
      <w:r>
        <w:rPr>
          <w:color w:val="FF0000"/>
        </w:rPr>
        <w:t>'INDvPAK_5'</w:t>
      </w:r>
      <w:r>
        <w:rPr>
          <w:color w:val="808080"/>
        </w:rPr>
        <w:t>,</w:t>
      </w:r>
      <w:r>
        <w:t>103</w:t>
      </w:r>
      <w:r>
        <w:rPr>
          <w:color w:val="808080"/>
        </w:rPr>
        <w:t>,</w:t>
      </w:r>
      <w:r>
        <w:rPr>
          <w:color w:val="808080"/>
          <w:spacing w:val="17"/>
        </w:rPr>
        <w:t xml:space="preserve"> </w:t>
      </w:r>
      <w:r>
        <w:rPr>
          <w:color w:val="FF0000"/>
        </w:rPr>
        <w:t>'Kumar</w:t>
      </w:r>
      <w:r>
        <w:rPr>
          <w:color w:val="FF0000"/>
          <w:spacing w:val="17"/>
        </w:rPr>
        <w:t xml:space="preserve"> </w:t>
      </w:r>
      <w:r>
        <w:rPr>
          <w:color w:val="FF0000"/>
        </w:rPr>
        <w:t>Dharmasena'</w:t>
      </w:r>
      <w:r>
        <w:rPr>
          <w:color w:val="808080"/>
        </w:rPr>
        <w:t>,</w:t>
      </w:r>
      <w:r>
        <w:t>507</w:t>
      </w:r>
      <w:r>
        <w:rPr>
          <w:color w:val="808080"/>
        </w:rPr>
        <w:t>,</w:t>
      </w:r>
      <w:r>
        <w:rPr>
          <w:color w:val="808080"/>
          <w:spacing w:val="17"/>
        </w:rPr>
        <w:t xml:space="preserve"> </w:t>
      </w:r>
      <w:r>
        <w:rPr>
          <w:color w:val="FF0000"/>
        </w:rPr>
        <w:t>'R.</w:t>
      </w:r>
      <w:r>
        <w:rPr>
          <w:color w:val="FF0000"/>
          <w:spacing w:val="17"/>
        </w:rPr>
        <w:t xml:space="preserve"> </w:t>
      </w:r>
      <w:r>
        <w:rPr>
          <w:color w:val="FF0000"/>
        </w:rPr>
        <w:t>Premadasa</w:t>
      </w:r>
      <w:r>
        <w:rPr>
          <w:color w:val="FF0000"/>
          <w:spacing w:val="17"/>
        </w:rPr>
        <w:t xml:space="preserve"> </w:t>
      </w:r>
      <w:r>
        <w:rPr>
          <w:color w:val="FF0000"/>
        </w:rPr>
        <w:t>Stadium'</w:t>
      </w:r>
      <w:r>
        <w:rPr>
          <w:color w:val="808080"/>
        </w:rPr>
        <w:t>,</w:t>
      </w:r>
      <w:r>
        <w:t>1</w:t>
      </w:r>
      <w:r>
        <w:rPr>
          <w:color w:val="808080"/>
        </w:rPr>
        <w:t>,</w:t>
      </w:r>
      <w:r>
        <w:rPr>
          <w:color w:val="808080"/>
          <w:spacing w:val="17"/>
        </w:rPr>
        <w:t xml:space="preserve"> </w:t>
      </w:r>
      <w:r>
        <w:rPr>
          <w:color w:val="FF0000"/>
        </w:rPr>
        <w:t>'India'</w:t>
      </w:r>
      <w:r>
        <w:rPr>
          <w:color w:val="808080"/>
        </w:rPr>
        <w:t>,</w:t>
      </w:r>
      <w:r>
        <w:t>4</w:t>
      </w:r>
      <w:r>
        <w:rPr>
          <w:color w:val="808080"/>
        </w:rPr>
        <w:t>,</w:t>
      </w:r>
      <w:r>
        <w:rPr>
          <w:color w:val="808080"/>
          <w:spacing w:val="17"/>
        </w:rPr>
        <w:t xml:space="preserve"> </w:t>
      </w:r>
      <w:r>
        <w:rPr>
          <w:color w:val="FF0000"/>
        </w:rPr>
        <w:t>'Pakistan'</w:t>
      </w:r>
      <w:r>
        <w:rPr>
          <w:color w:val="808080"/>
        </w:rPr>
        <w:t xml:space="preserve">, </w:t>
      </w:r>
      <w:r>
        <w:t>1001</w:t>
      </w:r>
      <w:r>
        <w:rPr>
          <w:color w:val="808080"/>
        </w:rPr>
        <w:t>,</w:t>
      </w:r>
      <w:r>
        <w:rPr>
          <w:color w:val="808080"/>
          <w:spacing w:val="-4"/>
        </w:rPr>
        <w:t xml:space="preserve"> </w:t>
      </w:r>
      <w:r>
        <w:rPr>
          <w:color w:val="FF0000"/>
        </w:rPr>
        <w:t>'Virat</w:t>
      </w:r>
      <w:r>
        <w:rPr>
          <w:color w:val="FF0000"/>
          <w:spacing w:val="-2"/>
        </w:rPr>
        <w:t xml:space="preserve"> </w:t>
      </w:r>
      <w:r>
        <w:rPr>
          <w:color w:val="FF0000"/>
        </w:rPr>
        <w:t>Kohli'</w:t>
      </w:r>
      <w:r>
        <w:rPr>
          <w:color w:val="808080"/>
        </w:rPr>
        <w:t>,</w:t>
      </w:r>
      <w:r>
        <w:t>1002</w:t>
      </w:r>
      <w:r>
        <w:rPr>
          <w:color w:val="808080"/>
        </w:rPr>
        <w:t>,</w:t>
      </w:r>
      <w:r>
        <w:rPr>
          <w:color w:val="808080"/>
          <w:spacing w:val="-4"/>
        </w:rPr>
        <w:t xml:space="preserve"> </w:t>
      </w:r>
      <w:r>
        <w:rPr>
          <w:color w:val="FF0000"/>
        </w:rPr>
        <w:t>'Rohit</w:t>
      </w:r>
      <w:r>
        <w:rPr>
          <w:color w:val="FF0000"/>
          <w:spacing w:val="-2"/>
        </w:rPr>
        <w:t xml:space="preserve"> </w:t>
      </w:r>
      <w:r>
        <w:rPr>
          <w:color w:val="FF0000"/>
        </w:rPr>
        <w:t>Sharma'</w:t>
      </w:r>
      <w:r>
        <w:rPr>
          <w:color w:val="808080"/>
        </w:rPr>
        <w:t>,</w:t>
      </w:r>
      <w:r>
        <w:t>1037</w:t>
      </w:r>
      <w:r>
        <w:rPr>
          <w:color w:val="808080"/>
        </w:rPr>
        <w:t>,</w:t>
      </w:r>
      <w:r>
        <w:rPr>
          <w:color w:val="808080"/>
          <w:spacing w:val="-4"/>
        </w:rPr>
        <w:t xml:space="preserve"> </w:t>
      </w:r>
      <w:r>
        <w:rPr>
          <w:color w:val="FF0000"/>
        </w:rPr>
        <w:t>'Shaheen</w:t>
      </w:r>
      <w:r>
        <w:rPr>
          <w:color w:val="FF0000"/>
          <w:spacing w:val="-4"/>
        </w:rPr>
        <w:t xml:space="preserve"> </w:t>
      </w:r>
      <w:r>
        <w:rPr>
          <w:color w:val="FF0000"/>
        </w:rPr>
        <w:t>Afridi'</w:t>
      </w:r>
      <w:r>
        <w:rPr>
          <w:color w:val="808080"/>
        </w:rPr>
        <w:t>,</w:t>
      </w:r>
      <w:r>
        <w:rPr>
          <w:color w:val="808080"/>
          <w:spacing w:val="-4"/>
        </w:rPr>
        <w:t xml:space="preserve"> </w:t>
      </w:r>
      <w:r>
        <w:t>200</w:t>
      </w:r>
      <w:r>
        <w:rPr>
          <w:color w:val="808080"/>
        </w:rPr>
        <w:t>,</w:t>
      </w:r>
      <w:r>
        <w:rPr>
          <w:color w:val="808080"/>
          <w:spacing w:val="-4"/>
        </w:rPr>
        <w:t xml:space="preserve"> </w:t>
      </w:r>
      <w:r>
        <w:t>3</w:t>
      </w:r>
      <w:r>
        <w:rPr>
          <w:color w:val="808080"/>
        </w:rPr>
        <w:t>,</w:t>
      </w:r>
      <w:r>
        <w:rPr>
          <w:color w:val="808080"/>
          <w:spacing w:val="-4"/>
        </w:rPr>
        <w:t xml:space="preserve"> </w:t>
      </w:r>
      <w:r>
        <w:t>40.0</w:t>
      </w:r>
      <w:r>
        <w:rPr>
          <w:color w:val="808080"/>
        </w:rPr>
        <w:t>,</w:t>
      </w:r>
      <w:r>
        <w:rPr>
          <w:color w:val="808080"/>
          <w:spacing w:val="-4"/>
        </w:rPr>
        <w:t xml:space="preserve"> </w:t>
      </w:r>
      <w:r>
        <w:t>2</w:t>
      </w:r>
      <w:r>
        <w:rPr>
          <w:color w:val="808080"/>
        </w:rPr>
        <w:t>,</w:t>
      </w:r>
      <w:r>
        <w:rPr>
          <w:color w:val="808080"/>
          <w:spacing w:val="-4"/>
        </w:rPr>
        <w:t xml:space="preserve"> </w:t>
      </w:r>
      <w:r>
        <w:rPr>
          <w:color w:val="FF0000"/>
        </w:rPr>
        <w:t>'2023-09-03'</w:t>
      </w:r>
      <w:r>
        <w:rPr>
          <w:color w:val="808080"/>
        </w:rPr>
        <w:t>),</w:t>
      </w:r>
    </w:p>
    <w:p w14:paraId="7B3511BF">
      <w:pPr>
        <w:pStyle w:val="9"/>
        <w:spacing w:before="1"/>
        <w:ind w:left="0"/>
      </w:pPr>
    </w:p>
    <w:p w14:paraId="3D83EF15">
      <w:pPr>
        <w:pStyle w:val="9"/>
        <w:spacing w:line="222" w:lineRule="exact"/>
      </w:pPr>
      <w:r>
        <w:rPr>
          <w:color w:val="008000"/>
        </w:rPr>
        <w:t>--</w:t>
      </w:r>
      <w:r>
        <w:rPr>
          <w:color w:val="008000"/>
          <w:spacing w:val="-3"/>
        </w:rPr>
        <w:t xml:space="preserve"> </w:t>
      </w:r>
      <w:r>
        <w:rPr>
          <w:color w:val="008000"/>
        </w:rPr>
        <w:t>Match</w:t>
      </w:r>
      <w:r>
        <w:rPr>
          <w:color w:val="008000"/>
          <w:spacing w:val="-2"/>
        </w:rPr>
        <w:t xml:space="preserve"> </w:t>
      </w:r>
      <w:r>
        <w:rPr>
          <w:color w:val="008000"/>
        </w:rPr>
        <w:t>6:</w:t>
      </w:r>
      <w:r>
        <w:rPr>
          <w:color w:val="008000"/>
          <w:spacing w:val="-5"/>
        </w:rPr>
        <w:t xml:space="preserve"> </w:t>
      </w:r>
      <w:r>
        <w:rPr>
          <w:color w:val="008000"/>
        </w:rPr>
        <w:t>Sri</w:t>
      </w:r>
      <w:r>
        <w:rPr>
          <w:color w:val="008000"/>
          <w:spacing w:val="-2"/>
        </w:rPr>
        <w:t xml:space="preserve"> </w:t>
      </w:r>
      <w:r>
        <w:rPr>
          <w:color w:val="008000"/>
        </w:rPr>
        <w:t>Lanka</w:t>
      </w:r>
      <w:r>
        <w:rPr>
          <w:color w:val="008000"/>
          <w:spacing w:val="-2"/>
        </w:rPr>
        <w:t xml:space="preserve"> </w:t>
      </w:r>
      <w:r>
        <w:rPr>
          <w:color w:val="008000"/>
        </w:rPr>
        <w:t>vs</w:t>
      </w:r>
      <w:r>
        <w:rPr>
          <w:color w:val="008000"/>
          <w:spacing w:val="-5"/>
        </w:rPr>
        <w:t xml:space="preserve"> </w:t>
      </w:r>
      <w:r>
        <w:rPr>
          <w:color w:val="008000"/>
        </w:rPr>
        <w:t>Bangladesh</w:t>
      </w:r>
      <w:r>
        <w:rPr>
          <w:color w:val="008000"/>
          <w:spacing w:val="-2"/>
        </w:rPr>
        <w:t xml:space="preserve"> </w:t>
      </w:r>
      <w:r>
        <w:rPr>
          <w:color w:val="008000"/>
        </w:rPr>
        <w:t>(2023-09-</w:t>
      </w:r>
      <w:r>
        <w:rPr>
          <w:color w:val="008000"/>
          <w:spacing w:val="-5"/>
        </w:rPr>
        <w:t>05)</w:t>
      </w:r>
    </w:p>
    <w:p w14:paraId="6550AD43">
      <w:pPr>
        <w:pStyle w:val="9"/>
        <w:ind w:right="828"/>
      </w:pPr>
      <w:r>
        <w:rPr>
          <w:color w:val="808080"/>
        </w:rPr>
        <w:t>(</w:t>
      </w:r>
      <w:r>
        <w:rPr>
          <w:color w:val="FF0000"/>
        </w:rPr>
        <w:t>'SLvBAN_6'</w:t>
      </w:r>
      <w:r>
        <w:rPr>
          <w:color w:val="808080"/>
        </w:rPr>
        <w:t>,</w:t>
      </w:r>
      <w:r>
        <w:t>103</w:t>
      </w:r>
      <w:r>
        <w:rPr>
          <w:color w:val="808080"/>
        </w:rPr>
        <w:t xml:space="preserve">, </w:t>
      </w:r>
      <w:r>
        <w:rPr>
          <w:color w:val="FF0000"/>
        </w:rPr>
        <w:t>'Kumar Dharmasena'</w:t>
      </w:r>
      <w:r>
        <w:rPr>
          <w:color w:val="808080"/>
        </w:rPr>
        <w:t>,</w:t>
      </w:r>
      <w:r>
        <w:t>507</w:t>
      </w:r>
      <w:r>
        <w:rPr>
          <w:color w:val="808080"/>
        </w:rPr>
        <w:t xml:space="preserve">, </w:t>
      </w:r>
      <w:r>
        <w:rPr>
          <w:color w:val="FF0000"/>
        </w:rPr>
        <w:t>'R. Premadasa Stadium'</w:t>
      </w:r>
      <w:r>
        <w:rPr>
          <w:color w:val="808080"/>
        </w:rPr>
        <w:t>,</w:t>
      </w:r>
      <w:r>
        <w:t>8</w:t>
      </w:r>
      <w:r>
        <w:rPr>
          <w:color w:val="808080"/>
        </w:rPr>
        <w:t xml:space="preserve">, </w:t>
      </w:r>
      <w:r>
        <w:rPr>
          <w:color w:val="FF0000"/>
        </w:rPr>
        <w:t>'Sri Lanka'</w:t>
      </w:r>
      <w:r>
        <w:rPr>
          <w:color w:val="808080"/>
        </w:rPr>
        <w:t>,</w:t>
      </w:r>
      <w:r>
        <w:t>9</w:t>
      </w:r>
      <w:r>
        <w:rPr>
          <w:color w:val="808080"/>
        </w:rPr>
        <w:t xml:space="preserve">, </w:t>
      </w:r>
      <w:r>
        <w:rPr>
          <w:color w:val="FF0000"/>
        </w:rPr>
        <w:t>'Bangladesh'</w:t>
      </w:r>
      <w:r>
        <w:rPr>
          <w:color w:val="808080"/>
        </w:rPr>
        <w:t xml:space="preserve">, </w:t>
      </w:r>
      <w:r>
        <w:t>1078</w:t>
      </w:r>
      <w:r>
        <w:rPr>
          <w:color w:val="808080"/>
        </w:rPr>
        <w:t>,</w:t>
      </w:r>
      <w:r>
        <w:rPr>
          <w:color w:val="808080"/>
          <w:spacing w:val="-4"/>
        </w:rPr>
        <w:t xml:space="preserve"> </w:t>
      </w:r>
      <w:r>
        <w:rPr>
          <w:color w:val="FF0000"/>
        </w:rPr>
        <w:t>'Pathum</w:t>
      </w:r>
      <w:r>
        <w:rPr>
          <w:color w:val="FF0000"/>
          <w:spacing w:val="-4"/>
        </w:rPr>
        <w:t xml:space="preserve"> </w:t>
      </w:r>
      <w:r>
        <w:rPr>
          <w:color w:val="FF0000"/>
        </w:rPr>
        <w:t>Nissanka'</w:t>
      </w:r>
      <w:r>
        <w:rPr>
          <w:color w:val="808080"/>
        </w:rPr>
        <w:t>,</w:t>
      </w:r>
      <w:r>
        <w:t>1079</w:t>
      </w:r>
      <w:r>
        <w:rPr>
          <w:color w:val="808080"/>
        </w:rPr>
        <w:t>,</w:t>
      </w:r>
      <w:r>
        <w:rPr>
          <w:color w:val="808080"/>
          <w:spacing w:val="-4"/>
        </w:rPr>
        <w:t xml:space="preserve"> </w:t>
      </w:r>
      <w:r>
        <w:rPr>
          <w:color w:val="FF0000"/>
        </w:rPr>
        <w:t>'Charith</w:t>
      </w:r>
      <w:r>
        <w:rPr>
          <w:color w:val="FF0000"/>
          <w:spacing w:val="-1"/>
        </w:rPr>
        <w:t xml:space="preserve"> </w:t>
      </w:r>
      <w:r>
        <w:rPr>
          <w:color w:val="FF0000"/>
        </w:rPr>
        <w:t>Asalanka'</w:t>
      </w:r>
      <w:r>
        <w:rPr>
          <w:color w:val="808080"/>
        </w:rPr>
        <w:t>,</w:t>
      </w:r>
      <w:r>
        <w:t>1086</w:t>
      </w:r>
      <w:r>
        <w:rPr>
          <w:color w:val="808080"/>
        </w:rPr>
        <w:t>,</w:t>
      </w:r>
      <w:r>
        <w:rPr>
          <w:color w:val="808080"/>
          <w:spacing w:val="-4"/>
        </w:rPr>
        <w:t xml:space="preserve"> </w:t>
      </w:r>
      <w:r>
        <w:rPr>
          <w:color w:val="FF0000"/>
        </w:rPr>
        <w:t>'Shakib</w:t>
      </w:r>
      <w:r>
        <w:rPr>
          <w:color w:val="FF0000"/>
          <w:spacing w:val="-4"/>
        </w:rPr>
        <w:t xml:space="preserve"> </w:t>
      </w:r>
      <w:r>
        <w:rPr>
          <w:color w:val="FF0000"/>
        </w:rPr>
        <w:t>Al</w:t>
      </w:r>
      <w:r>
        <w:rPr>
          <w:color w:val="FF0000"/>
          <w:spacing w:val="-1"/>
        </w:rPr>
        <w:t xml:space="preserve"> </w:t>
      </w:r>
      <w:r>
        <w:rPr>
          <w:color w:val="FF0000"/>
        </w:rPr>
        <w:t>Hasan'</w:t>
      </w:r>
      <w:r>
        <w:rPr>
          <w:color w:val="808080"/>
        </w:rPr>
        <w:t>,</w:t>
      </w:r>
      <w:r>
        <w:rPr>
          <w:color w:val="808080"/>
          <w:spacing w:val="-4"/>
        </w:rPr>
        <w:t xml:space="preserve"> </w:t>
      </w:r>
      <w:r>
        <w:t>132</w:t>
      </w:r>
      <w:r>
        <w:rPr>
          <w:color w:val="808080"/>
        </w:rPr>
        <w:t>,</w:t>
      </w:r>
      <w:r>
        <w:rPr>
          <w:color w:val="808080"/>
          <w:spacing w:val="-4"/>
        </w:rPr>
        <w:t xml:space="preserve"> </w:t>
      </w:r>
      <w:r>
        <w:t>5</w:t>
      </w:r>
      <w:r>
        <w:rPr>
          <w:color w:val="808080"/>
        </w:rPr>
        <w:t>,</w:t>
      </w:r>
      <w:r>
        <w:rPr>
          <w:color w:val="808080"/>
          <w:spacing w:val="-4"/>
        </w:rPr>
        <w:t xml:space="preserve"> </w:t>
      </w:r>
      <w:r>
        <w:t>20.4</w:t>
      </w:r>
      <w:r>
        <w:rPr>
          <w:color w:val="808080"/>
        </w:rPr>
        <w:t>,</w:t>
      </w:r>
      <w:r>
        <w:rPr>
          <w:color w:val="808080"/>
          <w:spacing w:val="-4"/>
        </w:rPr>
        <w:t xml:space="preserve"> </w:t>
      </w:r>
      <w:r>
        <w:t>6</w:t>
      </w:r>
      <w:r>
        <w:rPr>
          <w:color w:val="808080"/>
        </w:rPr>
        <w:t>,</w:t>
      </w:r>
      <w:r>
        <w:rPr>
          <w:color w:val="808080"/>
          <w:spacing w:val="-4"/>
        </w:rPr>
        <w:t xml:space="preserve"> </w:t>
      </w:r>
      <w:r>
        <w:rPr>
          <w:color w:val="FF0000"/>
        </w:rPr>
        <w:t>'2023-</w:t>
      </w:r>
    </w:p>
    <w:p w14:paraId="71087D91">
      <w:pPr>
        <w:pStyle w:val="9"/>
        <w:spacing w:before="1"/>
      </w:pPr>
      <w:r>
        <w:rPr>
          <w:color w:val="FF0000"/>
          <w:spacing w:val="-2"/>
        </w:rPr>
        <w:t>09-05'</w:t>
      </w:r>
      <w:r>
        <w:rPr>
          <w:color w:val="808080"/>
          <w:spacing w:val="-2"/>
        </w:rPr>
        <w:t>),</w:t>
      </w:r>
    </w:p>
    <w:p w14:paraId="13E7F5C7">
      <w:pPr>
        <w:pStyle w:val="9"/>
        <w:spacing w:before="221"/>
      </w:pPr>
      <w:r>
        <w:rPr>
          <w:color w:val="008000"/>
        </w:rPr>
        <w:t>--</w:t>
      </w:r>
      <w:r>
        <w:rPr>
          <w:color w:val="008000"/>
          <w:spacing w:val="-3"/>
        </w:rPr>
        <w:t xml:space="preserve"> </w:t>
      </w:r>
      <w:r>
        <w:rPr>
          <w:color w:val="008000"/>
        </w:rPr>
        <w:t>Series:</w:t>
      </w:r>
      <w:r>
        <w:rPr>
          <w:color w:val="008000"/>
          <w:spacing w:val="-2"/>
        </w:rPr>
        <w:t xml:space="preserve"> </w:t>
      </w:r>
      <w:r>
        <w:rPr>
          <w:color w:val="008000"/>
        </w:rPr>
        <w:t>Indian</w:t>
      </w:r>
      <w:r>
        <w:rPr>
          <w:color w:val="008000"/>
          <w:spacing w:val="-3"/>
        </w:rPr>
        <w:t xml:space="preserve"> </w:t>
      </w:r>
      <w:r>
        <w:rPr>
          <w:color w:val="008000"/>
        </w:rPr>
        <w:t>Premier</w:t>
      </w:r>
      <w:r>
        <w:rPr>
          <w:color w:val="008000"/>
          <w:spacing w:val="-2"/>
        </w:rPr>
        <w:t xml:space="preserve"> </w:t>
      </w:r>
      <w:r>
        <w:rPr>
          <w:color w:val="008000"/>
        </w:rPr>
        <w:t>League</w:t>
      </w:r>
      <w:r>
        <w:rPr>
          <w:color w:val="008000"/>
          <w:spacing w:val="-2"/>
        </w:rPr>
        <w:t xml:space="preserve"> </w:t>
      </w:r>
      <w:r>
        <w:rPr>
          <w:color w:val="008000"/>
          <w:spacing w:val="-4"/>
        </w:rPr>
        <w:t>2024</w:t>
      </w:r>
    </w:p>
    <w:p w14:paraId="3CE5D220">
      <w:pPr>
        <w:pStyle w:val="9"/>
        <w:spacing w:before="1"/>
      </w:pPr>
      <w:r>
        <w:rPr>
          <w:color w:val="008000"/>
        </w:rPr>
        <w:t>--</w:t>
      </w:r>
      <w:r>
        <w:rPr>
          <w:color w:val="008000"/>
          <w:spacing w:val="-2"/>
        </w:rPr>
        <w:t xml:space="preserve"> </w:t>
      </w:r>
      <w:r>
        <w:rPr>
          <w:color w:val="008000"/>
        </w:rPr>
        <w:t>Match</w:t>
      </w:r>
      <w:r>
        <w:rPr>
          <w:color w:val="008000"/>
          <w:spacing w:val="-2"/>
        </w:rPr>
        <w:t xml:space="preserve"> </w:t>
      </w:r>
      <w:r>
        <w:rPr>
          <w:color w:val="008000"/>
        </w:rPr>
        <w:t>7:</w:t>
      </w:r>
      <w:r>
        <w:rPr>
          <w:color w:val="008000"/>
          <w:spacing w:val="-5"/>
        </w:rPr>
        <w:t xml:space="preserve"> </w:t>
      </w:r>
      <w:r>
        <w:rPr>
          <w:color w:val="008000"/>
        </w:rPr>
        <w:t>MI</w:t>
      </w:r>
      <w:r>
        <w:rPr>
          <w:color w:val="008000"/>
          <w:spacing w:val="-2"/>
        </w:rPr>
        <w:t xml:space="preserve"> </w:t>
      </w:r>
      <w:r>
        <w:rPr>
          <w:color w:val="008000"/>
        </w:rPr>
        <w:t>vs</w:t>
      </w:r>
      <w:r>
        <w:rPr>
          <w:color w:val="008000"/>
          <w:spacing w:val="-2"/>
        </w:rPr>
        <w:t xml:space="preserve"> </w:t>
      </w:r>
      <w:r>
        <w:rPr>
          <w:color w:val="008000"/>
        </w:rPr>
        <w:t>CSK</w:t>
      </w:r>
      <w:r>
        <w:rPr>
          <w:color w:val="008000"/>
          <w:spacing w:val="-1"/>
        </w:rPr>
        <w:t xml:space="preserve"> </w:t>
      </w:r>
      <w:r>
        <w:rPr>
          <w:color w:val="008000"/>
        </w:rPr>
        <w:t>(2024-03-</w:t>
      </w:r>
      <w:r>
        <w:rPr>
          <w:color w:val="008000"/>
          <w:spacing w:val="-5"/>
        </w:rPr>
        <w:t>25)</w:t>
      </w:r>
    </w:p>
    <w:p w14:paraId="4D9618B4">
      <w:pPr>
        <w:pStyle w:val="9"/>
        <w:spacing w:before="1"/>
        <w:ind w:right="1243"/>
      </w:pPr>
      <w:r>
        <w:rPr>
          <w:color w:val="808080"/>
        </w:rPr>
        <w:t>(</w:t>
      </w:r>
      <w:r>
        <w:rPr>
          <w:color w:val="FF0000"/>
        </w:rPr>
        <w:t>'MIvCSK_7'</w:t>
      </w:r>
      <w:r>
        <w:rPr>
          <w:color w:val="808080"/>
        </w:rPr>
        <w:t>,</w:t>
      </w:r>
      <w:r>
        <w:t>112</w:t>
      </w:r>
      <w:r>
        <w:rPr>
          <w:color w:val="808080"/>
        </w:rPr>
        <w:t>,</w:t>
      </w:r>
      <w:r>
        <w:rPr>
          <w:color w:val="808080"/>
          <w:spacing w:val="-6"/>
        </w:rPr>
        <w:t xml:space="preserve"> </w:t>
      </w:r>
      <w:r>
        <w:rPr>
          <w:color w:val="FF0000"/>
        </w:rPr>
        <w:t>'Anil</w:t>
      </w:r>
      <w:r>
        <w:rPr>
          <w:color w:val="FF0000"/>
          <w:spacing w:val="-6"/>
        </w:rPr>
        <w:t xml:space="preserve"> </w:t>
      </w:r>
      <w:r>
        <w:rPr>
          <w:color w:val="FF0000"/>
        </w:rPr>
        <w:t>Chaudhary'</w:t>
      </w:r>
      <w:r>
        <w:rPr>
          <w:color w:val="808080"/>
        </w:rPr>
        <w:t>,</w:t>
      </w:r>
      <w:r>
        <w:t>501</w:t>
      </w:r>
      <w:r>
        <w:rPr>
          <w:color w:val="808080"/>
        </w:rPr>
        <w:t>,</w:t>
      </w:r>
      <w:r>
        <w:rPr>
          <w:color w:val="808080"/>
          <w:spacing w:val="-6"/>
        </w:rPr>
        <w:t xml:space="preserve"> </w:t>
      </w:r>
      <w:r>
        <w:rPr>
          <w:color w:val="FF0000"/>
        </w:rPr>
        <w:t>'Eden</w:t>
      </w:r>
      <w:r>
        <w:rPr>
          <w:color w:val="FF0000"/>
          <w:spacing w:val="-3"/>
        </w:rPr>
        <w:t xml:space="preserve"> </w:t>
      </w:r>
      <w:r>
        <w:rPr>
          <w:color w:val="FF0000"/>
        </w:rPr>
        <w:t>Gardens'</w:t>
      </w:r>
      <w:r>
        <w:rPr>
          <w:color w:val="808080"/>
        </w:rPr>
        <w:t>,</w:t>
      </w:r>
      <w:r>
        <w:t>11</w:t>
      </w:r>
      <w:r>
        <w:rPr>
          <w:color w:val="808080"/>
        </w:rPr>
        <w:t>,</w:t>
      </w:r>
      <w:r>
        <w:rPr>
          <w:color w:val="808080"/>
          <w:spacing w:val="-6"/>
        </w:rPr>
        <w:t xml:space="preserve"> </w:t>
      </w:r>
      <w:r>
        <w:rPr>
          <w:color w:val="FF0000"/>
        </w:rPr>
        <w:t>'Mumbai</w:t>
      </w:r>
      <w:r>
        <w:rPr>
          <w:color w:val="FF0000"/>
          <w:spacing w:val="-3"/>
        </w:rPr>
        <w:t xml:space="preserve"> </w:t>
      </w:r>
      <w:r>
        <w:rPr>
          <w:color w:val="FF0000"/>
        </w:rPr>
        <w:t>Indians'</w:t>
      </w:r>
      <w:r>
        <w:rPr>
          <w:color w:val="808080"/>
        </w:rPr>
        <w:t>,</w:t>
      </w:r>
      <w:r>
        <w:t>12</w:t>
      </w:r>
      <w:r>
        <w:rPr>
          <w:color w:val="808080"/>
        </w:rPr>
        <w:t>,</w:t>
      </w:r>
      <w:r>
        <w:rPr>
          <w:color w:val="808080"/>
          <w:spacing w:val="-6"/>
        </w:rPr>
        <w:t xml:space="preserve"> </w:t>
      </w:r>
      <w:r>
        <w:rPr>
          <w:color w:val="FF0000"/>
        </w:rPr>
        <w:t>'Chennai</w:t>
      </w:r>
      <w:r>
        <w:rPr>
          <w:color w:val="FF0000"/>
          <w:spacing w:val="-6"/>
        </w:rPr>
        <w:t xml:space="preserve"> </w:t>
      </w:r>
      <w:r>
        <w:rPr>
          <w:color w:val="FF0000"/>
        </w:rPr>
        <w:t xml:space="preserve">Super </w:t>
      </w:r>
      <w:r>
        <w:rPr>
          <w:color w:val="FF0000"/>
          <w:spacing w:val="-2"/>
        </w:rPr>
        <w:t>Kings'</w:t>
      </w:r>
      <w:r>
        <w:rPr>
          <w:color w:val="808080"/>
          <w:spacing w:val="-2"/>
        </w:rPr>
        <w:t>,</w:t>
      </w:r>
    </w:p>
    <w:p w14:paraId="40DB60DC">
      <w:pPr>
        <w:pStyle w:val="9"/>
        <w:spacing w:line="221" w:lineRule="exact"/>
      </w:pPr>
      <w:r>
        <w:t>1002</w:t>
      </w:r>
      <w:r>
        <w:rPr>
          <w:color w:val="808080"/>
        </w:rPr>
        <w:t>,</w:t>
      </w:r>
      <w:r>
        <w:rPr>
          <w:color w:val="808080"/>
          <w:spacing w:val="-5"/>
        </w:rPr>
        <w:t xml:space="preserve"> </w:t>
      </w:r>
      <w:r>
        <w:rPr>
          <w:color w:val="FF0000"/>
        </w:rPr>
        <w:t>'Rohit</w:t>
      </w:r>
      <w:r>
        <w:rPr>
          <w:color w:val="FF0000"/>
          <w:spacing w:val="-2"/>
        </w:rPr>
        <w:t xml:space="preserve"> </w:t>
      </w:r>
      <w:r>
        <w:rPr>
          <w:color w:val="FF0000"/>
        </w:rPr>
        <w:t>Sharma'</w:t>
      </w:r>
      <w:r>
        <w:rPr>
          <w:color w:val="808080"/>
        </w:rPr>
        <w:t>,</w:t>
      </w:r>
      <w:r>
        <w:t>1015</w:t>
      </w:r>
      <w:r>
        <w:rPr>
          <w:color w:val="808080"/>
        </w:rPr>
        <w:t>,</w:t>
      </w:r>
      <w:r>
        <w:rPr>
          <w:color w:val="808080"/>
          <w:spacing w:val="-4"/>
        </w:rPr>
        <w:t xml:space="preserve"> </w:t>
      </w:r>
      <w:r>
        <w:rPr>
          <w:color w:val="FF0000"/>
        </w:rPr>
        <w:t>'Suryakumar</w:t>
      </w:r>
      <w:r>
        <w:rPr>
          <w:color w:val="FF0000"/>
          <w:spacing w:val="-2"/>
        </w:rPr>
        <w:t xml:space="preserve"> </w:t>
      </w:r>
      <w:r>
        <w:rPr>
          <w:color w:val="FF0000"/>
        </w:rPr>
        <w:t>Yadav'</w:t>
      </w:r>
      <w:r>
        <w:rPr>
          <w:color w:val="808080"/>
        </w:rPr>
        <w:t>,</w:t>
      </w:r>
      <w:r>
        <w:t>1004</w:t>
      </w:r>
      <w:r>
        <w:rPr>
          <w:color w:val="808080"/>
        </w:rPr>
        <w:t>,</w:t>
      </w:r>
      <w:r>
        <w:rPr>
          <w:color w:val="808080"/>
          <w:spacing w:val="-5"/>
        </w:rPr>
        <w:t xml:space="preserve"> </w:t>
      </w:r>
      <w:r>
        <w:rPr>
          <w:color w:val="FF0000"/>
        </w:rPr>
        <w:t>'Ravindra</w:t>
      </w:r>
      <w:r>
        <w:rPr>
          <w:color w:val="FF0000"/>
          <w:spacing w:val="-1"/>
        </w:rPr>
        <w:t xml:space="preserve"> </w:t>
      </w:r>
      <w:r>
        <w:rPr>
          <w:color w:val="FF0000"/>
        </w:rPr>
        <w:t>Jadeja'</w:t>
      </w:r>
      <w:r>
        <w:rPr>
          <w:color w:val="808080"/>
        </w:rPr>
        <w:t>,</w:t>
      </w:r>
      <w:r>
        <w:rPr>
          <w:color w:val="808080"/>
          <w:spacing w:val="-5"/>
        </w:rPr>
        <w:t xml:space="preserve"> </w:t>
      </w:r>
      <w:r>
        <w:t>150</w:t>
      </w:r>
      <w:r>
        <w:rPr>
          <w:color w:val="808080"/>
        </w:rPr>
        <w:t>,</w:t>
      </w:r>
      <w:r>
        <w:rPr>
          <w:color w:val="808080"/>
          <w:spacing w:val="-5"/>
        </w:rPr>
        <w:t xml:space="preserve"> </w:t>
      </w:r>
      <w:r>
        <w:t>2</w:t>
      </w:r>
      <w:r>
        <w:rPr>
          <w:color w:val="808080"/>
        </w:rPr>
        <w:t>,</w:t>
      </w:r>
      <w:r>
        <w:rPr>
          <w:color w:val="808080"/>
          <w:spacing w:val="-4"/>
        </w:rPr>
        <w:t xml:space="preserve"> </w:t>
      </w:r>
      <w:r>
        <w:t>15.3</w:t>
      </w:r>
      <w:r>
        <w:rPr>
          <w:color w:val="808080"/>
        </w:rPr>
        <w:t>,</w:t>
      </w:r>
      <w:r>
        <w:rPr>
          <w:color w:val="808080"/>
          <w:spacing w:val="-5"/>
        </w:rPr>
        <w:t xml:space="preserve"> </w:t>
      </w:r>
      <w:r>
        <w:t>4</w:t>
      </w:r>
      <w:r>
        <w:rPr>
          <w:color w:val="808080"/>
        </w:rPr>
        <w:t>,</w:t>
      </w:r>
      <w:r>
        <w:rPr>
          <w:color w:val="808080"/>
          <w:spacing w:val="-4"/>
        </w:rPr>
        <w:t xml:space="preserve"> </w:t>
      </w:r>
      <w:r>
        <w:rPr>
          <w:color w:val="FF0000"/>
        </w:rPr>
        <w:t>'2024-</w:t>
      </w:r>
      <w:r>
        <w:rPr>
          <w:color w:val="FF0000"/>
          <w:spacing w:val="-5"/>
        </w:rPr>
        <w:t>03-</w:t>
      </w:r>
    </w:p>
    <w:p w14:paraId="5E863CFB">
      <w:pPr>
        <w:pStyle w:val="9"/>
        <w:spacing w:line="222" w:lineRule="exact"/>
      </w:pPr>
      <w:r>
        <w:rPr>
          <w:color w:val="FF0000"/>
          <w:spacing w:val="-2"/>
        </w:rPr>
        <w:t>25'</w:t>
      </w:r>
      <w:r>
        <w:rPr>
          <w:color w:val="808080"/>
          <w:spacing w:val="-2"/>
        </w:rPr>
        <w:t>),</w:t>
      </w:r>
    </w:p>
    <w:p w14:paraId="4E9F6D7A">
      <w:pPr>
        <w:pStyle w:val="9"/>
        <w:spacing w:before="1"/>
        <w:ind w:left="0"/>
      </w:pPr>
    </w:p>
    <w:p w14:paraId="37F436BE">
      <w:pPr>
        <w:pStyle w:val="9"/>
      </w:pPr>
      <w:r>
        <w:rPr>
          <w:color w:val="008000"/>
        </w:rPr>
        <w:t>--</w:t>
      </w:r>
      <w:r>
        <w:rPr>
          <w:color w:val="008000"/>
          <w:spacing w:val="-2"/>
        </w:rPr>
        <w:t xml:space="preserve"> </w:t>
      </w:r>
      <w:r>
        <w:rPr>
          <w:color w:val="008000"/>
        </w:rPr>
        <w:t>Match</w:t>
      </w:r>
      <w:r>
        <w:rPr>
          <w:color w:val="008000"/>
          <w:spacing w:val="-1"/>
        </w:rPr>
        <w:t xml:space="preserve"> </w:t>
      </w:r>
      <w:r>
        <w:rPr>
          <w:color w:val="008000"/>
        </w:rPr>
        <w:t>8:</w:t>
      </w:r>
      <w:r>
        <w:rPr>
          <w:color w:val="008000"/>
          <w:spacing w:val="-4"/>
        </w:rPr>
        <w:t xml:space="preserve"> </w:t>
      </w:r>
      <w:r>
        <w:rPr>
          <w:color w:val="008000"/>
        </w:rPr>
        <w:t>RCB</w:t>
      </w:r>
      <w:r>
        <w:rPr>
          <w:color w:val="008000"/>
          <w:spacing w:val="-1"/>
        </w:rPr>
        <w:t xml:space="preserve"> </w:t>
      </w:r>
      <w:r>
        <w:rPr>
          <w:color w:val="008000"/>
        </w:rPr>
        <w:t>vs</w:t>
      </w:r>
      <w:r>
        <w:rPr>
          <w:color w:val="008000"/>
          <w:spacing w:val="-4"/>
        </w:rPr>
        <w:t xml:space="preserve"> </w:t>
      </w:r>
      <w:r>
        <w:rPr>
          <w:color w:val="008000"/>
        </w:rPr>
        <w:t>KKR</w:t>
      </w:r>
      <w:r>
        <w:rPr>
          <w:color w:val="008000"/>
          <w:spacing w:val="-4"/>
        </w:rPr>
        <w:t xml:space="preserve"> </w:t>
      </w:r>
      <w:r>
        <w:rPr>
          <w:color w:val="008000"/>
        </w:rPr>
        <w:t>(2024-03-</w:t>
      </w:r>
      <w:r>
        <w:rPr>
          <w:color w:val="008000"/>
          <w:spacing w:val="-5"/>
        </w:rPr>
        <w:t>27)</w:t>
      </w:r>
    </w:p>
    <w:p w14:paraId="34B020FF">
      <w:pPr>
        <w:pStyle w:val="9"/>
        <w:spacing w:before="1"/>
        <w:ind w:right="696"/>
      </w:pPr>
      <w:r>
        <w:rPr>
          <w:color w:val="808080"/>
        </w:rPr>
        <w:t>(</w:t>
      </w:r>
      <w:r>
        <w:rPr>
          <w:color w:val="FF0000"/>
        </w:rPr>
        <w:t>'RCBvKKR_8'</w:t>
      </w:r>
      <w:r>
        <w:rPr>
          <w:color w:val="808080"/>
        </w:rPr>
        <w:t>,</w:t>
      </w:r>
      <w:r>
        <w:t>106</w:t>
      </w:r>
      <w:r>
        <w:rPr>
          <w:color w:val="808080"/>
        </w:rPr>
        <w:t>,</w:t>
      </w:r>
      <w:r>
        <w:rPr>
          <w:color w:val="808080"/>
          <w:spacing w:val="-6"/>
        </w:rPr>
        <w:t xml:space="preserve"> </w:t>
      </w:r>
      <w:r>
        <w:rPr>
          <w:color w:val="FF0000"/>
        </w:rPr>
        <w:t>'Nitin</w:t>
      </w:r>
      <w:r>
        <w:rPr>
          <w:color w:val="FF0000"/>
          <w:spacing w:val="-6"/>
        </w:rPr>
        <w:t xml:space="preserve"> </w:t>
      </w:r>
      <w:r>
        <w:rPr>
          <w:color w:val="FF0000"/>
        </w:rPr>
        <w:t>Menon'</w:t>
      </w:r>
      <w:r>
        <w:rPr>
          <w:color w:val="808080"/>
        </w:rPr>
        <w:t>,</w:t>
      </w:r>
      <w:r>
        <w:t>511</w:t>
      </w:r>
      <w:r>
        <w:rPr>
          <w:color w:val="808080"/>
        </w:rPr>
        <w:t>,</w:t>
      </w:r>
      <w:r>
        <w:rPr>
          <w:color w:val="808080"/>
          <w:spacing w:val="-6"/>
        </w:rPr>
        <w:t xml:space="preserve"> </w:t>
      </w:r>
      <w:r>
        <w:rPr>
          <w:color w:val="FF0000"/>
        </w:rPr>
        <w:t>'M.</w:t>
      </w:r>
      <w:r>
        <w:rPr>
          <w:color w:val="FF0000"/>
          <w:spacing w:val="-6"/>
        </w:rPr>
        <w:t xml:space="preserve"> </w:t>
      </w:r>
      <w:r>
        <w:rPr>
          <w:color w:val="FF0000"/>
        </w:rPr>
        <w:t>Chinnaswamy</w:t>
      </w:r>
      <w:r>
        <w:rPr>
          <w:color w:val="FF0000"/>
          <w:spacing w:val="-3"/>
        </w:rPr>
        <w:t xml:space="preserve"> </w:t>
      </w:r>
      <w:r>
        <w:rPr>
          <w:color w:val="FF0000"/>
        </w:rPr>
        <w:t>Stadium'</w:t>
      </w:r>
      <w:r>
        <w:rPr>
          <w:color w:val="808080"/>
        </w:rPr>
        <w:t>,</w:t>
      </w:r>
      <w:r>
        <w:t>13</w:t>
      </w:r>
      <w:r>
        <w:rPr>
          <w:color w:val="808080"/>
        </w:rPr>
        <w:t>,</w:t>
      </w:r>
      <w:r>
        <w:rPr>
          <w:color w:val="808080"/>
          <w:spacing w:val="-6"/>
        </w:rPr>
        <w:t xml:space="preserve"> </w:t>
      </w:r>
      <w:r>
        <w:rPr>
          <w:color w:val="FF0000"/>
        </w:rPr>
        <w:t>'Royal</w:t>
      </w:r>
      <w:r>
        <w:rPr>
          <w:color w:val="FF0000"/>
          <w:spacing w:val="-6"/>
        </w:rPr>
        <w:t xml:space="preserve"> </w:t>
      </w:r>
      <w:r>
        <w:rPr>
          <w:color w:val="FF0000"/>
        </w:rPr>
        <w:t>Challengers</w:t>
      </w:r>
      <w:r>
        <w:rPr>
          <w:color w:val="FF0000"/>
          <w:spacing w:val="-3"/>
        </w:rPr>
        <w:t xml:space="preserve"> </w:t>
      </w:r>
      <w:r>
        <w:rPr>
          <w:color w:val="FF0000"/>
        </w:rPr>
        <w:t>Bangalore'</w:t>
      </w:r>
      <w:r>
        <w:rPr>
          <w:color w:val="808080"/>
        </w:rPr>
        <w:t>,</w:t>
      </w:r>
      <w:r>
        <w:t>14</w:t>
      </w:r>
      <w:r>
        <w:rPr>
          <w:color w:val="808080"/>
        </w:rPr>
        <w:t xml:space="preserve">, </w:t>
      </w:r>
      <w:r>
        <w:rPr>
          <w:color w:val="FF0000"/>
        </w:rPr>
        <w:t>'Kolkata Knight Riders'</w:t>
      </w:r>
      <w:r>
        <w:rPr>
          <w:color w:val="808080"/>
        </w:rPr>
        <w:t>,</w:t>
      </w:r>
    </w:p>
    <w:p w14:paraId="51C63A16">
      <w:pPr>
        <w:pStyle w:val="9"/>
        <w:spacing w:line="222" w:lineRule="exact"/>
      </w:pPr>
      <w:r>
        <w:t>1001</w:t>
      </w:r>
      <w:r>
        <w:rPr>
          <w:color w:val="808080"/>
        </w:rPr>
        <w:t>,</w:t>
      </w:r>
      <w:r>
        <w:rPr>
          <w:color w:val="808080"/>
          <w:spacing w:val="-7"/>
        </w:rPr>
        <w:t xml:space="preserve"> </w:t>
      </w:r>
      <w:r>
        <w:rPr>
          <w:color w:val="FF0000"/>
        </w:rPr>
        <w:t>'Virat</w:t>
      </w:r>
      <w:r>
        <w:rPr>
          <w:color w:val="FF0000"/>
          <w:spacing w:val="-1"/>
        </w:rPr>
        <w:t xml:space="preserve"> </w:t>
      </w:r>
      <w:r>
        <w:rPr>
          <w:color w:val="FF0000"/>
        </w:rPr>
        <w:t>Kohli'</w:t>
      </w:r>
      <w:r>
        <w:rPr>
          <w:color w:val="808080"/>
        </w:rPr>
        <w:t>,</w:t>
      </w:r>
      <w:r>
        <w:t>1033</w:t>
      </w:r>
      <w:r>
        <w:rPr>
          <w:color w:val="808080"/>
        </w:rPr>
        <w:t>,</w:t>
      </w:r>
      <w:r>
        <w:rPr>
          <w:color w:val="808080"/>
          <w:spacing w:val="-4"/>
        </w:rPr>
        <w:t xml:space="preserve"> </w:t>
      </w:r>
      <w:r>
        <w:rPr>
          <w:color w:val="FF0000"/>
        </w:rPr>
        <w:t>'Liam</w:t>
      </w:r>
      <w:r>
        <w:rPr>
          <w:color w:val="FF0000"/>
          <w:spacing w:val="-5"/>
        </w:rPr>
        <w:t xml:space="preserve"> </w:t>
      </w:r>
      <w:r>
        <w:rPr>
          <w:color w:val="FF0000"/>
        </w:rPr>
        <w:t>Livingstone'</w:t>
      </w:r>
      <w:r>
        <w:rPr>
          <w:color w:val="808080"/>
        </w:rPr>
        <w:t>,</w:t>
      </w:r>
      <w:r>
        <w:t>1020</w:t>
      </w:r>
      <w:r>
        <w:rPr>
          <w:color w:val="808080"/>
        </w:rPr>
        <w:t>,</w:t>
      </w:r>
      <w:r>
        <w:rPr>
          <w:color w:val="808080"/>
          <w:spacing w:val="-4"/>
        </w:rPr>
        <w:t xml:space="preserve"> </w:t>
      </w:r>
      <w:r>
        <w:rPr>
          <w:color w:val="FF0000"/>
        </w:rPr>
        <w:t>'Mitchell</w:t>
      </w:r>
      <w:r>
        <w:rPr>
          <w:color w:val="FF0000"/>
          <w:spacing w:val="-4"/>
        </w:rPr>
        <w:t xml:space="preserve"> </w:t>
      </w:r>
      <w:r>
        <w:rPr>
          <w:color w:val="FF0000"/>
        </w:rPr>
        <w:t>Starc'</w:t>
      </w:r>
      <w:r>
        <w:rPr>
          <w:color w:val="808080"/>
        </w:rPr>
        <w:t>,</w:t>
      </w:r>
      <w:r>
        <w:rPr>
          <w:color w:val="808080"/>
          <w:spacing w:val="-6"/>
        </w:rPr>
        <w:t xml:space="preserve"> </w:t>
      </w:r>
      <w:r>
        <w:t>180</w:t>
      </w:r>
      <w:r>
        <w:rPr>
          <w:color w:val="808080"/>
        </w:rPr>
        <w:t>,</w:t>
      </w:r>
      <w:r>
        <w:rPr>
          <w:color w:val="808080"/>
          <w:spacing w:val="-5"/>
        </w:rPr>
        <w:t xml:space="preserve"> </w:t>
      </w:r>
      <w:r>
        <w:t>4</w:t>
      </w:r>
      <w:r>
        <w:rPr>
          <w:color w:val="808080"/>
        </w:rPr>
        <w:t>,</w:t>
      </w:r>
      <w:r>
        <w:rPr>
          <w:color w:val="808080"/>
          <w:spacing w:val="-1"/>
        </w:rPr>
        <w:t xml:space="preserve"> </w:t>
      </w:r>
      <w:r>
        <w:t>18.2</w:t>
      </w:r>
      <w:r>
        <w:rPr>
          <w:color w:val="808080"/>
        </w:rPr>
        <w:t>,</w:t>
      </w:r>
      <w:r>
        <w:rPr>
          <w:color w:val="808080"/>
          <w:spacing w:val="-4"/>
        </w:rPr>
        <w:t xml:space="preserve"> </w:t>
      </w:r>
      <w:r>
        <w:t>5</w:t>
      </w:r>
      <w:r>
        <w:rPr>
          <w:color w:val="808080"/>
        </w:rPr>
        <w:t>,</w:t>
      </w:r>
      <w:r>
        <w:rPr>
          <w:color w:val="808080"/>
          <w:spacing w:val="-4"/>
        </w:rPr>
        <w:t xml:space="preserve"> </w:t>
      </w:r>
      <w:r>
        <w:rPr>
          <w:color w:val="FF0000"/>
        </w:rPr>
        <w:t>'2024-03-</w:t>
      </w:r>
      <w:r>
        <w:rPr>
          <w:color w:val="FF0000"/>
          <w:spacing w:val="-2"/>
        </w:rPr>
        <w:t>27'</w:t>
      </w:r>
      <w:r>
        <w:rPr>
          <w:color w:val="808080"/>
          <w:spacing w:val="-2"/>
        </w:rPr>
        <w:t>),</w:t>
      </w:r>
    </w:p>
    <w:p w14:paraId="0F5DA8AC">
      <w:pPr>
        <w:pStyle w:val="9"/>
        <w:spacing w:before="1"/>
        <w:ind w:left="0"/>
      </w:pPr>
    </w:p>
    <w:p w14:paraId="0DBA84E2">
      <w:pPr>
        <w:pStyle w:val="9"/>
        <w:spacing w:line="222" w:lineRule="exact"/>
      </w:pPr>
      <w:r>
        <w:rPr>
          <w:color w:val="008000"/>
        </w:rPr>
        <w:t>--</w:t>
      </w:r>
      <w:r>
        <w:rPr>
          <w:color w:val="008000"/>
          <w:spacing w:val="-2"/>
        </w:rPr>
        <w:t xml:space="preserve"> </w:t>
      </w:r>
      <w:r>
        <w:rPr>
          <w:color w:val="008000"/>
        </w:rPr>
        <w:t>Series:</w:t>
      </w:r>
      <w:r>
        <w:rPr>
          <w:color w:val="008000"/>
          <w:spacing w:val="-1"/>
        </w:rPr>
        <w:t xml:space="preserve"> </w:t>
      </w:r>
      <w:r>
        <w:rPr>
          <w:color w:val="008000"/>
        </w:rPr>
        <w:t>South</w:t>
      </w:r>
      <w:r>
        <w:rPr>
          <w:color w:val="008000"/>
          <w:spacing w:val="-4"/>
        </w:rPr>
        <w:t xml:space="preserve"> </w:t>
      </w:r>
      <w:r>
        <w:rPr>
          <w:color w:val="008000"/>
        </w:rPr>
        <w:t>Africa</w:t>
      </w:r>
      <w:r>
        <w:rPr>
          <w:color w:val="008000"/>
          <w:spacing w:val="-1"/>
        </w:rPr>
        <w:t xml:space="preserve"> </w:t>
      </w:r>
      <w:r>
        <w:rPr>
          <w:color w:val="008000"/>
        </w:rPr>
        <w:t>vs</w:t>
      </w:r>
      <w:r>
        <w:rPr>
          <w:color w:val="008000"/>
          <w:spacing w:val="-4"/>
        </w:rPr>
        <w:t xml:space="preserve"> </w:t>
      </w:r>
      <w:r>
        <w:rPr>
          <w:color w:val="008000"/>
        </w:rPr>
        <w:t>India</w:t>
      </w:r>
      <w:r>
        <w:rPr>
          <w:color w:val="008000"/>
          <w:spacing w:val="-1"/>
        </w:rPr>
        <w:t xml:space="preserve"> </w:t>
      </w:r>
      <w:r>
        <w:rPr>
          <w:color w:val="008000"/>
        </w:rPr>
        <w:t>Test</w:t>
      </w:r>
      <w:r>
        <w:rPr>
          <w:color w:val="008000"/>
          <w:spacing w:val="-3"/>
        </w:rPr>
        <w:t xml:space="preserve"> </w:t>
      </w:r>
      <w:r>
        <w:rPr>
          <w:color w:val="008000"/>
          <w:spacing w:val="-2"/>
        </w:rPr>
        <w:t>Series</w:t>
      </w:r>
    </w:p>
    <w:p w14:paraId="62DFF5E7">
      <w:pPr>
        <w:pStyle w:val="9"/>
        <w:spacing w:line="222" w:lineRule="exact"/>
      </w:pPr>
      <w:r>
        <w:rPr>
          <w:color w:val="008000"/>
        </w:rPr>
        <w:t>--</w:t>
      </w:r>
      <w:r>
        <w:rPr>
          <w:color w:val="008000"/>
          <w:spacing w:val="-3"/>
        </w:rPr>
        <w:t xml:space="preserve"> </w:t>
      </w:r>
      <w:r>
        <w:rPr>
          <w:color w:val="008000"/>
        </w:rPr>
        <w:t>Match</w:t>
      </w:r>
      <w:r>
        <w:rPr>
          <w:color w:val="008000"/>
          <w:spacing w:val="-2"/>
        </w:rPr>
        <w:t xml:space="preserve"> </w:t>
      </w:r>
      <w:r>
        <w:rPr>
          <w:color w:val="008000"/>
        </w:rPr>
        <w:t>9:</w:t>
      </w:r>
      <w:r>
        <w:rPr>
          <w:color w:val="008000"/>
          <w:spacing w:val="-4"/>
        </w:rPr>
        <w:t xml:space="preserve"> </w:t>
      </w:r>
      <w:r>
        <w:rPr>
          <w:color w:val="008000"/>
        </w:rPr>
        <w:t>South</w:t>
      </w:r>
      <w:r>
        <w:rPr>
          <w:color w:val="008000"/>
          <w:spacing w:val="-3"/>
        </w:rPr>
        <w:t xml:space="preserve"> </w:t>
      </w:r>
      <w:r>
        <w:rPr>
          <w:color w:val="008000"/>
        </w:rPr>
        <w:t>Africa</w:t>
      </w:r>
      <w:r>
        <w:rPr>
          <w:color w:val="008000"/>
          <w:spacing w:val="-4"/>
        </w:rPr>
        <w:t xml:space="preserve"> </w:t>
      </w:r>
      <w:r>
        <w:rPr>
          <w:color w:val="008000"/>
        </w:rPr>
        <w:t>vs</w:t>
      </w:r>
      <w:r>
        <w:rPr>
          <w:color w:val="008000"/>
          <w:spacing w:val="-2"/>
        </w:rPr>
        <w:t xml:space="preserve"> </w:t>
      </w:r>
      <w:r>
        <w:rPr>
          <w:color w:val="008000"/>
        </w:rPr>
        <w:t>India</w:t>
      </w:r>
      <w:r>
        <w:rPr>
          <w:color w:val="008000"/>
          <w:spacing w:val="-2"/>
        </w:rPr>
        <w:t xml:space="preserve"> </w:t>
      </w:r>
      <w:r>
        <w:rPr>
          <w:color w:val="008000"/>
        </w:rPr>
        <w:t>(2023-12-</w:t>
      </w:r>
      <w:r>
        <w:rPr>
          <w:color w:val="008000"/>
          <w:spacing w:val="-5"/>
        </w:rPr>
        <w:t>30)</w:t>
      </w:r>
    </w:p>
    <w:p w14:paraId="29BFF575">
      <w:pPr>
        <w:pStyle w:val="9"/>
        <w:spacing w:before="1"/>
        <w:ind w:right="1243"/>
      </w:pPr>
      <w:r>
        <w:rPr>
          <w:color w:val="808080"/>
        </w:rPr>
        <w:t>(</w:t>
      </w:r>
      <w:r>
        <w:rPr>
          <w:color w:val="FF0000"/>
        </w:rPr>
        <w:t>'SAvIND_9'</w:t>
      </w:r>
      <w:r>
        <w:rPr>
          <w:color w:val="808080"/>
        </w:rPr>
        <w:t>,</w:t>
      </w:r>
      <w:r>
        <w:t>105</w:t>
      </w:r>
      <w:r>
        <w:rPr>
          <w:color w:val="808080"/>
        </w:rPr>
        <w:t>,</w:t>
      </w:r>
      <w:r>
        <w:rPr>
          <w:color w:val="808080"/>
          <w:spacing w:val="-7"/>
        </w:rPr>
        <w:t xml:space="preserve"> </w:t>
      </w:r>
      <w:r>
        <w:rPr>
          <w:color w:val="FF0000"/>
        </w:rPr>
        <w:t>'Richard</w:t>
      </w:r>
      <w:r>
        <w:rPr>
          <w:color w:val="FF0000"/>
          <w:spacing w:val="-4"/>
        </w:rPr>
        <w:t xml:space="preserve"> </w:t>
      </w:r>
      <w:r>
        <w:rPr>
          <w:color w:val="FF0000"/>
        </w:rPr>
        <w:t>Kettleborough'</w:t>
      </w:r>
      <w:r>
        <w:rPr>
          <w:color w:val="808080"/>
        </w:rPr>
        <w:t>,</w:t>
      </w:r>
      <w:r>
        <w:t>504</w:t>
      </w:r>
      <w:r>
        <w:rPr>
          <w:color w:val="808080"/>
        </w:rPr>
        <w:t>,</w:t>
      </w:r>
      <w:r>
        <w:rPr>
          <w:color w:val="808080"/>
          <w:spacing w:val="-7"/>
        </w:rPr>
        <w:t xml:space="preserve"> </w:t>
      </w:r>
      <w:r>
        <w:rPr>
          <w:color w:val="FF0000"/>
        </w:rPr>
        <w:t>'Newlands</w:t>
      </w:r>
      <w:r>
        <w:rPr>
          <w:color w:val="FF0000"/>
          <w:spacing w:val="-7"/>
        </w:rPr>
        <w:t xml:space="preserve"> </w:t>
      </w:r>
      <w:r>
        <w:rPr>
          <w:color w:val="FF0000"/>
        </w:rPr>
        <w:t>Cricket</w:t>
      </w:r>
      <w:r>
        <w:rPr>
          <w:color w:val="FF0000"/>
          <w:spacing w:val="-4"/>
        </w:rPr>
        <w:t xml:space="preserve"> </w:t>
      </w:r>
      <w:r>
        <w:rPr>
          <w:color w:val="FF0000"/>
        </w:rPr>
        <w:t>Ground'</w:t>
      </w:r>
      <w:r>
        <w:rPr>
          <w:color w:val="808080"/>
        </w:rPr>
        <w:t>,</w:t>
      </w:r>
      <w:r>
        <w:t>5</w:t>
      </w:r>
      <w:r>
        <w:rPr>
          <w:color w:val="808080"/>
        </w:rPr>
        <w:t>,</w:t>
      </w:r>
      <w:r>
        <w:rPr>
          <w:color w:val="808080"/>
          <w:spacing w:val="-7"/>
        </w:rPr>
        <w:t xml:space="preserve"> </w:t>
      </w:r>
      <w:r>
        <w:rPr>
          <w:color w:val="FF0000"/>
        </w:rPr>
        <w:t>'South</w:t>
      </w:r>
      <w:r>
        <w:rPr>
          <w:color w:val="FF0000"/>
          <w:spacing w:val="-4"/>
        </w:rPr>
        <w:t xml:space="preserve"> </w:t>
      </w:r>
      <w:r>
        <w:rPr>
          <w:color w:val="FF0000"/>
        </w:rPr>
        <w:t>Africa'</w:t>
      </w:r>
      <w:r>
        <w:rPr>
          <w:color w:val="808080"/>
        </w:rPr>
        <w:t>,</w:t>
      </w:r>
      <w:r>
        <w:t>1</w:t>
      </w:r>
      <w:r>
        <w:rPr>
          <w:color w:val="808080"/>
        </w:rPr>
        <w:t xml:space="preserve">, </w:t>
      </w:r>
      <w:r>
        <w:rPr>
          <w:color w:val="FF0000"/>
          <w:spacing w:val="-2"/>
        </w:rPr>
        <w:t>'India'</w:t>
      </w:r>
      <w:r>
        <w:rPr>
          <w:color w:val="808080"/>
          <w:spacing w:val="-2"/>
        </w:rPr>
        <w:t>,</w:t>
      </w:r>
    </w:p>
    <w:p w14:paraId="00AA297F">
      <w:pPr>
        <w:pStyle w:val="9"/>
        <w:spacing w:line="222" w:lineRule="exact"/>
      </w:pPr>
      <w:r>
        <w:t>1047</w:t>
      </w:r>
      <w:r>
        <w:rPr>
          <w:color w:val="808080"/>
        </w:rPr>
        <w:t>,</w:t>
      </w:r>
      <w:r>
        <w:rPr>
          <w:color w:val="808080"/>
          <w:spacing w:val="-7"/>
        </w:rPr>
        <w:t xml:space="preserve"> </w:t>
      </w:r>
      <w:r>
        <w:rPr>
          <w:color w:val="FF0000"/>
        </w:rPr>
        <w:t>'Quinton</w:t>
      </w:r>
      <w:r>
        <w:rPr>
          <w:color w:val="FF0000"/>
          <w:spacing w:val="-1"/>
        </w:rPr>
        <w:t xml:space="preserve"> </w:t>
      </w:r>
      <w:r>
        <w:rPr>
          <w:color w:val="FF0000"/>
        </w:rPr>
        <w:t>de</w:t>
      </w:r>
      <w:r>
        <w:rPr>
          <w:color w:val="FF0000"/>
          <w:spacing w:val="-1"/>
        </w:rPr>
        <w:t xml:space="preserve"> </w:t>
      </w:r>
      <w:r>
        <w:rPr>
          <w:color w:val="FF0000"/>
        </w:rPr>
        <w:t>Kock'</w:t>
      </w:r>
      <w:r>
        <w:rPr>
          <w:color w:val="808080"/>
        </w:rPr>
        <w:t>,</w:t>
      </w:r>
      <w:r>
        <w:t>1048</w:t>
      </w:r>
      <w:r>
        <w:rPr>
          <w:color w:val="808080"/>
        </w:rPr>
        <w:t>,</w:t>
      </w:r>
      <w:r>
        <w:rPr>
          <w:color w:val="808080"/>
          <w:spacing w:val="-4"/>
        </w:rPr>
        <w:t xml:space="preserve"> </w:t>
      </w:r>
      <w:r>
        <w:rPr>
          <w:color w:val="FF0000"/>
        </w:rPr>
        <w:t>'Aiden</w:t>
      </w:r>
      <w:r>
        <w:rPr>
          <w:color w:val="FF0000"/>
          <w:spacing w:val="-1"/>
        </w:rPr>
        <w:t xml:space="preserve"> </w:t>
      </w:r>
      <w:r>
        <w:rPr>
          <w:color w:val="FF0000"/>
        </w:rPr>
        <w:t>Markram'</w:t>
      </w:r>
      <w:r>
        <w:rPr>
          <w:color w:val="808080"/>
        </w:rPr>
        <w:t>,</w:t>
      </w:r>
      <w:r>
        <w:t>1003</w:t>
      </w:r>
      <w:r>
        <w:rPr>
          <w:color w:val="808080"/>
        </w:rPr>
        <w:t>,</w:t>
      </w:r>
      <w:r>
        <w:rPr>
          <w:color w:val="808080"/>
          <w:spacing w:val="-4"/>
        </w:rPr>
        <w:t xml:space="preserve"> </w:t>
      </w:r>
      <w:r>
        <w:rPr>
          <w:color w:val="FF0000"/>
        </w:rPr>
        <w:t>'Jasprit</w:t>
      </w:r>
      <w:r>
        <w:rPr>
          <w:color w:val="FF0000"/>
          <w:spacing w:val="-4"/>
        </w:rPr>
        <w:t xml:space="preserve"> </w:t>
      </w:r>
      <w:r>
        <w:rPr>
          <w:color w:val="FF0000"/>
        </w:rPr>
        <w:t>Bumrah'</w:t>
      </w:r>
      <w:r>
        <w:rPr>
          <w:color w:val="808080"/>
        </w:rPr>
        <w:t>,</w:t>
      </w:r>
      <w:r>
        <w:rPr>
          <w:color w:val="808080"/>
          <w:spacing w:val="-4"/>
        </w:rPr>
        <w:t xml:space="preserve"> </w:t>
      </w:r>
      <w:r>
        <w:t>150</w:t>
      </w:r>
      <w:r>
        <w:rPr>
          <w:color w:val="808080"/>
        </w:rPr>
        <w:t>,</w:t>
      </w:r>
      <w:r>
        <w:rPr>
          <w:color w:val="808080"/>
          <w:spacing w:val="-4"/>
        </w:rPr>
        <w:t xml:space="preserve"> </w:t>
      </w:r>
      <w:r>
        <w:t>4</w:t>
      </w:r>
      <w:r>
        <w:rPr>
          <w:color w:val="808080"/>
        </w:rPr>
        <w:t>,</w:t>
      </w:r>
      <w:r>
        <w:rPr>
          <w:color w:val="808080"/>
          <w:spacing w:val="-4"/>
        </w:rPr>
        <w:t xml:space="preserve"> </w:t>
      </w:r>
      <w:r>
        <w:t>25.3</w:t>
      </w:r>
      <w:r>
        <w:rPr>
          <w:color w:val="808080"/>
        </w:rPr>
        <w:t>,</w:t>
      </w:r>
      <w:r>
        <w:rPr>
          <w:color w:val="808080"/>
          <w:spacing w:val="-4"/>
        </w:rPr>
        <w:t xml:space="preserve"> </w:t>
      </w:r>
      <w:r>
        <w:t>4</w:t>
      </w:r>
      <w:r>
        <w:rPr>
          <w:color w:val="808080"/>
        </w:rPr>
        <w:t>,</w:t>
      </w:r>
      <w:r>
        <w:rPr>
          <w:color w:val="808080"/>
          <w:spacing w:val="-4"/>
        </w:rPr>
        <w:t xml:space="preserve"> </w:t>
      </w:r>
      <w:r>
        <w:rPr>
          <w:color w:val="FF0000"/>
        </w:rPr>
        <w:t>'2023-</w:t>
      </w:r>
      <w:r>
        <w:rPr>
          <w:color w:val="FF0000"/>
          <w:spacing w:val="-5"/>
        </w:rPr>
        <w:t>12-</w:t>
      </w:r>
    </w:p>
    <w:p w14:paraId="04414605">
      <w:pPr>
        <w:pStyle w:val="9"/>
        <w:spacing w:before="1"/>
      </w:pPr>
      <w:r>
        <w:rPr>
          <w:color w:val="FF0000"/>
          <w:spacing w:val="-2"/>
        </w:rPr>
        <w:t>30'</w:t>
      </w:r>
      <w:r>
        <w:rPr>
          <w:color w:val="808080"/>
          <w:spacing w:val="-2"/>
        </w:rPr>
        <w:t>),</w:t>
      </w:r>
    </w:p>
    <w:p w14:paraId="4D49BCAA">
      <w:pPr>
        <w:pStyle w:val="9"/>
        <w:spacing w:before="221"/>
      </w:pPr>
      <w:r>
        <w:rPr>
          <w:color w:val="008000"/>
        </w:rPr>
        <w:t>--</w:t>
      </w:r>
      <w:r>
        <w:rPr>
          <w:color w:val="008000"/>
          <w:spacing w:val="-2"/>
        </w:rPr>
        <w:t xml:space="preserve"> </w:t>
      </w:r>
      <w:r>
        <w:rPr>
          <w:color w:val="008000"/>
        </w:rPr>
        <w:t>Match</w:t>
      </w:r>
      <w:r>
        <w:rPr>
          <w:color w:val="008000"/>
          <w:spacing w:val="-2"/>
        </w:rPr>
        <w:t xml:space="preserve"> </w:t>
      </w:r>
      <w:r>
        <w:rPr>
          <w:color w:val="008000"/>
        </w:rPr>
        <w:t>10:</w:t>
      </w:r>
      <w:r>
        <w:rPr>
          <w:color w:val="008000"/>
          <w:spacing w:val="-5"/>
        </w:rPr>
        <w:t xml:space="preserve"> </w:t>
      </w:r>
      <w:r>
        <w:rPr>
          <w:color w:val="008000"/>
        </w:rPr>
        <w:t>India</w:t>
      </w:r>
      <w:r>
        <w:rPr>
          <w:color w:val="008000"/>
          <w:spacing w:val="-5"/>
        </w:rPr>
        <w:t xml:space="preserve"> </w:t>
      </w:r>
      <w:r>
        <w:rPr>
          <w:color w:val="008000"/>
        </w:rPr>
        <w:t>vs</w:t>
      </w:r>
      <w:r>
        <w:rPr>
          <w:color w:val="008000"/>
          <w:spacing w:val="-2"/>
        </w:rPr>
        <w:t xml:space="preserve"> </w:t>
      </w:r>
      <w:r>
        <w:rPr>
          <w:color w:val="008000"/>
        </w:rPr>
        <w:t>South</w:t>
      </w:r>
      <w:r>
        <w:rPr>
          <w:color w:val="008000"/>
          <w:spacing w:val="-2"/>
        </w:rPr>
        <w:t xml:space="preserve"> </w:t>
      </w:r>
      <w:r>
        <w:rPr>
          <w:color w:val="008000"/>
        </w:rPr>
        <w:t>Africa</w:t>
      </w:r>
      <w:r>
        <w:rPr>
          <w:color w:val="008000"/>
          <w:spacing w:val="-1"/>
        </w:rPr>
        <w:t xml:space="preserve"> </w:t>
      </w:r>
      <w:r>
        <w:rPr>
          <w:color w:val="008000"/>
        </w:rPr>
        <w:t>(2024-01-</w:t>
      </w:r>
      <w:r>
        <w:rPr>
          <w:color w:val="008000"/>
          <w:spacing w:val="-5"/>
        </w:rPr>
        <w:t>05)</w:t>
      </w:r>
    </w:p>
    <w:p w14:paraId="69B94B6B">
      <w:pPr>
        <w:pStyle w:val="9"/>
        <w:spacing w:before="1"/>
        <w:ind w:right="1245"/>
      </w:pPr>
      <w:r>
        <w:rPr>
          <w:color w:val="808080"/>
        </w:rPr>
        <w:t>(</w:t>
      </w:r>
      <w:r>
        <w:rPr>
          <w:color w:val="FF0000"/>
        </w:rPr>
        <w:t>'INDvSA_10'</w:t>
      </w:r>
      <w:r>
        <w:rPr>
          <w:color w:val="808080"/>
        </w:rPr>
        <w:t>,</w:t>
      </w:r>
      <w:r>
        <w:t>104</w:t>
      </w:r>
      <w:r>
        <w:rPr>
          <w:color w:val="808080"/>
        </w:rPr>
        <w:t>,</w:t>
      </w:r>
      <w:r>
        <w:rPr>
          <w:color w:val="808080"/>
          <w:spacing w:val="15"/>
        </w:rPr>
        <w:t xml:space="preserve"> </w:t>
      </w:r>
      <w:r>
        <w:rPr>
          <w:color w:val="FF0000"/>
        </w:rPr>
        <w:t>'Marais</w:t>
      </w:r>
      <w:r>
        <w:rPr>
          <w:color w:val="FF0000"/>
          <w:spacing w:val="19"/>
        </w:rPr>
        <w:t xml:space="preserve"> </w:t>
      </w:r>
      <w:r>
        <w:rPr>
          <w:color w:val="FF0000"/>
        </w:rPr>
        <w:t>Erasmus'</w:t>
      </w:r>
      <w:r>
        <w:rPr>
          <w:color w:val="808080"/>
        </w:rPr>
        <w:t>,</w:t>
      </w:r>
      <w:r>
        <w:t>512</w:t>
      </w:r>
      <w:r>
        <w:rPr>
          <w:color w:val="808080"/>
        </w:rPr>
        <w:t>,</w:t>
      </w:r>
      <w:r>
        <w:rPr>
          <w:color w:val="808080"/>
          <w:spacing w:val="15"/>
        </w:rPr>
        <w:t xml:space="preserve"> </w:t>
      </w:r>
      <w:r>
        <w:rPr>
          <w:color w:val="FF0000"/>
        </w:rPr>
        <w:t>'Wanderers</w:t>
      </w:r>
      <w:r>
        <w:rPr>
          <w:color w:val="FF0000"/>
          <w:spacing w:val="19"/>
        </w:rPr>
        <w:t xml:space="preserve"> </w:t>
      </w:r>
      <w:r>
        <w:rPr>
          <w:color w:val="FF0000"/>
        </w:rPr>
        <w:t>Stadium'</w:t>
      </w:r>
      <w:r>
        <w:rPr>
          <w:color w:val="808080"/>
        </w:rPr>
        <w:t>,</w:t>
      </w:r>
      <w:r>
        <w:t>1</w:t>
      </w:r>
      <w:r>
        <w:rPr>
          <w:color w:val="808080"/>
        </w:rPr>
        <w:t>,</w:t>
      </w:r>
      <w:r>
        <w:rPr>
          <w:color w:val="808080"/>
          <w:spacing w:val="15"/>
        </w:rPr>
        <w:t xml:space="preserve"> </w:t>
      </w:r>
      <w:r>
        <w:rPr>
          <w:color w:val="FF0000"/>
        </w:rPr>
        <w:t>'India'</w:t>
      </w:r>
      <w:r>
        <w:rPr>
          <w:color w:val="808080"/>
        </w:rPr>
        <w:t>,</w:t>
      </w:r>
      <w:r>
        <w:t>5</w:t>
      </w:r>
      <w:r>
        <w:rPr>
          <w:color w:val="808080"/>
        </w:rPr>
        <w:t>,</w:t>
      </w:r>
      <w:r>
        <w:rPr>
          <w:color w:val="808080"/>
          <w:spacing w:val="15"/>
        </w:rPr>
        <w:t xml:space="preserve"> </w:t>
      </w:r>
      <w:r>
        <w:rPr>
          <w:color w:val="FF0000"/>
        </w:rPr>
        <w:t>'South</w:t>
      </w:r>
      <w:r>
        <w:rPr>
          <w:color w:val="FF0000"/>
          <w:spacing w:val="19"/>
        </w:rPr>
        <w:t xml:space="preserve"> </w:t>
      </w:r>
      <w:r>
        <w:rPr>
          <w:color w:val="FF0000"/>
        </w:rPr>
        <w:t>Africa'</w:t>
      </w:r>
      <w:r>
        <w:rPr>
          <w:color w:val="808080"/>
        </w:rPr>
        <w:t xml:space="preserve">, </w:t>
      </w:r>
      <w:r>
        <w:t>1001</w:t>
      </w:r>
      <w:r>
        <w:rPr>
          <w:color w:val="808080"/>
        </w:rPr>
        <w:t>,</w:t>
      </w:r>
      <w:r>
        <w:rPr>
          <w:color w:val="808080"/>
          <w:spacing w:val="-5"/>
        </w:rPr>
        <w:t xml:space="preserve"> </w:t>
      </w:r>
      <w:r>
        <w:rPr>
          <w:color w:val="FF0000"/>
        </w:rPr>
        <w:t>'Virat</w:t>
      </w:r>
      <w:r>
        <w:rPr>
          <w:color w:val="FF0000"/>
          <w:spacing w:val="-2"/>
        </w:rPr>
        <w:t xml:space="preserve"> </w:t>
      </w:r>
      <w:r>
        <w:rPr>
          <w:color w:val="FF0000"/>
        </w:rPr>
        <w:t>Kohli'</w:t>
      </w:r>
      <w:r>
        <w:rPr>
          <w:color w:val="808080"/>
        </w:rPr>
        <w:t>,</w:t>
      </w:r>
      <w:r>
        <w:t>1002</w:t>
      </w:r>
      <w:r>
        <w:rPr>
          <w:color w:val="808080"/>
        </w:rPr>
        <w:t>,</w:t>
      </w:r>
      <w:r>
        <w:rPr>
          <w:color w:val="808080"/>
          <w:spacing w:val="-5"/>
        </w:rPr>
        <w:t xml:space="preserve"> </w:t>
      </w:r>
      <w:r>
        <w:rPr>
          <w:color w:val="FF0000"/>
        </w:rPr>
        <w:t>'Rohit</w:t>
      </w:r>
      <w:r>
        <w:rPr>
          <w:color w:val="FF0000"/>
          <w:spacing w:val="-2"/>
        </w:rPr>
        <w:t xml:space="preserve"> </w:t>
      </w:r>
      <w:r>
        <w:rPr>
          <w:color w:val="FF0000"/>
        </w:rPr>
        <w:t>Sharma'</w:t>
      </w:r>
      <w:r>
        <w:rPr>
          <w:color w:val="808080"/>
        </w:rPr>
        <w:t>,</w:t>
      </w:r>
      <w:r>
        <w:t>1046</w:t>
      </w:r>
      <w:r>
        <w:rPr>
          <w:color w:val="808080"/>
        </w:rPr>
        <w:t>,</w:t>
      </w:r>
      <w:r>
        <w:rPr>
          <w:color w:val="808080"/>
          <w:spacing w:val="-5"/>
        </w:rPr>
        <w:t xml:space="preserve"> </w:t>
      </w:r>
      <w:r>
        <w:rPr>
          <w:color w:val="FF0000"/>
        </w:rPr>
        <w:t>'Kagiso</w:t>
      </w:r>
      <w:r>
        <w:rPr>
          <w:color w:val="FF0000"/>
          <w:spacing w:val="-2"/>
        </w:rPr>
        <w:t xml:space="preserve"> </w:t>
      </w:r>
      <w:r>
        <w:rPr>
          <w:color w:val="FF0000"/>
        </w:rPr>
        <w:t>Rabada'</w:t>
      </w:r>
      <w:r>
        <w:rPr>
          <w:color w:val="808080"/>
        </w:rPr>
        <w:t>,</w:t>
      </w:r>
      <w:r>
        <w:rPr>
          <w:color w:val="808080"/>
          <w:spacing w:val="-5"/>
        </w:rPr>
        <w:t xml:space="preserve"> </w:t>
      </w:r>
      <w:r>
        <w:t>120</w:t>
      </w:r>
      <w:r>
        <w:rPr>
          <w:color w:val="808080"/>
        </w:rPr>
        <w:t>,</w:t>
      </w:r>
      <w:r>
        <w:rPr>
          <w:color w:val="808080"/>
          <w:spacing w:val="-7"/>
        </w:rPr>
        <w:t xml:space="preserve"> </w:t>
      </w:r>
      <w:r>
        <w:t>3</w:t>
      </w:r>
      <w:r>
        <w:rPr>
          <w:color w:val="808080"/>
        </w:rPr>
        <w:t>,</w:t>
      </w:r>
      <w:r>
        <w:rPr>
          <w:color w:val="808080"/>
          <w:spacing w:val="-5"/>
        </w:rPr>
        <w:t xml:space="preserve"> </w:t>
      </w:r>
      <w:r>
        <w:t>20.0</w:t>
      </w:r>
      <w:r>
        <w:rPr>
          <w:color w:val="808080"/>
        </w:rPr>
        <w:t>,</w:t>
      </w:r>
      <w:r>
        <w:rPr>
          <w:color w:val="808080"/>
          <w:spacing w:val="-5"/>
        </w:rPr>
        <w:t xml:space="preserve"> </w:t>
      </w:r>
      <w:r>
        <w:t>2</w:t>
      </w:r>
      <w:r>
        <w:rPr>
          <w:color w:val="808080"/>
        </w:rPr>
        <w:t>,</w:t>
      </w:r>
      <w:r>
        <w:rPr>
          <w:color w:val="808080"/>
          <w:spacing w:val="-5"/>
        </w:rPr>
        <w:t xml:space="preserve"> </w:t>
      </w:r>
      <w:r>
        <w:rPr>
          <w:color w:val="FF0000"/>
        </w:rPr>
        <w:t>'2024-01-05'</w:t>
      </w:r>
      <w:r>
        <w:rPr>
          <w:color w:val="808080"/>
        </w:rPr>
        <w:t>);</w:t>
      </w:r>
    </w:p>
    <w:p w14:paraId="04B736A1">
      <w:pPr>
        <w:pStyle w:val="9"/>
        <w:spacing w:before="40" w:line="446" w:lineRule="exact"/>
        <w:ind w:right="8035"/>
      </w:pPr>
      <w:r>
        <w:rPr>
          <w:color w:val="0000FF"/>
        </w:rPr>
        <w:t xml:space="preserve">SELECT </w:t>
      </w:r>
      <w:r>
        <w:rPr>
          <w:color w:val="808080"/>
        </w:rPr>
        <w:t xml:space="preserve">* </w:t>
      </w:r>
      <w:r>
        <w:rPr>
          <w:color w:val="0000FF"/>
        </w:rPr>
        <w:t xml:space="preserve">FROM </w:t>
      </w:r>
      <w:r>
        <w:t>LiveScores</w:t>
      </w:r>
      <w:r>
        <w:rPr>
          <w:color w:val="808080"/>
        </w:rPr>
        <w:t xml:space="preserve">; </w:t>
      </w:r>
      <w:r>
        <w:rPr>
          <w:color w:val="0000FF"/>
        </w:rPr>
        <w:t>CREATE</w:t>
      </w:r>
      <w:r>
        <w:rPr>
          <w:color w:val="0000FF"/>
          <w:spacing w:val="-11"/>
        </w:rPr>
        <w:t xml:space="preserve"> </w:t>
      </w:r>
      <w:r>
        <w:rPr>
          <w:color w:val="0000FF"/>
        </w:rPr>
        <w:t>TABLE</w:t>
      </w:r>
      <w:r>
        <w:rPr>
          <w:color w:val="0000FF"/>
          <w:spacing w:val="-14"/>
        </w:rPr>
        <w:t xml:space="preserve"> </w:t>
      </w:r>
      <w:r>
        <w:t>PlayerStats</w:t>
      </w:r>
      <w:r>
        <w:rPr>
          <w:spacing w:val="-14"/>
        </w:rPr>
        <w:t xml:space="preserve"> </w:t>
      </w:r>
      <w:r>
        <w:rPr>
          <w:color w:val="808080"/>
        </w:rPr>
        <w:t>(</w:t>
      </w:r>
    </w:p>
    <w:p w14:paraId="230F57E4">
      <w:pPr>
        <w:pStyle w:val="9"/>
        <w:spacing w:line="180" w:lineRule="exact"/>
        <w:ind w:left="590"/>
      </w:pPr>
      <w:r>
        <w:t>Match_ID</w:t>
      </w:r>
      <w:r>
        <w:rPr>
          <w:spacing w:val="-4"/>
        </w:rPr>
        <w:t xml:space="preserve"> </w:t>
      </w:r>
      <w:r>
        <w:rPr>
          <w:color w:val="0000FF"/>
        </w:rPr>
        <w:t>VARCHAR</w:t>
      </w:r>
      <w:r>
        <w:rPr>
          <w:color w:val="808080"/>
        </w:rPr>
        <w:t>(</w:t>
      </w:r>
      <w:r>
        <w:t>20</w:t>
      </w:r>
      <w:r>
        <w:rPr>
          <w:color w:val="808080"/>
        </w:rPr>
        <w:t>)</w:t>
      </w:r>
      <w:r>
        <w:rPr>
          <w:color w:val="808080"/>
          <w:spacing w:val="-4"/>
        </w:rPr>
        <w:t xml:space="preserve"> </w:t>
      </w:r>
      <w:r>
        <w:rPr>
          <w:color w:val="808080"/>
        </w:rPr>
        <w:t>NOT</w:t>
      </w:r>
      <w:r>
        <w:rPr>
          <w:color w:val="808080"/>
          <w:spacing w:val="-5"/>
        </w:rPr>
        <w:t xml:space="preserve"> </w:t>
      </w:r>
      <w:r>
        <w:rPr>
          <w:color w:val="808080"/>
        </w:rPr>
        <w:t>NULL</w:t>
      </w:r>
      <w:r>
        <w:rPr>
          <w:color w:val="808080"/>
          <w:spacing w:val="-1"/>
        </w:rPr>
        <w:t xml:space="preserve"> </w:t>
      </w:r>
      <w:r>
        <w:rPr>
          <w:color w:val="0000FF"/>
        </w:rPr>
        <w:t>FOREIGN</w:t>
      </w:r>
      <w:r>
        <w:rPr>
          <w:color w:val="0000FF"/>
          <w:spacing w:val="-5"/>
        </w:rPr>
        <w:t xml:space="preserve"> </w:t>
      </w:r>
      <w:r>
        <w:rPr>
          <w:color w:val="0000FF"/>
        </w:rPr>
        <w:t>KEY</w:t>
      </w:r>
      <w:r>
        <w:rPr>
          <w:color w:val="0000FF"/>
          <w:spacing w:val="-4"/>
        </w:rPr>
        <w:t xml:space="preserve"> </w:t>
      </w:r>
      <w:r>
        <w:rPr>
          <w:color w:val="0000FF"/>
        </w:rPr>
        <w:t>REFERENCES</w:t>
      </w:r>
      <w:r>
        <w:rPr>
          <w:color w:val="0000FF"/>
          <w:spacing w:val="-1"/>
        </w:rPr>
        <w:t xml:space="preserve"> </w:t>
      </w:r>
      <w:r>
        <w:rPr>
          <w:spacing w:val="-2"/>
        </w:rPr>
        <w:t>Matches</w:t>
      </w:r>
      <w:r>
        <w:rPr>
          <w:color w:val="808080"/>
          <w:spacing w:val="-2"/>
        </w:rPr>
        <w:t>(</w:t>
      </w:r>
      <w:r>
        <w:rPr>
          <w:spacing w:val="-2"/>
        </w:rPr>
        <w:t>Match_ID</w:t>
      </w:r>
      <w:r>
        <w:rPr>
          <w:color w:val="808080"/>
          <w:spacing w:val="-2"/>
        </w:rPr>
        <w:t>),</w:t>
      </w:r>
    </w:p>
    <w:p w14:paraId="4AF6AEED">
      <w:pPr>
        <w:pStyle w:val="9"/>
        <w:spacing w:before="1"/>
        <w:ind w:left="590" w:right="3329"/>
      </w:pPr>
      <w:r>
        <w:t>Player_ID</w:t>
      </w:r>
      <w:r>
        <w:rPr>
          <w:spacing w:val="-8"/>
        </w:rPr>
        <w:t xml:space="preserve"> </w:t>
      </w:r>
      <w:r>
        <w:rPr>
          <w:color w:val="0000FF"/>
        </w:rPr>
        <w:t>INT</w:t>
      </w:r>
      <w:r>
        <w:rPr>
          <w:color w:val="0000FF"/>
          <w:spacing w:val="-5"/>
        </w:rPr>
        <w:t xml:space="preserve"> </w:t>
      </w:r>
      <w:r>
        <w:rPr>
          <w:color w:val="808080"/>
        </w:rPr>
        <w:t>NOT</w:t>
      </w:r>
      <w:r>
        <w:rPr>
          <w:color w:val="808080"/>
          <w:spacing w:val="-5"/>
        </w:rPr>
        <w:t xml:space="preserve"> </w:t>
      </w:r>
      <w:r>
        <w:rPr>
          <w:color w:val="808080"/>
        </w:rPr>
        <w:t>NULL</w:t>
      </w:r>
      <w:r>
        <w:rPr>
          <w:color w:val="808080"/>
          <w:spacing w:val="-8"/>
        </w:rPr>
        <w:t xml:space="preserve"> </w:t>
      </w:r>
      <w:r>
        <w:rPr>
          <w:color w:val="0000FF"/>
        </w:rPr>
        <w:t>FOREIGN</w:t>
      </w:r>
      <w:r>
        <w:rPr>
          <w:color w:val="0000FF"/>
          <w:spacing w:val="-5"/>
        </w:rPr>
        <w:t xml:space="preserve"> </w:t>
      </w:r>
      <w:r>
        <w:rPr>
          <w:color w:val="0000FF"/>
        </w:rPr>
        <w:t>KEY</w:t>
      </w:r>
      <w:r>
        <w:rPr>
          <w:color w:val="0000FF"/>
          <w:spacing w:val="-5"/>
        </w:rPr>
        <w:t xml:space="preserve"> </w:t>
      </w:r>
      <w:r>
        <w:rPr>
          <w:color w:val="0000FF"/>
        </w:rPr>
        <w:t>REFERENCES</w:t>
      </w:r>
      <w:r>
        <w:rPr>
          <w:color w:val="0000FF"/>
          <w:spacing w:val="-5"/>
        </w:rPr>
        <w:t xml:space="preserve"> </w:t>
      </w:r>
      <w:r>
        <w:t>Player</w:t>
      </w:r>
      <w:r>
        <w:rPr>
          <w:color w:val="808080"/>
        </w:rPr>
        <w:t>(</w:t>
      </w:r>
      <w:r>
        <w:t>Player_ID</w:t>
      </w:r>
      <w:r>
        <w:rPr>
          <w:color w:val="808080"/>
        </w:rPr>
        <w:t xml:space="preserve">), </w:t>
      </w:r>
      <w:r>
        <w:t xml:space="preserve">Player_Name </w:t>
      </w:r>
      <w:r>
        <w:rPr>
          <w:color w:val="0000FF"/>
        </w:rPr>
        <w:t>VARCHAR</w:t>
      </w:r>
      <w:r>
        <w:rPr>
          <w:color w:val="808080"/>
        </w:rPr>
        <w:t>(</w:t>
      </w:r>
      <w:r>
        <w:t>100</w:t>
      </w:r>
      <w:r>
        <w:rPr>
          <w:color w:val="808080"/>
        </w:rPr>
        <w:t>) NOT NULL,</w:t>
      </w:r>
    </w:p>
    <w:p w14:paraId="0F3B15C6">
      <w:pPr>
        <w:pStyle w:val="9"/>
        <w:ind w:left="590" w:right="4635"/>
      </w:pPr>
      <w:r>
        <w:t>Team_ID</w:t>
      </w:r>
      <w:r>
        <w:rPr>
          <w:spacing w:val="-7"/>
        </w:rPr>
        <w:t xml:space="preserve"> </w:t>
      </w:r>
      <w:r>
        <w:rPr>
          <w:color w:val="0000FF"/>
        </w:rPr>
        <w:t>INT</w:t>
      </w:r>
      <w:r>
        <w:rPr>
          <w:color w:val="0000FF"/>
          <w:spacing w:val="-5"/>
        </w:rPr>
        <w:t xml:space="preserve"> </w:t>
      </w:r>
      <w:r>
        <w:rPr>
          <w:color w:val="808080"/>
        </w:rPr>
        <w:t>NOT</w:t>
      </w:r>
      <w:r>
        <w:rPr>
          <w:color w:val="808080"/>
          <w:spacing w:val="-5"/>
        </w:rPr>
        <w:t xml:space="preserve"> </w:t>
      </w:r>
      <w:r>
        <w:rPr>
          <w:color w:val="808080"/>
        </w:rPr>
        <w:t>NULL</w:t>
      </w:r>
      <w:r>
        <w:rPr>
          <w:color w:val="808080"/>
          <w:spacing w:val="-7"/>
        </w:rPr>
        <w:t xml:space="preserve"> </w:t>
      </w:r>
      <w:r>
        <w:rPr>
          <w:color w:val="0000FF"/>
        </w:rPr>
        <w:t>FOREIGN</w:t>
      </w:r>
      <w:r>
        <w:rPr>
          <w:color w:val="0000FF"/>
          <w:spacing w:val="-5"/>
        </w:rPr>
        <w:t xml:space="preserve"> </w:t>
      </w:r>
      <w:r>
        <w:rPr>
          <w:color w:val="0000FF"/>
        </w:rPr>
        <w:t>KEY</w:t>
      </w:r>
      <w:r>
        <w:rPr>
          <w:color w:val="0000FF"/>
          <w:spacing w:val="-5"/>
        </w:rPr>
        <w:t xml:space="preserve"> </w:t>
      </w:r>
      <w:r>
        <w:rPr>
          <w:color w:val="0000FF"/>
        </w:rPr>
        <w:t>REFERENCES</w:t>
      </w:r>
      <w:r>
        <w:rPr>
          <w:color w:val="0000FF"/>
          <w:spacing w:val="-7"/>
        </w:rPr>
        <w:t xml:space="preserve"> </w:t>
      </w:r>
      <w:r>
        <w:t>Team</w:t>
      </w:r>
      <w:r>
        <w:rPr>
          <w:color w:val="808080"/>
        </w:rPr>
        <w:t>(</w:t>
      </w:r>
      <w:r>
        <w:t>Team_ID</w:t>
      </w:r>
      <w:r>
        <w:rPr>
          <w:color w:val="808080"/>
        </w:rPr>
        <w:t xml:space="preserve">), </w:t>
      </w:r>
      <w:r>
        <w:t xml:space="preserve">Team_Name </w:t>
      </w:r>
      <w:r>
        <w:rPr>
          <w:color w:val="0000FF"/>
        </w:rPr>
        <w:t>VARCHAR</w:t>
      </w:r>
      <w:r>
        <w:rPr>
          <w:color w:val="808080"/>
        </w:rPr>
        <w:t>(</w:t>
      </w:r>
      <w:r>
        <w:t>50</w:t>
      </w:r>
      <w:r>
        <w:rPr>
          <w:color w:val="808080"/>
        </w:rPr>
        <w:t>) NOT NULL,</w:t>
      </w:r>
    </w:p>
    <w:p w14:paraId="326CF492">
      <w:pPr>
        <w:pStyle w:val="9"/>
        <w:spacing w:before="1"/>
        <w:ind w:left="590" w:right="8035"/>
      </w:pPr>
      <w:r>
        <w:t>Runs_Scored</w:t>
      </w:r>
      <w:r>
        <w:rPr>
          <w:spacing w:val="-13"/>
        </w:rPr>
        <w:t xml:space="preserve"> </w:t>
      </w:r>
      <w:r>
        <w:rPr>
          <w:color w:val="0000FF"/>
        </w:rPr>
        <w:t>INT</w:t>
      </w:r>
      <w:r>
        <w:rPr>
          <w:color w:val="0000FF"/>
          <w:spacing w:val="-13"/>
        </w:rPr>
        <w:t xml:space="preserve"> </w:t>
      </w:r>
      <w:r>
        <w:rPr>
          <w:color w:val="0000FF"/>
        </w:rPr>
        <w:t>DEFAULT</w:t>
      </w:r>
      <w:r>
        <w:rPr>
          <w:color w:val="0000FF"/>
          <w:spacing w:val="-13"/>
        </w:rPr>
        <w:t xml:space="preserve"> </w:t>
      </w:r>
      <w:r>
        <w:t>0</w:t>
      </w:r>
      <w:r>
        <w:rPr>
          <w:color w:val="808080"/>
        </w:rPr>
        <w:t xml:space="preserve">, </w:t>
      </w:r>
      <w:r>
        <w:t>Balls_Faced</w:t>
      </w:r>
      <w:r>
        <w:rPr>
          <w:spacing w:val="-13"/>
        </w:rPr>
        <w:t xml:space="preserve"> </w:t>
      </w:r>
      <w:r>
        <w:rPr>
          <w:color w:val="0000FF"/>
        </w:rPr>
        <w:t>INT</w:t>
      </w:r>
      <w:r>
        <w:rPr>
          <w:color w:val="0000FF"/>
          <w:spacing w:val="-13"/>
        </w:rPr>
        <w:t xml:space="preserve"> </w:t>
      </w:r>
      <w:r>
        <w:rPr>
          <w:color w:val="0000FF"/>
        </w:rPr>
        <w:t>DEFAULT</w:t>
      </w:r>
      <w:r>
        <w:rPr>
          <w:color w:val="0000FF"/>
          <w:spacing w:val="-13"/>
        </w:rPr>
        <w:t xml:space="preserve"> </w:t>
      </w:r>
      <w:r>
        <w:t>0</w:t>
      </w:r>
      <w:r>
        <w:rPr>
          <w:color w:val="808080"/>
        </w:rPr>
        <w:t xml:space="preserve">, </w:t>
      </w:r>
      <w:r>
        <w:t>Fours</w:t>
      </w:r>
      <w:r>
        <w:rPr>
          <w:spacing w:val="40"/>
        </w:rPr>
        <w:t xml:space="preserve"> </w:t>
      </w:r>
      <w:r>
        <w:rPr>
          <w:color w:val="0000FF"/>
        </w:rPr>
        <w:t>INT</w:t>
      </w:r>
      <w:r>
        <w:rPr>
          <w:color w:val="0000FF"/>
          <w:spacing w:val="40"/>
        </w:rPr>
        <w:t xml:space="preserve"> </w:t>
      </w:r>
      <w:r>
        <w:rPr>
          <w:color w:val="0000FF"/>
        </w:rPr>
        <w:t>DEFAULT</w:t>
      </w:r>
      <w:r>
        <w:rPr>
          <w:color w:val="0000FF"/>
          <w:spacing w:val="40"/>
        </w:rPr>
        <w:t xml:space="preserve"> </w:t>
      </w:r>
      <w:r>
        <w:t>0</w:t>
      </w:r>
      <w:r>
        <w:rPr>
          <w:color w:val="808080"/>
        </w:rPr>
        <w:t xml:space="preserve">, </w:t>
      </w:r>
      <w:r>
        <w:t xml:space="preserve">Sixes </w:t>
      </w:r>
      <w:r>
        <w:rPr>
          <w:color w:val="0000FF"/>
        </w:rPr>
        <w:t xml:space="preserve">INT DEFAULT </w:t>
      </w:r>
      <w:r>
        <w:t>0</w:t>
      </w:r>
      <w:r>
        <w:rPr>
          <w:color w:val="808080"/>
        </w:rPr>
        <w:t>,</w:t>
      </w:r>
    </w:p>
    <w:p w14:paraId="57563457">
      <w:pPr>
        <w:pStyle w:val="9"/>
        <w:ind w:left="590" w:right="7826"/>
      </w:pPr>
      <w:r>
        <w:t>Wickets_Taken</w:t>
      </w:r>
      <w:r>
        <w:rPr>
          <w:spacing w:val="-13"/>
        </w:rPr>
        <w:t xml:space="preserve"> </w:t>
      </w:r>
      <w:r>
        <w:rPr>
          <w:color w:val="0000FF"/>
        </w:rPr>
        <w:t>INT</w:t>
      </w:r>
      <w:r>
        <w:rPr>
          <w:color w:val="0000FF"/>
          <w:spacing w:val="-13"/>
        </w:rPr>
        <w:t xml:space="preserve"> </w:t>
      </w:r>
      <w:r>
        <w:rPr>
          <w:color w:val="0000FF"/>
        </w:rPr>
        <w:t>DEFAULT</w:t>
      </w:r>
      <w:r>
        <w:rPr>
          <w:color w:val="0000FF"/>
          <w:spacing w:val="-13"/>
        </w:rPr>
        <w:t xml:space="preserve"> </w:t>
      </w:r>
      <w:r>
        <w:t>0</w:t>
      </w:r>
      <w:r>
        <w:rPr>
          <w:color w:val="808080"/>
        </w:rPr>
        <w:t xml:space="preserve">, </w:t>
      </w:r>
      <w:r>
        <w:t xml:space="preserve">Balls_Bowled </w:t>
      </w:r>
      <w:r>
        <w:rPr>
          <w:color w:val="0000FF"/>
        </w:rPr>
        <w:t xml:space="preserve">INT DEFAULT </w:t>
      </w:r>
      <w:r>
        <w:t>0</w:t>
      </w:r>
      <w:r>
        <w:rPr>
          <w:color w:val="808080"/>
        </w:rPr>
        <w:t xml:space="preserve">, </w:t>
      </w:r>
      <w:r>
        <w:t>Runs_Conceded</w:t>
      </w:r>
      <w:r>
        <w:rPr>
          <w:spacing w:val="-13"/>
        </w:rPr>
        <w:t xml:space="preserve"> </w:t>
      </w:r>
      <w:r>
        <w:rPr>
          <w:color w:val="0000FF"/>
        </w:rPr>
        <w:t>INT</w:t>
      </w:r>
      <w:r>
        <w:rPr>
          <w:color w:val="0000FF"/>
          <w:spacing w:val="-13"/>
        </w:rPr>
        <w:t xml:space="preserve"> </w:t>
      </w:r>
      <w:r>
        <w:rPr>
          <w:color w:val="0000FF"/>
        </w:rPr>
        <w:t>DEFAULT</w:t>
      </w:r>
      <w:r>
        <w:rPr>
          <w:color w:val="0000FF"/>
          <w:spacing w:val="-13"/>
        </w:rPr>
        <w:t xml:space="preserve"> </w:t>
      </w:r>
      <w:r>
        <w:t>0</w:t>
      </w:r>
      <w:r>
        <w:rPr>
          <w:color w:val="808080"/>
        </w:rPr>
        <w:t xml:space="preserve">, </w:t>
      </w:r>
      <w:r>
        <w:t xml:space="preserve">Maidens </w:t>
      </w:r>
      <w:r>
        <w:rPr>
          <w:color w:val="0000FF"/>
        </w:rPr>
        <w:t xml:space="preserve">INT DEFAULT </w:t>
      </w:r>
      <w:r>
        <w:t>0</w:t>
      </w:r>
      <w:r>
        <w:rPr>
          <w:color w:val="808080"/>
        </w:rPr>
        <w:t xml:space="preserve">, </w:t>
      </w:r>
      <w:r>
        <w:t xml:space="preserve">Catches </w:t>
      </w:r>
      <w:r>
        <w:rPr>
          <w:color w:val="0000FF"/>
        </w:rPr>
        <w:t xml:space="preserve">INT DEFAULT </w:t>
      </w:r>
      <w:r>
        <w:t>0</w:t>
      </w:r>
      <w:r>
        <w:rPr>
          <w:color w:val="808080"/>
        </w:rPr>
        <w:t xml:space="preserve">, </w:t>
      </w:r>
      <w:r>
        <w:t xml:space="preserve">Stumpings </w:t>
      </w:r>
      <w:r>
        <w:rPr>
          <w:color w:val="0000FF"/>
        </w:rPr>
        <w:t xml:space="preserve">INT DEFAULT </w:t>
      </w:r>
      <w:r>
        <w:t>0</w:t>
      </w:r>
      <w:r>
        <w:rPr>
          <w:color w:val="808080"/>
        </w:rPr>
        <w:t>,</w:t>
      </w:r>
    </w:p>
    <w:p w14:paraId="304551CF">
      <w:pPr>
        <w:pStyle w:val="9"/>
        <w:spacing w:line="222" w:lineRule="exact"/>
        <w:ind w:left="590"/>
      </w:pPr>
      <w:r>
        <w:rPr>
          <w:color w:val="0000FF"/>
        </w:rPr>
        <w:t>PRIMARY</w:t>
      </w:r>
      <w:r>
        <w:rPr>
          <w:color w:val="0000FF"/>
          <w:spacing w:val="-5"/>
        </w:rPr>
        <w:t xml:space="preserve"> </w:t>
      </w:r>
      <w:r>
        <w:rPr>
          <w:color w:val="0000FF"/>
        </w:rPr>
        <w:t>KEY</w:t>
      </w:r>
      <w:r>
        <w:rPr>
          <w:color w:val="0000FF"/>
          <w:spacing w:val="-1"/>
        </w:rPr>
        <w:t xml:space="preserve"> </w:t>
      </w:r>
      <w:r>
        <w:rPr>
          <w:color w:val="808080"/>
        </w:rPr>
        <w:t>(</w:t>
      </w:r>
      <w:r>
        <w:t>Match_ID</w:t>
      </w:r>
      <w:r>
        <w:rPr>
          <w:color w:val="808080"/>
        </w:rPr>
        <w:t>,</w:t>
      </w:r>
      <w:r>
        <w:rPr>
          <w:color w:val="808080"/>
          <w:spacing w:val="-4"/>
        </w:rPr>
        <w:t xml:space="preserve"> </w:t>
      </w:r>
      <w:r>
        <w:rPr>
          <w:spacing w:val="-2"/>
        </w:rPr>
        <w:t>Player_ID</w:t>
      </w:r>
      <w:r>
        <w:rPr>
          <w:color w:val="808080"/>
          <w:spacing w:val="-2"/>
        </w:rPr>
        <w:t>)</w:t>
      </w:r>
    </w:p>
    <w:p w14:paraId="11D20454">
      <w:pPr>
        <w:spacing w:before="0" w:line="221" w:lineRule="exact"/>
        <w:ind w:left="173" w:right="0" w:firstLine="0"/>
        <w:jc w:val="left"/>
        <w:rPr>
          <w:sz w:val="19"/>
        </w:rPr>
      </w:pPr>
      <w:r>
        <w:rPr>
          <w:color w:val="808080"/>
          <w:spacing w:val="-5"/>
          <w:sz w:val="19"/>
        </w:rPr>
        <w:t>);</w:t>
      </w:r>
    </w:p>
    <w:p w14:paraId="772DEB3A">
      <w:pPr>
        <w:pStyle w:val="9"/>
        <w:spacing w:before="1"/>
        <w:ind w:left="0"/>
      </w:pPr>
    </w:p>
    <w:p w14:paraId="754487B7">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PlayerStats</w:t>
      </w:r>
    </w:p>
    <w:p w14:paraId="72A02B87">
      <w:pPr>
        <w:pStyle w:val="9"/>
        <w:spacing w:before="222"/>
        <w:ind w:right="696"/>
      </w:pPr>
      <w:r>
        <w:rPr>
          <w:color w:val="0000FF"/>
        </w:rPr>
        <w:t xml:space="preserve">INSERT INTO </w:t>
      </w:r>
      <w:r>
        <w:t xml:space="preserve">PlayerStats </w:t>
      </w:r>
      <w:r>
        <w:rPr>
          <w:color w:val="808080"/>
        </w:rPr>
        <w:t>(</w:t>
      </w:r>
      <w:r>
        <w:t>Match_ID</w:t>
      </w:r>
      <w:r>
        <w:rPr>
          <w:color w:val="808080"/>
        </w:rPr>
        <w:t xml:space="preserve">, </w:t>
      </w:r>
      <w:r>
        <w:t>Player_ID</w:t>
      </w:r>
      <w:r>
        <w:rPr>
          <w:color w:val="808080"/>
        </w:rPr>
        <w:t xml:space="preserve">, </w:t>
      </w:r>
      <w:r>
        <w:t>Player_Name</w:t>
      </w:r>
      <w:r>
        <w:rPr>
          <w:color w:val="808080"/>
        </w:rPr>
        <w:t xml:space="preserve">, </w:t>
      </w:r>
      <w:r>
        <w:t>Team_ID</w:t>
      </w:r>
      <w:r>
        <w:rPr>
          <w:color w:val="808080"/>
        </w:rPr>
        <w:t xml:space="preserve">, </w:t>
      </w:r>
      <w:r>
        <w:t>Team_Name</w:t>
      </w:r>
      <w:r>
        <w:rPr>
          <w:color w:val="808080"/>
        </w:rPr>
        <w:t xml:space="preserve">, </w:t>
      </w:r>
      <w:r>
        <w:t>Runs_Scored</w:t>
      </w:r>
      <w:r>
        <w:rPr>
          <w:color w:val="808080"/>
        </w:rPr>
        <w:t xml:space="preserve">, </w:t>
      </w:r>
      <w:r>
        <w:t>Balls_Faced</w:t>
      </w:r>
      <w:r>
        <w:rPr>
          <w:color w:val="808080"/>
        </w:rPr>
        <w:t>,</w:t>
      </w:r>
      <w:r>
        <w:rPr>
          <w:color w:val="808080"/>
          <w:spacing w:val="-5"/>
        </w:rPr>
        <w:t xml:space="preserve"> </w:t>
      </w:r>
      <w:r>
        <w:t>Fours</w:t>
      </w:r>
      <w:r>
        <w:rPr>
          <w:color w:val="808080"/>
        </w:rPr>
        <w:t>,</w:t>
      </w:r>
      <w:r>
        <w:rPr>
          <w:color w:val="808080"/>
          <w:spacing w:val="-5"/>
        </w:rPr>
        <w:t xml:space="preserve"> </w:t>
      </w:r>
      <w:r>
        <w:t>Sixes</w:t>
      </w:r>
      <w:r>
        <w:rPr>
          <w:color w:val="808080"/>
        </w:rPr>
        <w:t>,</w:t>
      </w:r>
      <w:r>
        <w:rPr>
          <w:color w:val="808080"/>
          <w:spacing w:val="-5"/>
        </w:rPr>
        <w:t xml:space="preserve"> </w:t>
      </w:r>
      <w:r>
        <w:t>Wickets_Taken</w:t>
      </w:r>
      <w:r>
        <w:rPr>
          <w:color w:val="808080"/>
        </w:rPr>
        <w:t>,</w:t>
      </w:r>
      <w:r>
        <w:rPr>
          <w:color w:val="808080"/>
          <w:spacing w:val="-5"/>
        </w:rPr>
        <w:t xml:space="preserve"> </w:t>
      </w:r>
      <w:r>
        <w:t>Balls_Bowled</w:t>
      </w:r>
      <w:r>
        <w:rPr>
          <w:color w:val="808080"/>
        </w:rPr>
        <w:t>,</w:t>
      </w:r>
      <w:r>
        <w:rPr>
          <w:color w:val="808080"/>
          <w:spacing w:val="-5"/>
        </w:rPr>
        <w:t xml:space="preserve"> </w:t>
      </w:r>
      <w:r>
        <w:t>Runs_Conceded</w:t>
      </w:r>
      <w:r>
        <w:rPr>
          <w:color w:val="808080"/>
        </w:rPr>
        <w:t>,</w:t>
      </w:r>
      <w:r>
        <w:rPr>
          <w:color w:val="808080"/>
          <w:spacing w:val="-5"/>
        </w:rPr>
        <w:t xml:space="preserve"> </w:t>
      </w:r>
      <w:r>
        <w:t>Maidens</w:t>
      </w:r>
      <w:r>
        <w:rPr>
          <w:color w:val="808080"/>
        </w:rPr>
        <w:t>,</w:t>
      </w:r>
      <w:r>
        <w:rPr>
          <w:color w:val="808080"/>
          <w:spacing w:val="-5"/>
        </w:rPr>
        <w:t xml:space="preserve"> </w:t>
      </w:r>
      <w:r>
        <w:t>Catches</w:t>
      </w:r>
      <w:r>
        <w:rPr>
          <w:color w:val="808080"/>
        </w:rPr>
        <w:t>,</w:t>
      </w:r>
      <w:r>
        <w:rPr>
          <w:color w:val="808080"/>
          <w:spacing w:val="-5"/>
        </w:rPr>
        <w:t xml:space="preserve"> </w:t>
      </w:r>
      <w:r>
        <w:t>Stumpings</w:t>
      </w:r>
      <w:r>
        <w:rPr>
          <w:color w:val="808080"/>
        </w:rPr>
        <w:t xml:space="preserve">) </w:t>
      </w:r>
      <w:r>
        <w:rPr>
          <w:color w:val="0000FF"/>
          <w:spacing w:val="-2"/>
        </w:rPr>
        <w:t>VALUES</w:t>
      </w:r>
    </w:p>
    <w:p w14:paraId="26241C37">
      <w:pPr>
        <w:pStyle w:val="9"/>
        <w:spacing w:line="222" w:lineRule="exact"/>
      </w:pPr>
      <w:r>
        <w:rPr>
          <w:color w:val="008000"/>
        </w:rPr>
        <w:t>--</w:t>
      </w:r>
      <w:r>
        <w:rPr>
          <w:color w:val="008000"/>
          <w:spacing w:val="-2"/>
        </w:rPr>
        <w:t xml:space="preserve"> </w:t>
      </w:r>
      <w:r>
        <w:rPr>
          <w:color w:val="008000"/>
        </w:rPr>
        <w:t>Match</w:t>
      </w:r>
      <w:r>
        <w:rPr>
          <w:color w:val="008000"/>
          <w:spacing w:val="-1"/>
        </w:rPr>
        <w:t xml:space="preserve"> </w:t>
      </w:r>
      <w:r>
        <w:rPr>
          <w:color w:val="008000"/>
        </w:rPr>
        <w:t>1:</w:t>
      </w:r>
      <w:r>
        <w:rPr>
          <w:color w:val="008000"/>
          <w:spacing w:val="-5"/>
        </w:rPr>
        <w:t xml:space="preserve"> </w:t>
      </w:r>
      <w:r>
        <w:rPr>
          <w:color w:val="008000"/>
        </w:rPr>
        <w:t>INDvAUS_1</w:t>
      </w:r>
      <w:r>
        <w:rPr>
          <w:color w:val="008000"/>
          <w:spacing w:val="-1"/>
        </w:rPr>
        <w:t xml:space="preserve"> </w:t>
      </w:r>
      <w:r>
        <w:rPr>
          <w:color w:val="008000"/>
        </w:rPr>
        <w:t>(World</w:t>
      </w:r>
      <w:r>
        <w:rPr>
          <w:color w:val="008000"/>
          <w:spacing w:val="-4"/>
        </w:rPr>
        <w:t xml:space="preserve"> Cup)</w:t>
      </w:r>
    </w:p>
    <w:p w14:paraId="327211AD">
      <w:pPr>
        <w:pStyle w:val="9"/>
      </w:pPr>
      <w:r>
        <w:rPr>
          <w:color w:val="808080"/>
        </w:rPr>
        <w:t>(</w:t>
      </w:r>
      <w:r>
        <w:rPr>
          <w:color w:val="FF0000"/>
        </w:rPr>
        <w:t>'INDvAUS_1'</w:t>
      </w:r>
      <w:r>
        <w:rPr>
          <w:color w:val="808080"/>
        </w:rPr>
        <w:t>,</w:t>
      </w:r>
      <w:r>
        <w:rPr>
          <w:color w:val="808080"/>
          <w:spacing w:val="-3"/>
        </w:rPr>
        <w:t xml:space="preserve"> </w:t>
      </w:r>
      <w:r>
        <w:t>1001</w:t>
      </w:r>
      <w:r>
        <w:rPr>
          <w:color w:val="808080"/>
        </w:rPr>
        <w:t>,</w:t>
      </w:r>
      <w:r>
        <w:rPr>
          <w:color w:val="808080"/>
          <w:spacing w:val="-2"/>
        </w:rPr>
        <w:t xml:space="preserve"> </w:t>
      </w:r>
      <w:r>
        <w:rPr>
          <w:color w:val="FF0000"/>
        </w:rPr>
        <w:t>'Virat</w:t>
      </w:r>
      <w:r>
        <w:rPr>
          <w:color w:val="FF0000"/>
          <w:spacing w:val="-3"/>
        </w:rPr>
        <w:t xml:space="preserve"> </w:t>
      </w:r>
      <w:r>
        <w:rPr>
          <w:color w:val="FF0000"/>
        </w:rPr>
        <w:t>Kohli'</w:t>
      </w:r>
      <w:r>
        <w:rPr>
          <w:color w:val="808080"/>
        </w:rPr>
        <w:t>,</w:t>
      </w:r>
      <w:r>
        <w:rPr>
          <w:color w:val="808080"/>
          <w:spacing w:val="-2"/>
        </w:rPr>
        <w:t xml:space="preserve"> </w:t>
      </w:r>
      <w:r>
        <w:t>1</w:t>
      </w:r>
      <w:r>
        <w:rPr>
          <w:color w:val="808080"/>
        </w:rPr>
        <w:t>,</w:t>
      </w:r>
      <w:r>
        <w:rPr>
          <w:color w:val="808080"/>
          <w:spacing w:val="-2"/>
        </w:rPr>
        <w:t xml:space="preserve"> </w:t>
      </w:r>
      <w:r>
        <w:rPr>
          <w:color w:val="FF0000"/>
        </w:rPr>
        <w:t>'India'</w:t>
      </w:r>
      <w:r>
        <w:rPr>
          <w:color w:val="808080"/>
        </w:rPr>
        <w:t>,</w:t>
      </w:r>
      <w:r>
        <w:rPr>
          <w:color w:val="808080"/>
          <w:spacing w:val="-3"/>
        </w:rPr>
        <w:t xml:space="preserve"> </w:t>
      </w:r>
      <w:r>
        <w:t>85</w:t>
      </w:r>
      <w:r>
        <w:rPr>
          <w:color w:val="808080"/>
        </w:rPr>
        <w:t>,</w:t>
      </w:r>
      <w:r>
        <w:rPr>
          <w:color w:val="808080"/>
          <w:spacing w:val="-2"/>
        </w:rPr>
        <w:t xml:space="preserve"> </w:t>
      </w:r>
      <w:r>
        <w:t>68</w:t>
      </w:r>
      <w:r>
        <w:rPr>
          <w:color w:val="808080"/>
        </w:rPr>
        <w:t>,</w:t>
      </w:r>
      <w:r>
        <w:rPr>
          <w:color w:val="808080"/>
          <w:spacing w:val="-3"/>
        </w:rPr>
        <w:t xml:space="preserve"> </w:t>
      </w:r>
      <w:r>
        <w:t>10</w:t>
      </w:r>
      <w:r>
        <w:rPr>
          <w:color w:val="808080"/>
        </w:rPr>
        <w:t>,</w:t>
      </w:r>
      <w:r>
        <w:rPr>
          <w:color w:val="808080"/>
          <w:spacing w:val="-2"/>
        </w:rPr>
        <w:t xml:space="preserve"> </w:t>
      </w:r>
      <w:r>
        <w:t>2</w:t>
      </w:r>
      <w:r>
        <w:rPr>
          <w:color w:val="808080"/>
        </w:rPr>
        <w:t>,</w:t>
      </w:r>
      <w:r>
        <w:rPr>
          <w:color w:val="808080"/>
          <w:spacing w:val="-2"/>
        </w:rPr>
        <w:t xml:space="preserve"> </w:t>
      </w:r>
      <w:r>
        <w:t>0</w:t>
      </w:r>
      <w:r>
        <w:rPr>
          <w:color w:val="808080"/>
        </w:rPr>
        <w:t>,</w:t>
      </w:r>
      <w:r>
        <w:rPr>
          <w:color w:val="808080"/>
          <w:spacing w:val="-3"/>
        </w:rPr>
        <w:t xml:space="preserve"> </w:t>
      </w:r>
      <w:r>
        <w:t>0</w:t>
      </w:r>
      <w:r>
        <w:rPr>
          <w:color w:val="808080"/>
        </w:rPr>
        <w:t>,</w:t>
      </w:r>
      <w:r>
        <w:rPr>
          <w:color w:val="808080"/>
          <w:spacing w:val="-2"/>
        </w:rPr>
        <w:t xml:space="preserve"> </w:t>
      </w:r>
      <w:r>
        <w:t>0</w:t>
      </w:r>
      <w:r>
        <w:rPr>
          <w:color w:val="808080"/>
        </w:rPr>
        <w:t>,</w:t>
      </w:r>
      <w:r>
        <w:rPr>
          <w:color w:val="808080"/>
          <w:spacing w:val="-3"/>
        </w:rPr>
        <w:t xml:space="preserve"> </w:t>
      </w:r>
      <w:r>
        <w:t>0</w:t>
      </w:r>
      <w:r>
        <w:rPr>
          <w:color w:val="808080"/>
        </w:rPr>
        <w:t>,</w:t>
      </w:r>
      <w:r>
        <w:rPr>
          <w:color w:val="808080"/>
          <w:spacing w:val="-2"/>
        </w:rPr>
        <w:t xml:space="preserve"> </w:t>
      </w:r>
      <w:r>
        <w:t>1</w:t>
      </w:r>
      <w:r>
        <w:rPr>
          <w:color w:val="808080"/>
        </w:rPr>
        <w:t>,</w:t>
      </w:r>
      <w:r>
        <w:rPr>
          <w:color w:val="808080"/>
          <w:spacing w:val="1"/>
        </w:rPr>
        <w:t xml:space="preserve"> </w:t>
      </w:r>
      <w:r>
        <w:rPr>
          <w:spacing w:val="-5"/>
        </w:rPr>
        <w:t>0</w:t>
      </w:r>
      <w:r>
        <w:rPr>
          <w:color w:val="808080"/>
          <w:spacing w:val="-5"/>
        </w:rPr>
        <w:t>),</w:t>
      </w:r>
    </w:p>
    <w:p w14:paraId="334DC1BD">
      <w:pPr>
        <w:pStyle w:val="9"/>
        <w:spacing w:before="1"/>
      </w:pPr>
      <w:r>
        <w:rPr>
          <w:color w:val="808080"/>
        </w:rPr>
        <w:t>(</w:t>
      </w:r>
      <w:r>
        <w:rPr>
          <w:color w:val="FF0000"/>
        </w:rPr>
        <w:t>'INDvAUS_1'</w:t>
      </w:r>
      <w:r>
        <w:rPr>
          <w:color w:val="808080"/>
        </w:rPr>
        <w:t>,</w:t>
      </w:r>
      <w:r>
        <w:rPr>
          <w:color w:val="808080"/>
          <w:spacing w:val="-3"/>
        </w:rPr>
        <w:t xml:space="preserve"> </w:t>
      </w:r>
      <w:r>
        <w:t>1002</w:t>
      </w:r>
      <w:r>
        <w:rPr>
          <w:color w:val="808080"/>
        </w:rPr>
        <w:t>,</w:t>
      </w:r>
      <w:r>
        <w:rPr>
          <w:color w:val="808080"/>
          <w:spacing w:val="-2"/>
        </w:rPr>
        <w:t xml:space="preserve"> </w:t>
      </w:r>
      <w:r>
        <w:rPr>
          <w:color w:val="FF0000"/>
        </w:rPr>
        <w:t>'Rohit</w:t>
      </w:r>
      <w:r>
        <w:rPr>
          <w:color w:val="FF0000"/>
          <w:spacing w:val="-3"/>
        </w:rPr>
        <w:t xml:space="preserve"> </w:t>
      </w:r>
      <w:r>
        <w:rPr>
          <w:color w:val="FF0000"/>
        </w:rPr>
        <w:t>Sharma'</w:t>
      </w:r>
      <w:r>
        <w:rPr>
          <w:color w:val="808080"/>
        </w:rPr>
        <w:t>,</w:t>
      </w:r>
      <w:r>
        <w:rPr>
          <w:color w:val="808080"/>
          <w:spacing w:val="-2"/>
        </w:rPr>
        <w:t xml:space="preserve"> </w:t>
      </w:r>
      <w:r>
        <w:t>1</w:t>
      </w:r>
      <w:r>
        <w:rPr>
          <w:color w:val="808080"/>
        </w:rPr>
        <w:t>,</w:t>
      </w:r>
      <w:r>
        <w:rPr>
          <w:color w:val="808080"/>
          <w:spacing w:val="-2"/>
        </w:rPr>
        <w:t xml:space="preserve"> </w:t>
      </w:r>
      <w:r>
        <w:rPr>
          <w:color w:val="FF0000"/>
        </w:rPr>
        <w:t>'India'</w:t>
      </w:r>
      <w:r>
        <w:rPr>
          <w:color w:val="808080"/>
        </w:rPr>
        <w:t>,</w:t>
      </w:r>
      <w:r>
        <w:rPr>
          <w:color w:val="808080"/>
          <w:spacing w:val="-3"/>
        </w:rPr>
        <w:t xml:space="preserve"> </w:t>
      </w:r>
      <w:r>
        <w:t>72</w:t>
      </w:r>
      <w:r>
        <w:rPr>
          <w:color w:val="808080"/>
        </w:rPr>
        <w:t>,</w:t>
      </w:r>
      <w:r>
        <w:rPr>
          <w:color w:val="808080"/>
          <w:spacing w:val="-2"/>
        </w:rPr>
        <w:t xml:space="preserve"> </w:t>
      </w:r>
      <w:r>
        <w:t>59</w:t>
      </w:r>
      <w:r>
        <w:rPr>
          <w:color w:val="808080"/>
        </w:rPr>
        <w:t>,</w:t>
      </w:r>
      <w:r>
        <w:rPr>
          <w:color w:val="808080"/>
          <w:spacing w:val="-3"/>
        </w:rPr>
        <w:t xml:space="preserve"> </w:t>
      </w:r>
      <w:r>
        <w:t>8</w:t>
      </w:r>
      <w:r>
        <w:rPr>
          <w:color w:val="808080"/>
        </w:rPr>
        <w:t>,</w:t>
      </w:r>
      <w:r>
        <w:rPr>
          <w:color w:val="808080"/>
          <w:spacing w:val="-2"/>
        </w:rPr>
        <w:t xml:space="preserve"> </w:t>
      </w:r>
      <w:r>
        <w:t>3</w:t>
      </w:r>
      <w:r>
        <w:rPr>
          <w:color w:val="808080"/>
        </w:rPr>
        <w:t>,</w:t>
      </w:r>
      <w:r>
        <w:rPr>
          <w:color w:val="808080"/>
          <w:spacing w:val="-2"/>
        </w:rPr>
        <w:t xml:space="preserve"> </w:t>
      </w:r>
      <w:r>
        <w:t>0</w:t>
      </w:r>
      <w:r>
        <w:rPr>
          <w:color w:val="808080"/>
        </w:rPr>
        <w:t>,</w:t>
      </w:r>
      <w:r>
        <w:rPr>
          <w:color w:val="808080"/>
          <w:spacing w:val="-3"/>
        </w:rPr>
        <w:t xml:space="preserve"> </w:t>
      </w:r>
      <w:r>
        <w:t>0</w:t>
      </w:r>
      <w:r>
        <w:rPr>
          <w:color w:val="808080"/>
        </w:rPr>
        <w:t>,</w:t>
      </w:r>
      <w:r>
        <w:rPr>
          <w:color w:val="808080"/>
          <w:spacing w:val="-2"/>
        </w:rPr>
        <w:t xml:space="preserve"> </w:t>
      </w:r>
      <w:r>
        <w:t>0</w:t>
      </w:r>
      <w:r>
        <w:rPr>
          <w:color w:val="808080"/>
        </w:rPr>
        <w:t>,</w:t>
      </w:r>
      <w:r>
        <w:rPr>
          <w:color w:val="808080"/>
          <w:spacing w:val="-3"/>
        </w:rPr>
        <w:t xml:space="preserve"> </w:t>
      </w:r>
      <w:r>
        <w:t>0</w:t>
      </w:r>
      <w:r>
        <w:rPr>
          <w:color w:val="808080"/>
        </w:rPr>
        <w:t>,</w:t>
      </w:r>
      <w:r>
        <w:rPr>
          <w:color w:val="808080"/>
          <w:spacing w:val="-2"/>
        </w:rPr>
        <w:t xml:space="preserve"> </w:t>
      </w:r>
      <w:r>
        <w:t>0</w:t>
      </w:r>
      <w:r>
        <w:rPr>
          <w:color w:val="808080"/>
        </w:rPr>
        <w:t>,</w:t>
      </w:r>
      <w:r>
        <w:rPr>
          <w:color w:val="808080"/>
          <w:spacing w:val="1"/>
        </w:rPr>
        <w:t xml:space="preserve"> </w:t>
      </w:r>
      <w:r>
        <w:rPr>
          <w:spacing w:val="-5"/>
        </w:rPr>
        <w:t>0</w:t>
      </w:r>
      <w:r>
        <w:rPr>
          <w:color w:val="808080"/>
          <w:spacing w:val="-5"/>
        </w:rPr>
        <w:t>),</w:t>
      </w:r>
    </w:p>
    <w:p w14:paraId="1A8410DC">
      <w:pPr>
        <w:pStyle w:val="9"/>
        <w:spacing w:after="0"/>
        <w:sectPr>
          <w:pgSz w:w="11910" w:h="16840"/>
          <w:pgMar w:top="460" w:right="0" w:bottom="1080" w:left="566" w:header="241" w:footer="893" w:gutter="0"/>
          <w:cols w:space="720" w:num="1"/>
        </w:sectPr>
      </w:pPr>
    </w:p>
    <w:p w14:paraId="3380D76B">
      <w:pPr>
        <w:pStyle w:val="9"/>
        <w:spacing w:before="188" w:after="1"/>
        <w:ind w:left="0"/>
        <w:rPr>
          <w:sz w:val="20"/>
        </w:rPr>
      </w:pP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59"/>
        <w:gridCol w:w="628"/>
        <w:gridCol w:w="1878"/>
        <w:gridCol w:w="2192"/>
        <w:gridCol w:w="313"/>
        <w:gridCol w:w="311"/>
        <w:gridCol w:w="2190"/>
      </w:tblGrid>
      <w:tr w14:paraId="69EDB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459" w:type="dxa"/>
          </w:tcPr>
          <w:p w14:paraId="5135D999">
            <w:pPr>
              <w:pStyle w:val="16"/>
              <w:spacing w:line="185" w:lineRule="exact"/>
              <w:ind w:left="0" w:right="1"/>
              <w:jc w:val="center"/>
              <w:rPr>
                <w:sz w:val="19"/>
              </w:rPr>
            </w:pPr>
            <w:r>
              <w:rPr>
                <w:color w:val="808080"/>
                <w:spacing w:val="-2"/>
                <w:sz w:val="19"/>
              </w:rPr>
              <w:t>(</w:t>
            </w:r>
            <w:r>
              <w:rPr>
                <w:color w:val="FF0000"/>
                <w:spacing w:val="-2"/>
                <w:sz w:val="19"/>
              </w:rPr>
              <w:t>'INDvAUS_1'</w:t>
            </w:r>
            <w:r>
              <w:rPr>
                <w:color w:val="808080"/>
                <w:spacing w:val="-2"/>
                <w:sz w:val="19"/>
              </w:rPr>
              <w:t>,</w:t>
            </w:r>
          </w:p>
        </w:tc>
        <w:tc>
          <w:tcPr>
            <w:tcW w:w="628" w:type="dxa"/>
          </w:tcPr>
          <w:p w14:paraId="681BD78E">
            <w:pPr>
              <w:pStyle w:val="16"/>
              <w:spacing w:line="185" w:lineRule="exact"/>
              <w:ind w:left="1"/>
              <w:jc w:val="center"/>
              <w:rPr>
                <w:sz w:val="19"/>
              </w:rPr>
            </w:pPr>
            <w:r>
              <w:rPr>
                <w:spacing w:val="-2"/>
                <w:sz w:val="19"/>
              </w:rPr>
              <w:t>1003</w:t>
            </w:r>
            <w:r>
              <w:rPr>
                <w:color w:val="808080"/>
                <w:spacing w:val="-2"/>
                <w:sz w:val="19"/>
              </w:rPr>
              <w:t>,</w:t>
            </w:r>
          </w:p>
        </w:tc>
        <w:tc>
          <w:tcPr>
            <w:tcW w:w="1878" w:type="dxa"/>
          </w:tcPr>
          <w:p w14:paraId="194E3ACC">
            <w:pPr>
              <w:pStyle w:val="16"/>
              <w:spacing w:line="185" w:lineRule="exact"/>
              <w:ind w:left="3"/>
              <w:jc w:val="center"/>
              <w:rPr>
                <w:sz w:val="19"/>
              </w:rPr>
            </w:pPr>
            <w:r>
              <w:rPr>
                <w:color w:val="FF0000"/>
                <w:sz w:val="19"/>
              </w:rPr>
              <w:t>'Jasprit</w:t>
            </w:r>
            <w:r>
              <w:rPr>
                <w:color w:val="FF0000"/>
                <w:spacing w:val="-6"/>
                <w:sz w:val="19"/>
              </w:rPr>
              <w:t xml:space="preserve"> </w:t>
            </w:r>
            <w:r>
              <w:rPr>
                <w:color w:val="FF0000"/>
                <w:spacing w:val="-2"/>
                <w:sz w:val="19"/>
              </w:rPr>
              <w:t>Bumrah'</w:t>
            </w:r>
            <w:r>
              <w:rPr>
                <w:color w:val="808080"/>
                <w:spacing w:val="-2"/>
                <w:sz w:val="19"/>
              </w:rPr>
              <w:t>,</w:t>
            </w:r>
          </w:p>
        </w:tc>
        <w:tc>
          <w:tcPr>
            <w:tcW w:w="2192" w:type="dxa"/>
          </w:tcPr>
          <w:p w14:paraId="3A10DDAD">
            <w:pPr>
              <w:pStyle w:val="16"/>
              <w:spacing w:line="185" w:lineRule="exact"/>
              <w:ind w:left="6"/>
              <w:jc w:val="center"/>
              <w:rPr>
                <w:sz w:val="19"/>
              </w:rPr>
            </w:pPr>
            <w:r>
              <w:rPr>
                <w:sz w:val="19"/>
              </w:rPr>
              <w:t>1</w:t>
            </w:r>
            <w:r>
              <w:rPr>
                <w:color w:val="808080"/>
                <w:sz w:val="19"/>
              </w:rPr>
              <w:t>,</w:t>
            </w:r>
            <w:r>
              <w:rPr>
                <w:color w:val="808080"/>
                <w:spacing w:val="-5"/>
                <w:sz w:val="19"/>
              </w:rPr>
              <w:t xml:space="preserve"> </w:t>
            </w:r>
            <w:r>
              <w:rPr>
                <w:color w:val="FF0000"/>
                <w:sz w:val="19"/>
              </w:rPr>
              <w:t>'India'</w:t>
            </w:r>
            <w:r>
              <w:rPr>
                <w:color w:val="808080"/>
                <w:sz w:val="19"/>
              </w:rPr>
              <w:t>,</w:t>
            </w:r>
            <w:r>
              <w:rPr>
                <w:color w:val="808080"/>
                <w:spacing w:val="1"/>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pacing w:val="-5"/>
                <w:sz w:val="19"/>
              </w:rPr>
              <w:t>0</w:t>
            </w:r>
            <w:r>
              <w:rPr>
                <w:color w:val="808080"/>
                <w:spacing w:val="-5"/>
                <w:sz w:val="19"/>
              </w:rPr>
              <w:t>,</w:t>
            </w:r>
          </w:p>
        </w:tc>
        <w:tc>
          <w:tcPr>
            <w:tcW w:w="313" w:type="dxa"/>
          </w:tcPr>
          <w:p w14:paraId="50A89887">
            <w:pPr>
              <w:pStyle w:val="16"/>
              <w:spacing w:line="185" w:lineRule="exact"/>
              <w:ind w:left="9"/>
              <w:jc w:val="center"/>
              <w:rPr>
                <w:sz w:val="19"/>
              </w:rPr>
            </w:pPr>
            <w:r>
              <w:rPr>
                <w:spacing w:val="-5"/>
                <w:sz w:val="19"/>
              </w:rPr>
              <w:t>0</w:t>
            </w:r>
            <w:r>
              <w:rPr>
                <w:color w:val="808080"/>
                <w:spacing w:val="-5"/>
                <w:sz w:val="19"/>
              </w:rPr>
              <w:t>,</w:t>
            </w:r>
          </w:p>
        </w:tc>
        <w:tc>
          <w:tcPr>
            <w:tcW w:w="311" w:type="dxa"/>
          </w:tcPr>
          <w:p w14:paraId="6261FEE2">
            <w:pPr>
              <w:pStyle w:val="16"/>
              <w:spacing w:line="185" w:lineRule="exact"/>
              <w:ind w:left="11"/>
              <w:jc w:val="center"/>
              <w:rPr>
                <w:sz w:val="19"/>
              </w:rPr>
            </w:pPr>
            <w:r>
              <w:rPr>
                <w:spacing w:val="-5"/>
                <w:sz w:val="19"/>
              </w:rPr>
              <w:t>3</w:t>
            </w:r>
            <w:r>
              <w:rPr>
                <w:color w:val="808080"/>
                <w:spacing w:val="-5"/>
                <w:sz w:val="19"/>
              </w:rPr>
              <w:t>,</w:t>
            </w:r>
          </w:p>
        </w:tc>
        <w:tc>
          <w:tcPr>
            <w:tcW w:w="2190" w:type="dxa"/>
          </w:tcPr>
          <w:p w14:paraId="4A820051">
            <w:pPr>
              <w:pStyle w:val="16"/>
              <w:spacing w:line="185" w:lineRule="exact"/>
              <w:ind w:left="58"/>
              <w:rPr>
                <w:sz w:val="19"/>
              </w:rPr>
            </w:pPr>
            <w:r>
              <w:rPr>
                <w:sz w:val="19"/>
              </w:rPr>
              <w:t>36</w:t>
            </w:r>
            <w:r>
              <w:rPr>
                <w:color w:val="808080"/>
                <w:sz w:val="19"/>
              </w:rPr>
              <w:t>,</w:t>
            </w:r>
            <w:r>
              <w:rPr>
                <w:color w:val="808080"/>
                <w:spacing w:val="-5"/>
                <w:sz w:val="19"/>
              </w:rPr>
              <w:t xml:space="preserve"> </w:t>
            </w:r>
            <w:r>
              <w:rPr>
                <w:sz w:val="19"/>
              </w:rPr>
              <w:t>45</w:t>
            </w:r>
            <w:r>
              <w:rPr>
                <w:color w:val="808080"/>
                <w:sz w:val="19"/>
              </w:rPr>
              <w:t xml:space="preserve">, </w:t>
            </w:r>
            <w:r>
              <w:rPr>
                <w:sz w:val="19"/>
              </w:rPr>
              <w:t>1</w:t>
            </w:r>
            <w:r>
              <w:rPr>
                <w:color w:val="808080"/>
                <w:sz w:val="19"/>
              </w:rPr>
              <w:t>,</w:t>
            </w:r>
            <w:r>
              <w:rPr>
                <w:color w:val="808080"/>
                <w:spacing w:val="-1"/>
                <w:sz w:val="19"/>
              </w:rPr>
              <w:t xml:space="preserve"> </w:t>
            </w:r>
            <w:r>
              <w:rPr>
                <w:sz w:val="19"/>
              </w:rPr>
              <w:t>0</w:t>
            </w:r>
            <w:r>
              <w:rPr>
                <w:color w:val="808080"/>
                <w:sz w:val="19"/>
              </w:rPr>
              <w:t xml:space="preserve">, </w:t>
            </w:r>
            <w:r>
              <w:rPr>
                <w:spacing w:val="-5"/>
                <w:sz w:val="19"/>
              </w:rPr>
              <w:t>0</w:t>
            </w:r>
            <w:r>
              <w:rPr>
                <w:color w:val="808080"/>
                <w:spacing w:val="-5"/>
                <w:sz w:val="19"/>
              </w:rPr>
              <w:t>),</w:t>
            </w:r>
          </w:p>
        </w:tc>
      </w:tr>
      <w:tr w14:paraId="09671D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1459" w:type="dxa"/>
          </w:tcPr>
          <w:p w14:paraId="7D320599">
            <w:pPr>
              <w:pStyle w:val="16"/>
              <w:spacing w:line="202" w:lineRule="exact"/>
              <w:ind w:left="0" w:right="1"/>
              <w:jc w:val="center"/>
              <w:rPr>
                <w:sz w:val="19"/>
              </w:rPr>
            </w:pPr>
            <w:r>
              <w:rPr>
                <w:color w:val="808080"/>
                <w:spacing w:val="-2"/>
                <w:sz w:val="19"/>
              </w:rPr>
              <w:t>(</w:t>
            </w:r>
            <w:r>
              <w:rPr>
                <w:color w:val="FF0000"/>
                <w:spacing w:val="-2"/>
                <w:sz w:val="19"/>
              </w:rPr>
              <w:t>'INDvAUS_1'</w:t>
            </w:r>
            <w:r>
              <w:rPr>
                <w:color w:val="808080"/>
                <w:spacing w:val="-2"/>
                <w:sz w:val="19"/>
              </w:rPr>
              <w:t>,</w:t>
            </w:r>
          </w:p>
        </w:tc>
        <w:tc>
          <w:tcPr>
            <w:tcW w:w="628" w:type="dxa"/>
          </w:tcPr>
          <w:p w14:paraId="1988D860">
            <w:pPr>
              <w:pStyle w:val="16"/>
              <w:spacing w:line="202" w:lineRule="exact"/>
              <w:ind w:left="1"/>
              <w:jc w:val="center"/>
              <w:rPr>
                <w:sz w:val="19"/>
              </w:rPr>
            </w:pPr>
            <w:r>
              <w:rPr>
                <w:spacing w:val="-2"/>
                <w:sz w:val="19"/>
              </w:rPr>
              <w:t>1016</w:t>
            </w:r>
            <w:r>
              <w:rPr>
                <w:color w:val="808080"/>
                <w:spacing w:val="-2"/>
                <w:sz w:val="19"/>
              </w:rPr>
              <w:t>,</w:t>
            </w:r>
          </w:p>
        </w:tc>
        <w:tc>
          <w:tcPr>
            <w:tcW w:w="1878" w:type="dxa"/>
          </w:tcPr>
          <w:p w14:paraId="36688797">
            <w:pPr>
              <w:pStyle w:val="16"/>
              <w:spacing w:line="202" w:lineRule="exact"/>
              <w:ind w:left="3"/>
              <w:jc w:val="center"/>
              <w:rPr>
                <w:sz w:val="19"/>
              </w:rPr>
            </w:pPr>
            <w:r>
              <w:rPr>
                <w:color w:val="FF0000"/>
                <w:sz w:val="19"/>
              </w:rPr>
              <w:t>'Steve</w:t>
            </w:r>
            <w:r>
              <w:rPr>
                <w:color w:val="FF0000"/>
                <w:spacing w:val="-4"/>
                <w:sz w:val="19"/>
              </w:rPr>
              <w:t xml:space="preserve"> </w:t>
            </w:r>
            <w:r>
              <w:rPr>
                <w:color w:val="FF0000"/>
                <w:sz w:val="19"/>
              </w:rPr>
              <w:t>Smith'</w:t>
            </w:r>
            <w:r>
              <w:rPr>
                <w:color w:val="808080"/>
                <w:sz w:val="19"/>
              </w:rPr>
              <w:t>,</w:t>
            </w:r>
            <w:r>
              <w:rPr>
                <w:color w:val="808080"/>
                <w:spacing w:val="-3"/>
                <w:sz w:val="19"/>
              </w:rPr>
              <w:t xml:space="preserve"> </w:t>
            </w:r>
            <w:r>
              <w:rPr>
                <w:spacing w:val="-5"/>
                <w:sz w:val="19"/>
              </w:rPr>
              <w:t>2</w:t>
            </w:r>
            <w:r>
              <w:rPr>
                <w:color w:val="808080"/>
                <w:spacing w:val="-5"/>
                <w:sz w:val="19"/>
              </w:rPr>
              <w:t>,</w:t>
            </w:r>
          </w:p>
        </w:tc>
        <w:tc>
          <w:tcPr>
            <w:tcW w:w="2192" w:type="dxa"/>
          </w:tcPr>
          <w:p w14:paraId="077F2047">
            <w:pPr>
              <w:pStyle w:val="16"/>
              <w:spacing w:line="202" w:lineRule="exact"/>
              <w:ind w:left="6"/>
              <w:jc w:val="center"/>
              <w:rPr>
                <w:sz w:val="19"/>
              </w:rPr>
            </w:pPr>
            <w:r>
              <w:rPr>
                <w:color w:val="FF0000"/>
                <w:sz w:val="19"/>
              </w:rPr>
              <w:t>'Australia'</w:t>
            </w:r>
            <w:r>
              <w:rPr>
                <w:color w:val="808080"/>
                <w:sz w:val="19"/>
              </w:rPr>
              <w:t>,</w:t>
            </w:r>
            <w:r>
              <w:rPr>
                <w:color w:val="808080"/>
                <w:spacing w:val="-4"/>
                <w:sz w:val="19"/>
              </w:rPr>
              <w:t xml:space="preserve"> </w:t>
            </w:r>
            <w:r>
              <w:rPr>
                <w:sz w:val="19"/>
              </w:rPr>
              <w:t>42</w:t>
            </w:r>
            <w:r>
              <w:rPr>
                <w:color w:val="808080"/>
                <w:sz w:val="19"/>
              </w:rPr>
              <w:t>,</w:t>
            </w:r>
            <w:r>
              <w:rPr>
                <w:color w:val="808080"/>
                <w:spacing w:val="-3"/>
                <w:sz w:val="19"/>
              </w:rPr>
              <w:t xml:space="preserve"> </w:t>
            </w:r>
            <w:r>
              <w:rPr>
                <w:spacing w:val="-5"/>
                <w:sz w:val="19"/>
              </w:rPr>
              <w:t>38</w:t>
            </w:r>
            <w:r>
              <w:rPr>
                <w:color w:val="808080"/>
                <w:spacing w:val="-5"/>
                <w:sz w:val="19"/>
              </w:rPr>
              <w:t>,</w:t>
            </w:r>
          </w:p>
        </w:tc>
        <w:tc>
          <w:tcPr>
            <w:tcW w:w="313" w:type="dxa"/>
          </w:tcPr>
          <w:p w14:paraId="1DB8057B">
            <w:pPr>
              <w:pStyle w:val="16"/>
              <w:spacing w:line="202" w:lineRule="exact"/>
              <w:ind w:left="9"/>
              <w:jc w:val="center"/>
              <w:rPr>
                <w:sz w:val="19"/>
              </w:rPr>
            </w:pPr>
            <w:r>
              <w:rPr>
                <w:spacing w:val="-5"/>
                <w:sz w:val="19"/>
              </w:rPr>
              <w:t>6</w:t>
            </w:r>
            <w:r>
              <w:rPr>
                <w:color w:val="808080"/>
                <w:spacing w:val="-5"/>
                <w:sz w:val="19"/>
              </w:rPr>
              <w:t>,</w:t>
            </w:r>
          </w:p>
        </w:tc>
        <w:tc>
          <w:tcPr>
            <w:tcW w:w="311" w:type="dxa"/>
          </w:tcPr>
          <w:p w14:paraId="770EEE09">
            <w:pPr>
              <w:pStyle w:val="16"/>
              <w:spacing w:line="202" w:lineRule="exact"/>
              <w:ind w:left="11"/>
              <w:jc w:val="center"/>
              <w:rPr>
                <w:sz w:val="19"/>
              </w:rPr>
            </w:pPr>
            <w:r>
              <w:rPr>
                <w:spacing w:val="-5"/>
                <w:sz w:val="19"/>
              </w:rPr>
              <w:t>1</w:t>
            </w:r>
            <w:r>
              <w:rPr>
                <w:color w:val="808080"/>
                <w:spacing w:val="-5"/>
                <w:sz w:val="19"/>
              </w:rPr>
              <w:t>,</w:t>
            </w:r>
          </w:p>
        </w:tc>
        <w:tc>
          <w:tcPr>
            <w:tcW w:w="2190" w:type="dxa"/>
          </w:tcPr>
          <w:p w14:paraId="4FD2462E">
            <w:pPr>
              <w:pStyle w:val="16"/>
              <w:spacing w:line="202" w:lineRule="exact"/>
              <w:ind w:left="58"/>
              <w:rPr>
                <w:sz w:val="19"/>
              </w:rPr>
            </w:pP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1"/>
                <w:sz w:val="19"/>
              </w:rPr>
              <w:t xml:space="preserve"> </w:t>
            </w:r>
            <w:r>
              <w:rPr>
                <w:spacing w:val="-5"/>
                <w:sz w:val="19"/>
              </w:rPr>
              <w:t>0</w:t>
            </w:r>
            <w:r>
              <w:rPr>
                <w:color w:val="808080"/>
                <w:spacing w:val="-5"/>
                <w:sz w:val="19"/>
              </w:rPr>
              <w:t>),</w:t>
            </w:r>
          </w:p>
        </w:tc>
      </w:tr>
      <w:tr w14:paraId="1A274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1459" w:type="dxa"/>
          </w:tcPr>
          <w:p w14:paraId="7D7A1FB3">
            <w:pPr>
              <w:pStyle w:val="16"/>
              <w:spacing w:line="187" w:lineRule="exact"/>
              <w:ind w:left="0" w:right="1"/>
              <w:jc w:val="center"/>
              <w:rPr>
                <w:sz w:val="19"/>
              </w:rPr>
            </w:pPr>
            <w:r>
              <w:rPr>
                <w:color w:val="808080"/>
                <w:spacing w:val="-2"/>
                <w:sz w:val="19"/>
              </w:rPr>
              <w:t>(</w:t>
            </w:r>
            <w:r>
              <w:rPr>
                <w:color w:val="FF0000"/>
                <w:spacing w:val="-2"/>
                <w:sz w:val="19"/>
              </w:rPr>
              <w:t>'INDvAUS_1'</w:t>
            </w:r>
            <w:r>
              <w:rPr>
                <w:color w:val="808080"/>
                <w:spacing w:val="-2"/>
                <w:sz w:val="19"/>
              </w:rPr>
              <w:t>,</w:t>
            </w:r>
          </w:p>
        </w:tc>
        <w:tc>
          <w:tcPr>
            <w:tcW w:w="628" w:type="dxa"/>
          </w:tcPr>
          <w:p w14:paraId="57E6A4EB">
            <w:pPr>
              <w:pStyle w:val="16"/>
              <w:spacing w:line="187" w:lineRule="exact"/>
              <w:ind w:left="1"/>
              <w:jc w:val="center"/>
              <w:rPr>
                <w:sz w:val="19"/>
              </w:rPr>
            </w:pPr>
            <w:r>
              <w:rPr>
                <w:spacing w:val="-2"/>
                <w:sz w:val="19"/>
              </w:rPr>
              <w:t>1017</w:t>
            </w:r>
            <w:r>
              <w:rPr>
                <w:color w:val="808080"/>
                <w:spacing w:val="-2"/>
                <w:sz w:val="19"/>
              </w:rPr>
              <w:t>,</w:t>
            </w:r>
          </w:p>
        </w:tc>
        <w:tc>
          <w:tcPr>
            <w:tcW w:w="1878" w:type="dxa"/>
          </w:tcPr>
          <w:p w14:paraId="7A89EB42">
            <w:pPr>
              <w:pStyle w:val="16"/>
              <w:spacing w:line="187" w:lineRule="exact"/>
              <w:ind w:left="3"/>
              <w:jc w:val="center"/>
              <w:rPr>
                <w:sz w:val="19"/>
              </w:rPr>
            </w:pPr>
            <w:r>
              <w:rPr>
                <w:color w:val="FF0000"/>
                <w:sz w:val="19"/>
              </w:rPr>
              <w:t>'Pat</w:t>
            </w:r>
            <w:r>
              <w:rPr>
                <w:color w:val="FF0000"/>
                <w:spacing w:val="-4"/>
                <w:sz w:val="19"/>
              </w:rPr>
              <w:t xml:space="preserve"> </w:t>
            </w:r>
            <w:r>
              <w:rPr>
                <w:color w:val="FF0000"/>
                <w:sz w:val="19"/>
              </w:rPr>
              <w:t>Cummins'</w:t>
            </w:r>
            <w:r>
              <w:rPr>
                <w:color w:val="808080"/>
                <w:sz w:val="19"/>
              </w:rPr>
              <w:t>,</w:t>
            </w:r>
            <w:r>
              <w:rPr>
                <w:color w:val="808080"/>
                <w:spacing w:val="-3"/>
                <w:sz w:val="19"/>
              </w:rPr>
              <w:t xml:space="preserve"> </w:t>
            </w:r>
            <w:r>
              <w:rPr>
                <w:spacing w:val="-5"/>
                <w:sz w:val="19"/>
              </w:rPr>
              <w:t>2</w:t>
            </w:r>
            <w:r>
              <w:rPr>
                <w:color w:val="808080"/>
                <w:spacing w:val="-5"/>
                <w:sz w:val="19"/>
              </w:rPr>
              <w:t>,</w:t>
            </w:r>
          </w:p>
        </w:tc>
        <w:tc>
          <w:tcPr>
            <w:tcW w:w="2192" w:type="dxa"/>
          </w:tcPr>
          <w:p w14:paraId="1AEF2F70">
            <w:pPr>
              <w:pStyle w:val="16"/>
              <w:spacing w:line="187" w:lineRule="exact"/>
              <w:ind w:left="6"/>
              <w:jc w:val="center"/>
              <w:rPr>
                <w:sz w:val="19"/>
              </w:rPr>
            </w:pPr>
            <w:r>
              <w:rPr>
                <w:color w:val="FF0000"/>
                <w:sz w:val="19"/>
              </w:rPr>
              <w:t>'Australia'</w:t>
            </w:r>
            <w:r>
              <w:rPr>
                <w:color w:val="808080"/>
                <w:sz w:val="19"/>
              </w:rPr>
              <w:t>,</w:t>
            </w:r>
            <w:r>
              <w:rPr>
                <w:color w:val="808080"/>
                <w:spacing w:val="-4"/>
                <w:sz w:val="19"/>
              </w:rPr>
              <w:t xml:space="preserve"> </w:t>
            </w:r>
            <w:r>
              <w:rPr>
                <w:sz w:val="19"/>
              </w:rPr>
              <w:t>18</w:t>
            </w:r>
            <w:r>
              <w:rPr>
                <w:color w:val="808080"/>
                <w:sz w:val="19"/>
              </w:rPr>
              <w:t>,</w:t>
            </w:r>
            <w:r>
              <w:rPr>
                <w:color w:val="808080"/>
                <w:spacing w:val="-3"/>
                <w:sz w:val="19"/>
              </w:rPr>
              <w:t xml:space="preserve"> </w:t>
            </w:r>
            <w:r>
              <w:rPr>
                <w:spacing w:val="-5"/>
                <w:sz w:val="19"/>
              </w:rPr>
              <w:t>12</w:t>
            </w:r>
            <w:r>
              <w:rPr>
                <w:color w:val="808080"/>
                <w:spacing w:val="-5"/>
                <w:sz w:val="19"/>
              </w:rPr>
              <w:t>,</w:t>
            </w:r>
          </w:p>
        </w:tc>
        <w:tc>
          <w:tcPr>
            <w:tcW w:w="313" w:type="dxa"/>
          </w:tcPr>
          <w:p w14:paraId="28643CFE">
            <w:pPr>
              <w:pStyle w:val="16"/>
              <w:spacing w:line="187" w:lineRule="exact"/>
              <w:ind w:left="9"/>
              <w:jc w:val="center"/>
              <w:rPr>
                <w:sz w:val="19"/>
              </w:rPr>
            </w:pPr>
            <w:r>
              <w:rPr>
                <w:spacing w:val="-5"/>
                <w:sz w:val="19"/>
              </w:rPr>
              <w:t>2</w:t>
            </w:r>
            <w:r>
              <w:rPr>
                <w:color w:val="808080"/>
                <w:spacing w:val="-5"/>
                <w:sz w:val="19"/>
              </w:rPr>
              <w:t>,</w:t>
            </w:r>
          </w:p>
        </w:tc>
        <w:tc>
          <w:tcPr>
            <w:tcW w:w="311" w:type="dxa"/>
          </w:tcPr>
          <w:p w14:paraId="5B38D4B5">
            <w:pPr>
              <w:pStyle w:val="16"/>
              <w:spacing w:line="187" w:lineRule="exact"/>
              <w:ind w:left="11"/>
              <w:jc w:val="center"/>
              <w:rPr>
                <w:sz w:val="19"/>
              </w:rPr>
            </w:pPr>
            <w:r>
              <w:rPr>
                <w:spacing w:val="-5"/>
                <w:sz w:val="19"/>
              </w:rPr>
              <w:t>1</w:t>
            </w:r>
            <w:r>
              <w:rPr>
                <w:color w:val="808080"/>
                <w:spacing w:val="-5"/>
                <w:sz w:val="19"/>
              </w:rPr>
              <w:t>,</w:t>
            </w:r>
          </w:p>
        </w:tc>
        <w:tc>
          <w:tcPr>
            <w:tcW w:w="2190" w:type="dxa"/>
          </w:tcPr>
          <w:p w14:paraId="49EC2277">
            <w:pPr>
              <w:pStyle w:val="16"/>
              <w:spacing w:line="187" w:lineRule="exact"/>
              <w:ind w:left="58"/>
              <w:rPr>
                <w:sz w:val="19"/>
              </w:rPr>
            </w:pPr>
            <w:r>
              <w:rPr>
                <w:sz w:val="19"/>
              </w:rPr>
              <w:t>2</w:t>
            </w:r>
            <w:r>
              <w:rPr>
                <w:color w:val="808080"/>
                <w:sz w:val="19"/>
              </w:rPr>
              <w:t>,</w:t>
            </w:r>
            <w:r>
              <w:rPr>
                <w:color w:val="808080"/>
                <w:spacing w:val="-2"/>
                <w:sz w:val="19"/>
              </w:rPr>
              <w:t xml:space="preserve"> </w:t>
            </w:r>
            <w:r>
              <w:rPr>
                <w:sz w:val="19"/>
              </w:rPr>
              <w:t>24</w:t>
            </w:r>
            <w:r>
              <w:rPr>
                <w:color w:val="808080"/>
                <w:sz w:val="19"/>
              </w:rPr>
              <w:t>,</w:t>
            </w:r>
            <w:r>
              <w:rPr>
                <w:color w:val="808080"/>
                <w:spacing w:val="-1"/>
                <w:sz w:val="19"/>
              </w:rPr>
              <w:t xml:space="preserve"> </w:t>
            </w:r>
            <w:r>
              <w:rPr>
                <w:sz w:val="19"/>
              </w:rPr>
              <w:t>38</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z w:val="19"/>
              </w:rPr>
              <w:t>1</w:t>
            </w:r>
            <w:r>
              <w:rPr>
                <w:color w:val="808080"/>
                <w:sz w:val="19"/>
              </w:rPr>
              <w:t>,</w:t>
            </w:r>
            <w:r>
              <w:rPr>
                <w:color w:val="808080"/>
                <w:spacing w:val="-1"/>
                <w:sz w:val="19"/>
              </w:rPr>
              <w:t xml:space="preserve"> </w:t>
            </w:r>
            <w:r>
              <w:rPr>
                <w:spacing w:val="-5"/>
                <w:sz w:val="19"/>
              </w:rPr>
              <w:t>0</w:t>
            </w:r>
            <w:r>
              <w:rPr>
                <w:color w:val="808080"/>
                <w:spacing w:val="-5"/>
                <w:sz w:val="19"/>
              </w:rPr>
              <w:t>),</w:t>
            </w:r>
          </w:p>
        </w:tc>
      </w:tr>
    </w:tbl>
    <w:p w14:paraId="1E580D01">
      <w:pPr>
        <w:pStyle w:val="9"/>
        <w:spacing w:before="221" w:after="35"/>
      </w:pPr>
      <w:r>
        <w:rPr>
          <w:color w:val="008000"/>
        </w:rPr>
        <w:t>--</w:t>
      </w:r>
      <w:r>
        <w:rPr>
          <w:color w:val="008000"/>
          <w:spacing w:val="-2"/>
        </w:rPr>
        <w:t xml:space="preserve"> </w:t>
      </w:r>
      <w:r>
        <w:rPr>
          <w:color w:val="008000"/>
        </w:rPr>
        <w:t>Match</w:t>
      </w:r>
      <w:r>
        <w:rPr>
          <w:color w:val="008000"/>
          <w:spacing w:val="-1"/>
        </w:rPr>
        <w:t xml:space="preserve"> </w:t>
      </w:r>
      <w:r>
        <w:rPr>
          <w:color w:val="008000"/>
        </w:rPr>
        <w:t>2:</w:t>
      </w:r>
      <w:r>
        <w:rPr>
          <w:color w:val="008000"/>
          <w:spacing w:val="-5"/>
        </w:rPr>
        <w:t xml:space="preserve"> </w:t>
      </w:r>
      <w:r>
        <w:rPr>
          <w:color w:val="008000"/>
        </w:rPr>
        <w:t>ENGvPAK_2</w:t>
      </w:r>
      <w:r>
        <w:rPr>
          <w:color w:val="008000"/>
          <w:spacing w:val="-1"/>
        </w:rPr>
        <w:t xml:space="preserve"> </w:t>
      </w:r>
      <w:r>
        <w:rPr>
          <w:color w:val="008000"/>
        </w:rPr>
        <w:t>(World</w:t>
      </w:r>
      <w:r>
        <w:rPr>
          <w:color w:val="008000"/>
          <w:spacing w:val="-4"/>
        </w:rPr>
        <w:t xml:space="preserve"> Cup)</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59"/>
        <w:gridCol w:w="628"/>
        <w:gridCol w:w="6162"/>
        <w:gridCol w:w="726"/>
      </w:tblGrid>
      <w:tr w14:paraId="077201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05" w:hRule="atLeast"/>
        </w:trPr>
        <w:tc>
          <w:tcPr>
            <w:tcW w:w="1459" w:type="dxa"/>
          </w:tcPr>
          <w:p w14:paraId="1BDB5E0A">
            <w:pPr>
              <w:pStyle w:val="16"/>
              <w:spacing w:line="185" w:lineRule="exact"/>
              <w:ind w:left="0" w:right="1"/>
              <w:jc w:val="center"/>
              <w:rPr>
                <w:sz w:val="19"/>
              </w:rPr>
            </w:pPr>
            <w:r>
              <w:rPr>
                <w:color w:val="808080"/>
                <w:spacing w:val="-2"/>
                <w:sz w:val="19"/>
              </w:rPr>
              <w:t>(</w:t>
            </w:r>
            <w:r>
              <w:rPr>
                <w:color w:val="FF0000"/>
                <w:spacing w:val="-2"/>
                <w:sz w:val="19"/>
              </w:rPr>
              <w:t>'ENGvPAK_2'</w:t>
            </w:r>
            <w:r>
              <w:rPr>
                <w:color w:val="808080"/>
                <w:spacing w:val="-2"/>
                <w:sz w:val="19"/>
              </w:rPr>
              <w:t>,</w:t>
            </w:r>
          </w:p>
        </w:tc>
        <w:tc>
          <w:tcPr>
            <w:tcW w:w="628" w:type="dxa"/>
          </w:tcPr>
          <w:p w14:paraId="2AFB7933">
            <w:pPr>
              <w:pStyle w:val="16"/>
              <w:spacing w:line="185" w:lineRule="exact"/>
              <w:ind w:left="1"/>
              <w:jc w:val="center"/>
              <w:rPr>
                <w:sz w:val="19"/>
              </w:rPr>
            </w:pPr>
            <w:r>
              <w:rPr>
                <w:spacing w:val="-2"/>
                <w:sz w:val="19"/>
              </w:rPr>
              <w:t>1027</w:t>
            </w:r>
            <w:r>
              <w:rPr>
                <w:color w:val="808080"/>
                <w:spacing w:val="-2"/>
                <w:sz w:val="19"/>
              </w:rPr>
              <w:t>,</w:t>
            </w:r>
          </w:p>
        </w:tc>
        <w:tc>
          <w:tcPr>
            <w:tcW w:w="6162" w:type="dxa"/>
          </w:tcPr>
          <w:p w14:paraId="6D7A6807">
            <w:pPr>
              <w:pStyle w:val="16"/>
              <w:spacing w:line="185" w:lineRule="exact"/>
              <w:ind w:left="3" w:right="2"/>
              <w:jc w:val="center"/>
              <w:rPr>
                <w:sz w:val="19"/>
              </w:rPr>
            </w:pPr>
            <w:r>
              <w:rPr>
                <w:color w:val="FF0000"/>
                <w:sz w:val="19"/>
              </w:rPr>
              <w:t>'Joe</w:t>
            </w:r>
            <w:r>
              <w:rPr>
                <w:color w:val="FF0000"/>
                <w:spacing w:val="-2"/>
                <w:sz w:val="19"/>
              </w:rPr>
              <w:t xml:space="preserve"> </w:t>
            </w:r>
            <w:r>
              <w:rPr>
                <w:color w:val="FF0000"/>
                <w:sz w:val="19"/>
              </w:rPr>
              <w:t>Root'</w:t>
            </w:r>
            <w:r>
              <w:rPr>
                <w:color w:val="808080"/>
                <w:sz w:val="19"/>
              </w:rPr>
              <w:t>,</w:t>
            </w:r>
            <w:r>
              <w:rPr>
                <w:color w:val="808080"/>
                <w:spacing w:val="-2"/>
                <w:sz w:val="19"/>
              </w:rPr>
              <w:t xml:space="preserve"> </w:t>
            </w:r>
            <w:r>
              <w:rPr>
                <w:sz w:val="19"/>
              </w:rPr>
              <w:t>3</w:t>
            </w:r>
            <w:r>
              <w:rPr>
                <w:color w:val="808080"/>
                <w:sz w:val="19"/>
              </w:rPr>
              <w:t>,</w:t>
            </w:r>
            <w:r>
              <w:rPr>
                <w:color w:val="808080"/>
                <w:spacing w:val="-2"/>
                <w:sz w:val="19"/>
              </w:rPr>
              <w:t xml:space="preserve"> </w:t>
            </w:r>
            <w:r>
              <w:rPr>
                <w:color w:val="FF0000"/>
                <w:sz w:val="19"/>
              </w:rPr>
              <w:t>'England'</w:t>
            </w:r>
            <w:r>
              <w:rPr>
                <w:color w:val="808080"/>
                <w:sz w:val="19"/>
              </w:rPr>
              <w:t>,</w:t>
            </w:r>
            <w:r>
              <w:rPr>
                <w:color w:val="808080"/>
                <w:spacing w:val="-2"/>
                <w:sz w:val="19"/>
              </w:rPr>
              <w:t xml:space="preserve"> </w:t>
            </w:r>
            <w:r>
              <w:rPr>
                <w:sz w:val="19"/>
              </w:rPr>
              <w:t>65</w:t>
            </w:r>
            <w:r>
              <w:rPr>
                <w:color w:val="808080"/>
                <w:sz w:val="19"/>
              </w:rPr>
              <w:t xml:space="preserve">, </w:t>
            </w:r>
            <w:r>
              <w:rPr>
                <w:sz w:val="19"/>
              </w:rPr>
              <w:t>47</w:t>
            </w:r>
            <w:r>
              <w:rPr>
                <w:color w:val="808080"/>
                <w:sz w:val="19"/>
              </w:rPr>
              <w:t>,</w:t>
            </w:r>
            <w:r>
              <w:rPr>
                <w:color w:val="808080"/>
                <w:spacing w:val="-3"/>
                <w:sz w:val="19"/>
              </w:rPr>
              <w:t xml:space="preserve"> </w:t>
            </w:r>
            <w:r>
              <w:rPr>
                <w:sz w:val="19"/>
              </w:rPr>
              <w:t>7</w:t>
            </w:r>
            <w:r>
              <w:rPr>
                <w:color w:val="808080"/>
                <w:sz w:val="19"/>
              </w:rPr>
              <w:t>,</w:t>
            </w:r>
            <w:r>
              <w:rPr>
                <w:color w:val="808080"/>
                <w:spacing w:val="-2"/>
                <w:sz w:val="19"/>
              </w:rPr>
              <w:t xml:space="preserve"> </w:t>
            </w:r>
            <w:r>
              <w:rPr>
                <w:sz w:val="19"/>
              </w:rPr>
              <w:t>2</w:t>
            </w:r>
            <w:r>
              <w:rPr>
                <w:color w:val="808080"/>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3"/>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pacing w:val="-5"/>
                <w:sz w:val="19"/>
              </w:rPr>
              <w:t>0</w:t>
            </w:r>
            <w:r>
              <w:rPr>
                <w:color w:val="808080"/>
                <w:spacing w:val="-5"/>
                <w:sz w:val="19"/>
              </w:rPr>
              <w:t>),</w:t>
            </w:r>
          </w:p>
        </w:tc>
        <w:tc>
          <w:tcPr>
            <w:tcW w:w="726" w:type="dxa"/>
          </w:tcPr>
          <w:p w14:paraId="0EA36194">
            <w:pPr>
              <w:pStyle w:val="16"/>
              <w:spacing w:line="240" w:lineRule="auto"/>
              <w:ind w:left="0"/>
              <w:rPr>
                <w:rFonts w:ascii="Times New Roman"/>
                <w:sz w:val="14"/>
              </w:rPr>
            </w:pPr>
          </w:p>
        </w:tc>
      </w:tr>
      <w:tr w14:paraId="4542E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1459" w:type="dxa"/>
          </w:tcPr>
          <w:p w14:paraId="102AAEBF">
            <w:pPr>
              <w:pStyle w:val="16"/>
              <w:spacing w:line="202" w:lineRule="exact"/>
              <w:ind w:left="0" w:right="1"/>
              <w:jc w:val="center"/>
              <w:rPr>
                <w:sz w:val="19"/>
              </w:rPr>
            </w:pPr>
            <w:r>
              <w:rPr>
                <w:color w:val="808080"/>
                <w:spacing w:val="-2"/>
                <w:sz w:val="19"/>
              </w:rPr>
              <w:t>(</w:t>
            </w:r>
            <w:r>
              <w:rPr>
                <w:color w:val="FF0000"/>
                <w:spacing w:val="-2"/>
                <w:sz w:val="19"/>
              </w:rPr>
              <w:t>'ENGvPAK_2'</w:t>
            </w:r>
            <w:r>
              <w:rPr>
                <w:color w:val="808080"/>
                <w:spacing w:val="-2"/>
                <w:sz w:val="19"/>
              </w:rPr>
              <w:t>,</w:t>
            </w:r>
          </w:p>
        </w:tc>
        <w:tc>
          <w:tcPr>
            <w:tcW w:w="628" w:type="dxa"/>
          </w:tcPr>
          <w:p w14:paraId="0DDB4CD6">
            <w:pPr>
              <w:pStyle w:val="16"/>
              <w:spacing w:line="202" w:lineRule="exact"/>
              <w:ind w:left="1"/>
              <w:jc w:val="center"/>
              <w:rPr>
                <w:sz w:val="19"/>
              </w:rPr>
            </w:pPr>
            <w:r>
              <w:rPr>
                <w:spacing w:val="-2"/>
                <w:sz w:val="19"/>
              </w:rPr>
              <w:t>1026</w:t>
            </w:r>
            <w:r>
              <w:rPr>
                <w:color w:val="808080"/>
                <w:spacing w:val="-2"/>
                <w:sz w:val="19"/>
              </w:rPr>
              <w:t>,</w:t>
            </w:r>
          </w:p>
        </w:tc>
        <w:tc>
          <w:tcPr>
            <w:tcW w:w="6162" w:type="dxa"/>
          </w:tcPr>
          <w:p w14:paraId="4F0AD77E">
            <w:pPr>
              <w:pStyle w:val="16"/>
              <w:spacing w:line="202" w:lineRule="exact"/>
              <w:ind w:left="3"/>
              <w:jc w:val="center"/>
              <w:rPr>
                <w:sz w:val="19"/>
              </w:rPr>
            </w:pPr>
            <w:r>
              <w:rPr>
                <w:color w:val="FF0000"/>
                <w:sz w:val="19"/>
              </w:rPr>
              <w:t>'Ben</w:t>
            </w:r>
            <w:r>
              <w:rPr>
                <w:color w:val="FF0000"/>
                <w:spacing w:val="-2"/>
                <w:sz w:val="19"/>
              </w:rPr>
              <w:t xml:space="preserve"> </w:t>
            </w:r>
            <w:r>
              <w:rPr>
                <w:color w:val="FF0000"/>
                <w:sz w:val="19"/>
              </w:rPr>
              <w:t>Stokes'</w:t>
            </w:r>
            <w:r>
              <w:rPr>
                <w:color w:val="808080"/>
                <w:sz w:val="19"/>
              </w:rPr>
              <w:t>,</w:t>
            </w:r>
            <w:r>
              <w:rPr>
                <w:color w:val="808080"/>
                <w:spacing w:val="-2"/>
                <w:sz w:val="19"/>
              </w:rPr>
              <w:t xml:space="preserve"> </w:t>
            </w:r>
            <w:r>
              <w:rPr>
                <w:sz w:val="19"/>
              </w:rPr>
              <w:t>3</w:t>
            </w:r>
            <w:r>
              <w:rPr>
                <w:color w:val="808080"/>
                <w:sz w:val="19"/>
              </w:rPr>
              <w:t>,</w:t>
            </w:r>
            <w:r>
              <w:rPr>
                <w:color w:val="808080"/>
                <w:spacing w:val="-2"/>
                <w:sz w:val="19"/>
              </w:rPr>
              <w:t xml:space="preserve"> </w:t>
            </w:r>
            <w:r>
              <w:rPr>
                <w:color w:val="FF0000"/>
                <w:sz w:val="19"/>
              </w:rPr>
              <w:t>'England'</w:t>
            </w:r>
            <w:r>
              <w:rPr>
                <w:color w:val="808080"/>
                <w:sz w:val="19"/>
              </w:rPr>
              <w:t>,</w:t>
            </w:r>
            <w:r>
              <w:rPr>
                <w:color w:val="808080"/>
                <w:spacing w:val="-2"/>
                <w:sz w:val="19"/>
              </w:rPr>
              <w:t xml:space="preserve"> </w:t>
            </w:r>
            <w:r>
              <w:rPr>
                <w:sz w:val="19"/>
              </w:rPr>
              <w:t>88</w:t>
            </w:r>
            <w:r>
              <w:rPr>
                <w:color w:val="808080"/>
                <w:sz w:val="19"/>
              </w:rPr>
              <w:t>,</w:t>
            </w:r>
            <w:r>
              <w:rPr>
                <w:color w:val="808080"/>
                <w:spacing w:val="-2"/>
                <w:sz w:val="19"/>
              </w:rPr>
              <w:t xml:space="preserve"> </w:t>
            </w:r>
            <w:r>
              <w:rPr>
                <w:sz w:val="19"/>
              </w:rPr>
              <w:t>62</w:t>
            </w:r>
            <w:r>
              <w:rPr>
                <w:color w:val="808080"/>
                <w:sz w:val="19"/>
              </w:rPr>
              <w:t>,</w:t>
            </w:r>
            <w:r>
              <w:rPr>
                <w:color w:val="808080"/>
                <w:spacing w:val="-2"/>
                <w:sz w:val="19"/>
              </w:rPr>
              <w:t xml:space="preserve"> </w:t>
            </w:r>
            <w:r>
              <w:rPr>
                <w:sz w:val="19"/>
              </w:rPr>
              <w:t>9</w:t>
            </w:r>
            <w:r>
              <w:rPr>
                <w:color w:val="808080"/>
                <w:sz w:val="19"/>
              </w:rPr>
              <w:t>,</w:t>
            </w:r>
            <w:r>
              <w:rPr>
                <w:color w:val="808080"/>
                <w:spacing w:val="-3"/>
                <w:sz w:val="19"/>
              </w:rPr>
              <w:t xml:space="preserve"> </w:t>
            </w:r>
            <w:r>
              <w:rPr>
                <w:sz w:val="19"/>
              </w:rPr>
              <w:t>4</w:t>
            </w:r>
            <w:r>
              <w:rPr>
                <w:color w:val="808080"/>
                <w:sz w:val="19"/>
              </w:rPr>
              <w:t>,</w:t>
            </w:r>
            <w:r>
              <w:rPr>
                <w:color w:val="808080"/>
                <w:spacing w:val="-2"/>
                <w:sz w:val="19"/>
              </w:rPr>
              <w:t xml:space="preserve"> </w:t>
            </w:r>
            <w:r>
              <w:rPr>
                <w:sz w:val="19"/>
              </w:rPr>
              <w:t>1</w:t>
            </w:r>
            <w:r>
              <w:rPr>
                <w:color w:val="808080"/>
                <w:sz w:val="19"/>
              </w:rPr>
              <w:t>,</w:t>
            </w:r>
            <w:r>
              <w:rPr>
                <w:color w:val="808080"/>
                <w:spacing w:val="-2"/>
                <w:sz w:val="19"/>
              </w:rPr>
              <w:t xml:space="preserve"> </w:t>
            </w:r>
            <w:r>
              <w:rPr>
                <w:sz w:val="19"/>
              </w:rPr>
              <w:t>18</w:t>
            </w:r>
            <w:r>
              <w:rPr>
                <w:color w:val="808080"/>
                <w:sz w:val="19"/>
              </w:rPr>
              <w:t>,</w:t>
            </w:r>
            <w:r>
              <w:rPr>
                <w:color w:val="808080"/>
                <w:spacing w:val="-3"/>
                <w:sz w:val="19"/>
              </w:rPr>
              <w:t xml:space="preserve"> </w:t>
            </w:r>
            <w:r>
              <w:rPr>
                <w:sz w:val="19"/>
              </w:rPr>
              <w:t>28</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pacing w:val="-5"/>
                <w:sz w:val="19"/>
              </w:rPr>
              <w:t>2</w:t>
            </w:r>
            <w:r>
              <w:rPr>
                <w:color w:val="808080"/>
                <w:spacing w:val="-5"/>
                <w:sz w:val="19"/>
              </w:rPr>
              <w:t>,</w:t>
            </w:r>
          </w:p>
        </w:tc>
        <w:tc>
          <w:tcPr>
            <w:tcW w:w="726" w:type="dxa"/>
          </w:tcPr>
          <w:p w14:paraId="79762A34">
            <w:pPr>
              <w:pStyle w:val="16"/>
              <w:spacing w:line="202" w:lineRule="exact"/>
              <w:ind w:left="54"/>
              <w:rPr>
                <w:sz w:val="19"/>
              </w:rPr>
            </w:pPr>
            <w:r>
              <w:rPr>
                <w:spacing w:val="-5"/>
                <w:sz w:val="19"/>
              </w:rPr>
              <w:t>0</w:t>
            </w:r>
            <w:r>
              <w:rPr>
                <w:color w:val="808080"/>
                <w:spacing w:val="-5"/>
                <w:sz w:val="19"/>
              </w:rPr>
              <w:t>),</w:t>
            </w:r>
          </w:p>
        </w:tc>
      </w:tr>
      <w:tr w14:paraId="10AF6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1459" w:type="dxa"/>
          </w:tcPr>
          <w:p w14:paraId="7652362D">
            <w:pPr>
              <w:pStyle w:val="16"/>
              <w:spacing w:line="203" w:lineRule="exact"/>
              <w:ind w:left="0" w:right="1"/>
              <w:jc w:val="center"/>
              <w:rPr>
                <w:sz w:val="19"/>
              </w:rPr>
            </w:pPr>
            <w:r>
              <w:rPr>
                <w:color w:val="808080"/>
                <w:spacing w:val="-2"/>
                <w:sz w:val="19"/>
              </w:rPr>
              <w:t>(</w:t>
            </w:r>
            <w:r>
              <w:rPr>
                <w:color w:val="FF0000"/>
                <w:spacing w:val="-2"/>
                <w:sz w:val="19"/>
              </w:rPr>
              <w:t>'ENGvPAK_2'</w:t>
            </w:r>
            <w:r>
              <w:rPr>
                <w:color w:val="808080"/>
                <w:spacing w:val="-2"/>
                <w:sz w:val="19"/>
              </w:rPr>
              <w:t>,</w:t>
            </w:r>
          </w:p>
        </w:tc>
        <w:tc>
          <w:tcPr>
            <w:tcW w:w="628" w:type="dxa"/>
          </w:tcPr>
          <w:p w14:paraId="55D03835">
            <w:pPr>
              <w:pStyle w:val="16"/>
              <w:spacing w:line="203" w:lineRule="exact"/>
              <w:ind w:left="1"/>
              <w:jc w:val="center"/>
              <w:rPr>
                <w:sz w:val="19"/>
              </w:rPr>
            </w:pPr>
            <w:r>
              <w:rPr>
                <w:spacing w:val="-2"/>
                <w:sz w:val="19"/>
              </w:rPr>
              <w:t>1037</w:t>
            </w:r>
            <w:r>
              <w:rPr>
                <w:color w:val="808080"/>
                <w:spacing w:val="-2"/>
                <w:sz w:val="19"/>
              </w:rPr>
              <w:t>,</w:t>
            </w:r>
          </w:p>
        </w:tc>
        <w:tc>
          <w:tcPr>
            <w:tcW w:w="6162" w:type="dxa"/>
          </w:tcPr>
          <w:p w14:paraId="3C872AE2">
            <w:pPr>
              <w:pStyle w:val="16"/>
              <w:spacing w:line="203" w:lineRule="exact"/>
              <w:ind w:left="3"/>
              <w:jc w:val="center"/>
              <w:rPr>
                <w:sz w:val="19"/>
              </w:rPr>
            </w:pPr>
            <w:r>
              <w:rPr>
                <w:color w:val="FF0000"/>
                <w:sz w:val="19"/>
              </w:rPr>
              <w:t>'Shaheen</w:t>
            </w:r>
            <w:r>
              <w:rPr>
                <w:color w:val="FF0000"/>
                <w:spacing w:val="-3"/>
                <w:sz w:val="19"/>
              </w:rPr>
              <w:t xml:space="preserve"> </w:t>
            </w:r>
            <w:r>
              <w:rPr>
                <w:color w:val="FF0000"/>
                <w:sz w:val="19"/>
              </w:rPr>
              <w:t>Afridi'</w:t>
            </w:r>
            <w:r>
              <w:rPr>
                <w:color w:val="808080"/>
                <w:sz w:val="19"/>
              </w:rPr>
              <w:t>,</w:t>
            </w:r>
            <w:r>
              <w:rPr>
                <w:color w:val="808080"/>
                <w:spacing w:val="-2"/>
                <w:sz w:val="19"/>
              </w:rPr>
              <w:t xml:space="preserve"> </w:t>
            </w:r>
            <w:r>
              <w:rPr>
                <w:sz w:val="19"/>
              </w:rPr>
              <w:t>4</w:t>
            </w:r>
            <w:r>
              <w:rPr>
                <w:color w:val="808080"/>
                <w:sz w:val="19"/>
              </w:rPr>
              <w:t>,</w:t>
            </w:r>
            <w:r>
              <w:rPr>
                <w:color w:val="808080"/>
                <w:spacing w:val="-4"/>
                <w:sz w:val="19"/>
              </w:rPr>
              <w:t xml:space="preserve"> </w:t>
            </w:r>
            <w:r>
              <w:rPr>
                <w:color w:val="FF0000"/>
                <w:sz w:val="19"/>
              </w:rPr>
              <w:t>'Pakistan'</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4</w:t>
            </w:r>
            <w:r>
              <w:rPr>
                <w:color w:val="808080"/>
                <w:sz w:val="19"/>
              </w:rPr>
              <w:t>,</w:t>
            </w:r>
            <w:r>
              <w:rPr>
                <w:color w:val="808080"/>
                <w:spacing w:val="-2"/>
                <w:sz w:val="19"/>
              </w:rPr>
              <w:t xml:space="preserve"> </w:t>
            </w:r>
            <w:r>
              <w:rPr>
                <w:sz w:val="19"/>
              </w:rPr>
              <w:t>48</w:t>
            </w:r>
            <w:r>
              <w:rPr>
                <w:color w:val="808080"/>
                <w:sz w:val="19"/>
              </w:rPr>
              <w:t>,</w:t>
            </w:r>
            <w:r>
              <w:rPr>
                <w:color w:val="808080"/>
                <w:spacing w:val="-2"/>
                <w:sz w:val="19"/>
              </w:rPr>
              <w:t xml:space="preserve"> </w:t>
            </w:r>
            <w:r>
              <w:rPr>
                <w:sz w:val="19"/>
              </w:rPr>
              <w:t>55</w:t>
            </w:r>
            <w:r>
              <w:rPr>
                <w:color w:val="808080"/>
                <w:sz w:val="19"/>
              </w:rPr>
              <w:t>,</w:t>
            </w:r>
            <w:r>
              <w:rPr>
                <w:color w:val="808080"/>
                <w:spacing w:val="-2"/>
                <w:sz w:val="19"/>
              </w:rPr>
              <w:t xml:space="preserve"> </w:t>
            </w:r>
            <w:r>
              <w:rPr>
                <w:spacing w:val="-5"/>
                <w:sz w:val="19"/>
              </w:rPr>
              <w:t>2</w:t>
            </w:r>
            <w:r>
              <w:rPr>
                <w:color w:val="808080"/>
                <w:spacing w:val="-5"/>
                <w:sz w:val="19"/>
              </w:rPr>
              <w:t>,</w:t>
            </w:r>
          </w:p>
        </w:tc>
        <w:tc>
          <w:tcPr>
            <w:tcW w:w="726" w:type="dxa"/>
          </w:tcPr>
          <w:p w14:paraId="16A8CB62">
            <w:pPr>
              <w:pStyle w:val="16"/>
              <w:spacing w:line="203" w:lineRule="exact"/>
              <w:ind w:left="54"/>
              <w:rPr>
                <w:sz w:val="19"/>
              </w:rPr>
            </w:pPr>
            <w:r>
              <w:rPr>
                <w:sz w:val="19"/>
              </w:rPr>
              <w:t>0</w:t>
            </w:r>
            <w:r>
              <w:rPr>
                <w:color w:val="808080"/>
                <w:sz w:val="19"/>
              </w:rPr>
              <w:t>,</w:t>
            </w:r>
            <w:r>
              <w:rPr>
                <w:color w:val="808080"/>
                <w:spacing w:val="-3"/>
                <w:sz w:val="19"/>
              </w:rPr>
              <w:t xml:space="preserve"> </w:t>
            </w:r>
            <w:r>
              <w:rPr>
                <w:spacing w:val="-5"/>
                <w:sz w:val="19"/>
              </w:rPr>
              <w:t>0</w:t>
            </w:r>
            <w:r>
              <w:rPr>
                <w:color w:val="808080"/>
                <w:spacing w:val="-5"/>
                <w:sz w:val="19"/>
              </w:rPr>
              <w:t>),</w:t>
            </w:r>
          </w:p>
        </w:tc>
      </w:tr>
      <w:tr w14:paraId="10770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06" w:hRule="atLeast"/>
        </w:trPr>
        <w:tc>
          <w:tcPr>
            <w:tcW w:w="1459" w:type="dxa"/>
          </w:tcPr>
          <w:p w14:paraId="7D9D08D8">
            <w:pPr>
              <w:pStyle w:val="16"/>
              <w:spacing w:line="187" w:lineRule="exact"/>
              <w:ind w:left="0" w:right="1"/>
              <w:jc w:val="center"/>
              <w:rPr>
                <w:sz w:val="19"/>
              </w:rPr>
            </w:pPr>
            <w:r>
              <w:rPr>
                <w:color w:val="808080"/>
                <w:spacing w:val="-2"/>
                <w:sz w:val="19"/>
              </w:rPr>
              <w:t>(</w:t>
            </w:r>
            <w:r>
              <w:rPr>
                <w:color w:val="FF0000"/>
                <w:spacing w:val="-2"/>
                <w:sz w:val="19"/>
              </w:rPr>
              <w:t>'ENGvPAK_2'</w:t>
            </w:r>
            <w:r>
              <w:rPr>
                <w:color w:val="808080"/>
                <w:spacing w:val="-2"/>
                <w:sz w:val="19"/>
              </w:rPr>
              <w:t>,</w:t>
            </w:r>
          </w:p>
        </w:tc>
        <w:tc>
          <w:tcPr>
            <w:tcW w:w="628" w:type="dxa"/>
          </w:tcPr>
          <w:p w14:paraId="097CDB3E">
            <w:pPr>
              <w:pStyle w:val="16"/>
              <w:spacing w:line="187" w:lineRule="exact"/>
              <w:ind w:left="1"/>
              <w:jc w:val="center"/>
              <w:rPr>
                <w:sz w:val="19"/>
              </w:rPr>
            </w:pPr>
            <w:r>
              <w:rPr>
                <w:spacing w:val="-2"/>
                <w:sz w:val="19"/>
              </w:rPr>
              <w:t>1036</w:t>
            </w:r>
            <w:r>
              <w:rPr>
                <w:color w:val="808080"/>
                <w:spacing w:val="-2"/>
                <w:sz w:val="19"/>
              </w:rPr>
              <w:t>,</w:t>
            </w:r>
          </w:p>
        </w:tc>
        <w:tc>
          <w:tcPr>
            <w:tcW w:w="6162" w:type="dxa"/>
          </w:tcPr>
          <w:p w14:paraId="5F707DB3">
            <w:pPr>
              <w:pStyle w:val="16"/>
              <w:spacing w:line="187" w:lineRule="exact"/>
              <w:ind w:left="3"/>
              <w:jc w:val="center"/>
              <w:rPr>
                <w:sz w:val="19"/>
              </w:rPr>
            </w:pPr>
            <w:r>
              <w:rPr>
                <w:color w:val="FF0000"/>
                <w:sz w:val="19"/>
              </w:rPr>
              <w:t>'Babar</w:t>
            </w:r>
            <w:r>
              <w:rPr>
                <w:color w:val="FF0000"/>
                <w:spacing w:val="-5"/>
                <w:sz w:val="19"/>
              </w:rPr>
              <w:t xml:space="preserve"> </w:t>
            </w:r>
            <w:r>
              <w:rPr>
                <w:color w:val="FF0000"/>
                <w:sz w:val="19"/>
              </w:rPr>
              <w:t>Azam'</w:t>
            </w:r>
            <w:r>
              <w:rPr>
                <w:color w:val="808080"/>
                <w:sz w:val="19"/>
              </w:rPr>
              <w:t>,</w:t>
            </w:r>
            <w:r>
              <w:rPr>
                <w:color w:val="808080"/>
                <w:spacing w:val="-2"/>
                <w:sz w:val="19"/>
              </w:rPr>
              <w:t xml:space="preserve"> </w:t>
            </w:r>
            <w:r>
              <w:rPr>
                <w:sz w:val="19"/>
              </w:rPr>
              <w:t>4</w:t>
            </w:r>
            <w:r>
              <w:rPr>
                <w:color w:val="808080"/>
                <w:sz w:val="19"/>
              </w:rPr>
              <w:t>,</w:t>
            </w:r>
            <w:r>
              <w:rPr>
                <w:color w:val="808080"/>
                <w:spacing w:val="-2"/>
                <w:sz w:val="19"/>
              </w:rPr>
              <w:t xml:space="preserve"> </w:t>
            </w:r>
            <w:r>
              <w:rPr>
                <w:color w:val="FF0000"/>
                <w:sz w:val="19"/>
              </w:rPr>
              <w:t>'Pakistan'</w:t>
            </w:r>
            <w:r>
              <w:rPr>
                <w:color w:val="808080"/>
                <w:sz w:val="19"/>
              </w:rPr>
              <w:t>,</w:t>
            </w:r>
            <w:r>
              <w:rPr>
                <w:color w:val="808080"/>
                <w:spacing w:val="-3"/>
                <w:sz w:val="19"/>
              </w:rPr>
              <w:t xml:space="preserve"> </w:t>
            </w:r>
            <w:r>
              <w:rPr>
                <w:sz w:val="19"/>
              </w:rPr>
              <w:t>94</w:t>
            </w:r>
            <w:r>
              <w:rPr>
                <w:color w:val="808080"/>
                <w:sz w:val="19"/>
              </w:rPr>
              <w:t>,</w:t>
            </w:r>
            <w:r>
              <w:rPr>
                <w:color w:val="808080"/>
                <w:spacing w:val="-2"/>
                <w:sz w:val="19"/>
              </w:rPr>
              <w:t xml:space="preserve"> </w:t>
            </w:r>
            <w:r>
              <w:rPr>
                <w:sz w:val="19"/>
              </w:rPr>
              <w:t>75</w:t>
            </w:r>
            <w:r>
              <w:rPr>
                <w:color w:val="808080"/>
                <w:sz w:val="19"/>
              </w:rPr>
              <w:t>,</w:t>
            </w:r>
            <w:r>
              <w:rPr>
                <w:color w:val="808080"/>
                <w:spacing w:val="-2"/>
                <w:sz w:val="19"/>
              </w:rPr>
              <w:t xml:space="preserve"> </w:t>
            </w:r>
            <w:r>
              <w:rPr>
                <w:sz w:val="19"/>
              </w:rPr>
              <w:t>11</w:t>
            </w:r>
            <w:r>
              <w:rPr>
                <w:color w:val="808080"/>
                <w:sz w:val="19"/>
              </w:rPr>
              <w:t>,</w:t>
            </w:r>
            <w:r>
              <w:rPr>
                <w:color w:val="808080"/>
                <w:spacing w:val="-3"/>
                <w:sz w:val="19"/>
              </w:rPr>
              <w:t xml:space="preserve"> </w:t>
            </w:r>
            <w:r>
              <w:rPr>
                <w:sz w:val="19"/>
              </w:rPr>
              <w:t>3</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3"/>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pacing w:val="-5"/>
                <w:sz w:val="19"/>
              </w:rPr>
              <w:t>1</w:t>
            </w:r>
            <w:r>
              <w:rPr>
                <w:color w:val="808080"/>
                <w:spacing w:val="-5"/>
                <w:sz w:val="19"/>
              </w:rPr>
              <w:t>,</w:t>
            </w:r>
          </w:p>
        </w:tc>
        <w:tc>
          <w:tcPr>
            <w:tcW w:w="726" w:type="dxa"/>
          </w:tcPr>
          <w:p w14:paraId="2D7918BD">
            <w:pPr>
              <w:pStyle w:val="16"/>
              <w:spacing w:line="187" w:lineRule="exact"/>
              <w:ind w:left="54"/>
              <w:rPr>
                <w:sz w:val="19"/>
              </w:rPr>
            </w:pPr>
            <w:r>
              <w:rPr>
                <w:spacing w:val="-5"/>
                <w:sz w:val="19"/>
              </w:rPr>
              <w:t>0</w:t>
            </w:r>
            <w:r>
              <w:rPr>
                <w:color w:val="808080"/>
                <w:spacing w:val="-5"/>
                <w:sz w:val="19"/>
              </w:rPr>
              <w:t>),</w:t>
            </w:r>
          </w:p>
        </w:tc>
      </w:tr>
    </w:tbl>
    <w:p w14:paraId="1BA9D108">
      <w:pPr>
        <w:pStyle w:val="9"/>
        <w:spacing w:before="221" w:after="35"/>
      </w:pPr>
      <w:r>
        <w:rPr>
          <w:color w:val="008000"/>
        </w:rPr>
        <w:t>--</w:t>
      </w:r>
      <w:r>
        <w:rPr>
          <w:color w:val="008000"/>
          <w:spacing w:val="-2"/>
        </w:rPr>
        <w:t xml:space="preserve"> </w:t>
      </w:r>
      <w:r>
        <w:rPr>
          <w:color w:val="008000"/>
        </w:rPr>
        <w:t>Match</w:t>
      </w:r>
      <w:r>
        <w:rPr>
          <w:color w:val="008000"/>
          <w:spacing w:val="-1"/>
        </w:rPr>
        <w:t xml:space="preserve"> </w:t>
      </w:r>
      <w:r>
        <w:rPr>
          <w:color w:val="008000"/>
        </w:rPr>
        <w:t>3:</w:t>
      </w:r>
      <w:r>
        <w:rPr>
          <w:color w:val="008000"/>
          <w:spacing w:val="-4"/>
        </w:rPr>
        <w:t xml:space="preserve"> </w:t>
      </w:r>
      <w:r>
        <w:rPr>
          <w:color w:val="008000"/>
        </w:rPr>
        <w:t>ENGvAUS_3</w:t>
      </w:r>
      <w:r>
        <w:rPr>
          <w:color w:val="008000"/>
          <w:spacing w:val="-1"/>
        </w:rPr>
        <w:t xml:space="preserve"> </w:t>
      </w:r>
      <w:r>
        <w:rPr>
          <w:color w:val="008000"/>
          <w:spacing w:val="-2"/>
        </w:rPr>
        <w:t>(Ashes)</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59"/>
        <w:gridCol w:w="628"/>
        <w:gridCol w:w="3758"/>
        <w:gridCol w:w="418"/>
        <w:gridCol w:w="312"/>
        <w:gridCol w:w="313"/>
        <w:gridCol w:w="312"/>
        <w:gridCol w:w="312"/>
        <w:gridCol w:w="1561"/>
      </w:tblGrid>
      <w:tr w14:paraId="423A61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0" w:hRule="atLeast"/>
        </w:trPr>
        <w:tc>
          <w:tcPr>
            <w:tcW w:w="1459" w:type="dxa"/>
          </w:tcPr>
          <w:p w14:paraId="358BCB1C">
            <w:pPr>
              <w:pStyle w:val="16"/>
              <w:spacing w:line="170" w:lineRule="exact"/>
              <w:ind w:left="0" w:right="1"/>
              <w:jc w:val="center"/>
              <w:rPr>
                <w:sz w:val="19"/>
              </w:rPr>
            </w:pPr>
            <w:r>
              <w:rPr>
                <w:color w:val="808080"/>
                <w:spacing w:val="-2"/>
                <w:sz w:val="19"/>
              </w:rPr>
              <w:t>(</w:t>
            </w:r>
            <w:r>
              <w:rPr>
                <w:color w:val="FF0000"/>
                <w:spacing w:val="-2"/>
                <w:sz w:val="19"/>
              </w:rPr>
              <w:t>'ENGvAUS_3'</w:t>
            </w:r>
            <w:r>
              <w:rPr>
                <w:color w:val="808080"/>
                <w:spacing w:val="-2"/>
                <w:sz w:val="19"/>
              </w:rPr>
              <w:t>,</w:t>
            </w:r>
          </w:p>
        </w:tc>
        <w:tc>
          <w:tcPr>
            <w:tcW w:w="628" w:type="dxa"/>
          </w:tcPr>
          <w:p w14:paraId="2D3DDEC7">
            <w:pPr>
              <w:pStyle w:val="16"/>
              <w:spacing w:line="170" w:lineRule="exact"/>
              <w:ind w:left="1"/>
              <w:jc w:val="center"/>
              <w:rPr>
                <w:sz w:val="19"/>
              </w:rPr>
            </w:pPr>
            <w:r>
              <w:rPr>
                <w:spacing w:val="-2"/>
                <w:sz w:val="19"/>
              </w:rPr>
              <w:t>1027</w:t>
            </w:r>
            <w:r>
              <w:rPr>
                <w:color w:val="808080"/>
                <w:spacing w:val="-2"/>
                <w:sz w:val="19"/>
              </w:rPr>
              <w:t>,</w:t>
            </w:r>
          </w:p>
        </w:tc>
        <w:tc>
          <w:tcPr>
            <w:tcW w:w="3758" w:type="dxa"/>
          </w:tcPr>
          <w:p w14:paraId="71C3C14D">
            <w:pPr>
              <w:pStyle w:val="16"/>
              <w:spacing w:line="170" w:lineRule="exact"/>
              <w:ind w:left="53"/>
              <w:rPr>
                <w:sz w:val="19"/>
              </w:rPr>
            </w:pPr>
            <w:r>
              <w:rPr>
                <w:color w:val="FF0000"/>
                <w:sz w:val="19"/>
              </w:rPr>
              <w:t>'Joe</w:t>
            </w:r>
            <w:r>
              <w:rPr>
                <w:color w:val="FF0000"/>
                <w:spacing w:val="-3"/>
                <w:sz w:val="19"/>
              </w:rPr>
              <w:t xml:space="preserve"> </w:t>
            </w:r>
            <w:r>
              <w:rPr>
                <w:color w:val="FF0000"/>
                <w:sz w:val="19"/>
              </w:rPr>
              <w:t>Root'</w:t>
            </w:r>
            <w:r>
              <w:rPr>
                <w:color w:val="808080"/>
                <w:sz w:val="19"/>
              </w:rPr>
              <w:t>,</w:t>
            </w:r>
            <w:r>
              <w:rPr>
                <w:color w:val="808080"/>
                <w:spacing w:val="-3"/>
                <w:sz w:val="19"/>
              </w:rPr>
              <w:t xml:space="preserve"> </w:t>
            </w:r>
            <w:r>
              <w:rPr>
                <w:sz w:val="19"/>
              </w:rPr>
              <w:t>3</w:t>
            </w:r>
            <w:r>
              <w:rPr>
                <w:color w:val="808080"/>
                <w:sz w:val="19"/>
              </w:rPr>
              <w:t>,</w:t>
            </w:r>
            <w:r>
              <w:rPr>
                <w:color w:val="808080"/>
                <w:spacing w:val="-3"/>
                <w:sz w:val="19"/>
              </w:rPr>
              <w:t xml:space="preserve"> </w:t>
            </w:r>
            <w:r>
              <w:rPr>
                <w:color w:val="FF0000"/>
                <w:sz w:val="19"/>
              </w:rPr>
              <w:t>'England'</w:t>
            </w:r>
            <w:r>
              <w:rPr>
                <w:color w:val="808080"/>
                <w:sz w:val="19"/>
              </w:rPr>
              <w:t>,</w:t>
            </w:r>
            <w:r>
              <w:rPr>
                <w:color w:val="808080"/>
                <w:spacing w:val="-3"/>
                <w:sz w:val="19"/>
              </w:rPr>
              <w:t xml:space="preserve"> </w:t>
            </w:r>
            <w:r>
              <w:rPr>
                <w:sz w:val="19"/>
              </w:rPr>
              <w:t>102</w:t>
            </w:r>
            <w:r>
              <w:rPr>
                <w:color w:val="808080"/>
                <w:sz w:val="19"/>
              </w:rPr>
              <w:t>,</w:t>
            </w:r>
            <w:r>
              <w:rPr>
                <w:color w:val="808080"/>
                <w:spacing w:val="-2"/>
                <w:sz w:val="19"/>
              </w:rPr>
              <w:t xml:space="preserve"> </w:t>
            </w:r>
            <w:r>
              <w:rPr>
                <w:spacing w:val="-4"/>
                <w:sz w:val="19"/>
              </w:rPr>
              <w:t>118</w:t>
            </w:r>
            <w:r>
              <w:rPr>
                <w:color w:val="808080"/>
                <w:spacing w:val="-4"/>
                <w:sz w:val="19"/>
              </w:rPr>
              <w:t>,</w:t>
            </w:r>
          </w:p>
        </w:tc>
        <w:tc>
          <w:tcPr>
            <w:tcW w:w="418" w:type="dxa"/>
          </w:tcPr>
          <w:p w14:paraId="59B21D4D">
            <w:pPr>
              <w:pStyle w:val="16"/>
              <w:spacing w:line="170" w:lineRule="exact"/>
              <w:ind w:left="53"/>
              <w:rPr>
                <w:sz w:val="19"/>
              </w:rPr>
            </w:pPr>
            <w:r>
              <w:rPr>
                <w:spacing w:val="-5"/>
                <w:sz w:val="19"/>
              </w:rPr>
              <w:t>14</w:t>
            </w:r>
            <w:r>
              <w:rPr>
                <w:color w:val="808080"/>
                <w:spacing w:val="-5"/>
                <w:sz w:val="19"/>
              </w:rPr>
              <w:t>,</w:t>
            </w:r>
          </w:p>
        </w:tc>
        <w:tc>
          <w:tcPr>
            <w:tcW w:w="312" w:type="dxa"/>
          </w:tcPr>
          <w:p w14:paraId="0EEA8755">
            <w:pPr>
              <w:pStyle w:val="16"/>
              <w:spacing w:line="170" w:lineRule="exact"/>
              <w:ind w:left="12" w:right="5"/>
              <w:jc w:val="center"/>
              <w:rPr>
                <w:sz w:val="19"/>
              </w:rPr>
            </w:pPr>
            <w:r>
              <w:rPr>
                <w:spacing w:val="-5"/>
                <w:sz w:val="19"/>
              </w:rPr>
              <w:t>1</w:t>
            </w:r>
            <w:r>
              <w:rPr>
                <w:color w:val="808080"/>
                <w:spacing w:val="-5"/>
                <w:sz w:val="19"/>
              </w:rPr>
              <w:t>,</w:t>
            </w:r>
          </w:p>
        </w:tc>
        <w:tc>
          <w:tcPr>
            <w:tcW w:w="313" w:type="dxa"/>
          </w:tcPr>
          <w:p w14:paraId="155D8AFF">
            <w:pPr>
              <w:pStyle w:val="16"/>
              <w:spacing w:line="170" w:lineRule="exact"/>
              <w:ind w:left="9" w:right="1"/>
              <w:jc w:val="center"/>
              <w:rPr>
                <w:sz w:val="19"/>
              </w:rPr>
            </w:pPr>
            <w:r>
              <w:rPr>
                <w:spacing w:val="-5"/>
                <w:sz w:val="19"/>
              </w:rPr>
              <w:t>0</w:t>
            </w:r>
            <w:r>
              <w:rPr>
                <w:color w:val="808080"/>
                <w:spacing w:val="-5"/>
                <w:sz w:val="19"/>
              </w:rPr>
              <w:t>,</w:t>
            </w:r>
          </w:p>
        </w:tc>
        <w:tc>
          <w:tcPr>
            <w:tcW w:w="312" w:type="dxa"/>
          </w:tcPr>
          <w:p w14:paraId="2B802889">
            <w:pPr>
              <w:pStyle w:val="16"/>
              <w:spacing w:line="170" w:lineRule="exact"/>
              <w:ind w:left="12"/>
              <w:jc w:val="center"/>
              <w:rPr>
                <w:sz w:val="19"/>
              </w:rPr>
            </w:pPr>
            <w:r>
              <w:rPr>
                <w:spacing w:val="-5"/>
                <w:sz w:val="19"/>
              </w:rPr>
              <w:t>0</w:t>
            </w:r>
            <w:r>
              <w:rPr>
                <w:color w:val="808080"/>
                <w:spacing w:val="-5"/>
                <w:sz w:val="19"/>
              </w:rPr>
              <w:t>,</w:t>
            </w:r>
          </w:p>
        </w:tc>
        <w:tc>
          <w:tcPr>
            <w:tcW w:w="312" w:type="dxa"/>
          </w:tcPr>
          <w:p w14:paraId="0BB67D3A">
            <w:pPr>
              <w:pStyle w:val="16"/>
              <w:spacing w:line="170" w:lineRule="exact"/>
              <w:ind w:left="57"/>
              <w:rPr>
                <w:sz w:val="19"/>
              </w:rPr>
            </w:pPr>
            <w:r>
              <w:rPr>
                <w:spacing w:val="-5"/>
                <w:sz w:val="19"/>
              </w:rPr>
              <w:t>0</w:t>
            </w:r>
            <w:r>
              <w:rPr>
                <w:color w:val="808080"/>
                <w:spacing w:val="-5"/>
                <w:sz w:val="19"/>
              </w:rPr>
              <w:t>,</w:t>
            </w:r>
          </w:p>
        </w:tc>
        <w:tc>
          <w:tcPr>
            <w:tcW w:w="1561" w:type="dxa"/>
          </w:tcPr>
          <w:p w14:paraId="494BAA71">
            <w:pPr>
              <w:pStyle w:val="16"/>
              <w:spacing w:line="170" w:lineRule="exact"/>
              <w:ind w:left="59"/>
              <w:rPr>
                <w:sz w:val="19"/>
              </w:rPr>
            </w:pP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pacing w:val="-5"/>
                <w:sz w:val="19"/>
              </w:rPr>
              <w:t>0</w:t>
            </w:r>
            <w:r>
              <w:rPr>
                <w:color w:val="808080"/>
                <w:spacing w:val="-5"/>
                <w:sz w:val="19"/>
              </w:rPr>
              <w:t>),</w:t>
            </w:r>
          </w:p>
        </w:tc>
      </w:tr>
      <w:tr w14:paraId="66AEE1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1459" w:type="dxa"/>
          </w:tcPr>
          <w:p w14:paraId="26CC5BE7">
            <w:pPr>
              <w:pStyle w:val="16"/>
              <w:spacing w:line="220" w:lineRule="exact"/>
              <w:ind w:left="0" w:right="1"/>
              <w:jc w:val="center"/>
              <w:rPr>
                <w:sz w:val="19"/>
              </w:rPr>
            </w:pPr>
            <w:r>
              <w:rPr>
                <w:color w:val="808080"/>
                <w:spacing w:val="-2"/>
                <w:sz w:val="19"/>
              </w:rPr>
              <w:t>(</w:t>
            </w:r>
            <w:r>
              <w:rPr>
                <w:color w:val="FF0000"/>
                <w:spacing w:val="-2"/>
                <w:sz w:val="19"/>
              </w:rPr>
              <w:t>'ENGvAUS_3'</w:t>
            </w:r>
            <w:r>
              <w:rPr>
                <w:color w:val="808080"/>
                <w:spacing w:val="-2"/>
                <w:sz w:val="19"/>
              </w:rPr>
              <w:t>,</w:t>
            </w:r>
          </w:p>
        </w:tc>
        <w:tc>
          <w:tcPr>
            <w:tcW w:w="628" w:type="dxa"/>
          </w:tcPr>
          <w:p w14:paraId="69F0A03B">
            <w:pPr>
              <w:pStyle w:val="16"/>
              <w:spacing w:line="220" w:lineRule="exact"/>
              <w:ind w:left="1"/>
              <w:jc w:val="center"/>
              <w:rPr>
                <w:sz w:val="19"/>
              </w:rPr>
            </w:pPr>
            <w:r>
              <w:rPr>
                <w:spacing w:val="-2"/>
                <w:sz w:val="19"/>
              </w:rPr>
              <w:t>1020</w:t>
            </w:r>
            <w:r>
              <w:rPr>
                <w:color w:val="808080"/>
                <w:spacing w:val="-2"/>
                <w:sz w:val="19"/>
              </w:rPr>
              <w:t>,</w:t>
            </w:r>
          </w:p>
        </w:tc>
        <w:tc>
          <w:tcPr>
            <w:tcW w:w="4176" w:type="dxa"/>
            <w:gridSpan w:val="2"/>
          </w:tcPr>
          <w:p w14:paraId="4FF5CD60">
            <w:pPr>
              <w:pStyle w:val="16"/>
              <w:spacing w:line="220" w:lineRule="exact"/>
              <w:ind w:left="53"/>
              <w:rPr>
                <w:sz w:val="19"/>
              </w:rPr>
            </w:pPr>
            <w:r>
              <w:rPr>
                <w:color w:val="FF0000"/>
                <w:sz w:val="19"/>
              </w:rPr>
              <w:t>'Mitchell</w:t>
            </w:r>
            <w:r>
              <w:rPr>
                <w:color w:val="FF0000"/>
                <w:spacing w:val="-1"/>
                <w:sz w:val="19"/>
              </w:rPr>
              <w:t xml:space="preserve"> </w:t>
            </w:r>
            <w:r>
              <w:rPr>
                <w:color w:val="FF0000"/>
                <w:sz w:val="19"/>
              </w:rPr>
              <w:t>Starc'</w:t>
            </w:r>
            <w:r>
              <w:rPr>
                <w:color w:val="808080"/>
                <w:sz w:val="19"/>
              </w:rPr>
              <w:t>,</w:t>
            </w:r>
            <w:r>
              <w:rPr>
                <w:color w:val="808080"/>
                <w:spacing w:val="-3"/>
                <w:sz w:val="19"/>
              </w:rPr>
              <w:t xml:space="preserve"> </w:t>
            </w:r>
            <w:r>
              <w:rPr>
                <w:sz w:val="19"/>
              </w:rPr>
              <w:t>2</w:t>
            </w:r>
            <w:r>
              <w:rPr>
                <w:color w:val="808080"/>
                <w:sz w:val="19"/>
              </w:rPr>
              <w:t>,</w:t>
            </w:r>
            <w:r>
              <w:rPr>
                <w:color w:val="808080"/>
                <w:spacing w:val="-5"/>
                <w:sz w:val="19"/>
              </w:rPr>
              <w:t xml:space="preserve"> </w:t>
            </w:r>
            <w:r>
              <w:rPr>
                <w:color w:val="FF0000"/>
                <w:sz w:val="19"/>
              </w:rPr>
              <w:t>'Australia'</w:t>
            </w:r>
            <w:r>
              <w:rPr>
                <w:color w:val="808080"/>
                <w:sz w:val="19"/>
              </w:rPr>
              <w:t>,</w:t>
            </w:r>
            <w:r>
              <w:rPr>
                <w:color w:val="808080"/>
                <w:spacing w:val="-4"/>
                <w:sz w:val="19"/>
              </w:rPr>
              <w:t xml:space="preserve"> </w:t>
            </w:r>
            <w:r>
              <w:rPr>
                <w:sz w:val="19"/>
              </w:rPr>
              <w:t>0</w:t>
            </w:r>
            <w:r>
              <w:rPr>
                <w:color w:val="808080"/>
                <w:sz w:val="19"/>
              </w:rPr>
              <w:t>,</w:t>
            </w:r>
            <w:r>
              <w:rPr>
                <w:color w:val="808080"/>
                <w:spacing w:val="-3"/>
                <w:sz w:val="19"/>
              </w:rPr>
              <w:t xml:space="preserve"> </w:t>
            </w:r>
            <w:r>
              <w:rPr>
                <w:spacing w:val="-5"/>
                <w:sz w:val="19"/>
              </w:rPr>
              <w:t>0</w:t>
            </w:r>
            <w:r>
              <w:rPr>
                <w:color w:val="808080"/>
                <w:spacing w:val="-5"/>
                <w:sz w:val="19"/>
              </w:rPr>
              <w:t>,</w:t>
            </w:r>
          </w:p>
        </w:tc>
        <w:tc>
          <w:tcPr>
            <w:tcW w:w="312" w:type="dxa"/>
          </w:tcPr>
          <w:p w14:paraId="4FC83E95">
            <w:pPr>
              <w:pStyle w:val="16"/>
              <w:spacing w:line="220" w:lineRule="exact"/>
              <w:ind w:left="12" w:right="5"/>
              <w:jc w:val="center"/>
              <w:rPr>
                <w:sz w:val="19"/>
              </w:rPr>
            </w:pPr>
            <w:r>
              <w:rPr>
                <w:spacing w:val="-5"/>
                <w:sz w:val="19"/>
              </w:rPr>
              <w:t>0</w:t>
            </w:r>
            <w:r>
              <w:rPr>
                <w:color w:val="808080"/>
                <w:spacing w:val="-5"/>
                <w:sz w:val="19"/>
              </w:rPr>
              <w:t>,</w:t>
            </w:r>
          </w:p>
        </w:tc>
        <w:tc>
          <w:tcPr>
            <w:tcW w:w="313" w:type="dxa"/>
          </w:tcPr>
          <w:p w14:paraId="78D84C44">
            <w:pPr>
              <w:pStyle w:val="16"/>
              <w:spacing w:line="220" w:lineRule="exact"/>
              <w:ind w:left="9" w:right="1"/>
              <w:jc w:val="center"/>
              <w:rPr>
                <w:sz w:val="19"/>
              </w:rPr>
            </w:pPr>
            <w:r>
              <w:rPr>
                <w:spacing w:val="-5"/>
                <w:sz w:val="19"/>
              </w:rPr>
              <w:t>0</w:t>
            </w:r>
            <w:r>
              <w:rPr>
                <w:color w:val="808080"/>
                <w:spacing w:val="-5"/>
                <w:sz w:val="19"/>
              </w:rPr>
              <w:t>,</w:t>
            </w:r>
          </w:p>
        </w:tc>
        <w:tc>
          <w:tcPr>
            <w:tcW w:w="312" w:type="dxa"/>
          </w:tcPr>
          <w:p w14:paraId="74EDBF65">
            <w:pPr>
              <w:pStyle w:val="16"/>
              <w:spacing w:line="220" w:lineRule="exact"/>
              <w:ind w:left="12"/>
              <w:jc w:val="center"/>
              <w:rPr>
                <w:sz w:val="19"/>
              </w:rPr>
            </w:pPr>
            <w:r>
              <w:rPr>
                <w:spacing w:val="-5"/>
                <w:sz w:val="19"/>
              </w:rPr>
              <w:t>5</w:t>
            </w:r>
            <w:r>
              <w:rPr>
                <w:color w:val="808080"/>
                <w:spacing w:val="-5"/>
                <w:sz w:val="19"/>
              </w:rPr>
              <w:t>,</w:t>
            </w:r>
          </w:p>
        </w:tc>
        <w:tc>
          <w:tcPr>
            <w:tcW w:w="1873" w:type="dxa"/>
            <w:gridSpan w:val="2"/>
          </w:tcPr>
          <w:p w14:paraId="18E99B58">
            <w:pPr>
              <w:pStyle w:val="16"/>
              <w:spacing w:line="220" w:lineRule="exact"/>
              <w:ind w:left="57"/>
              <w:rPr>
                <w:sz w:val="19"/>
              </w:rPr>
            </w:pPr>
            <w:r>
              <w:rPr>
                <w:sz w:val="19"/>
              </w:rPr>
              <w:t>54</w:t>
            </w:r>
            <w:r>
              <w:rPr>
                <w:color w:val="808080"/>
                <w:sz w:val="19"/>
              </w:rPr>
              <w:t>,</w:t>
            </w:r>
            <w:r>
              <w:rPr>
                <w:color w:val="808080"/>
                <w:spacing w:val="-2"/>
                <w:sz w:val="19"/>
              </w:rPr>
              <w:t xml:space="preserve"> </w:t>
            </w:r>
            <w:r>
              <w:rPr>
                <w:sz w:val="19"/>
              </w:rPr>
              <w:t>89</w:t>
            </w:r>
            <w:r>
              <w:rPr>
                <w:color w:val="808080"/>
                <w:sz w:val="19"/>
              </w:rPr>
              <w:t>,</w:t>
            </w:r>
            <w:r>
              <w:rPr>
                <w:color w:val="808080"/>
                <w:spacing w:val="1"/>
                <w:sz w:val="19"/>
              </w:rPr>
              <w:t xml:space="preserve"> </w:t>
            </w:r>
            <w:r>
              <w:rPr>
                <w:sz w:val="19"/>
              </w:rPr>
              <w:t>3</w:t>
            </w:r>
            <w:r>
              <w:rPr>
                <w:color w:val="808080"/>
                <w:sz w:val="19"/>
              </w:rPr>
              <w:t>,</w:t>
            </w:r>
            <w:r>
              <w:rPr>
                <w:color w:val="808080"/>
                <w:spacing w:val="-2"/>
                <w:sz w:val="19"/>
              </w:rPr>
              <w:t xml:space="preserve"> </w:t>
            </w:r>
            <w:r>
              <w:rPr>
                <w:sz w:val="19"/>
              </w:rPr>
              <w:t>1</w:t>
            </w:r>
            <w:r>
              <w:rPr>
                <w:color w:val="808080"/>
                <w:sz w:val="19"/>
              </w:rPr>
              <w:t>,</w:t>
            </w:r>
            <w:r>
              <w:rPr>
                <w:color w:val="808080"/>
                <w:spacing w:val="-1"/>
                <w:sz w:val="19"/>
              </w:rPr>
              <w:t xml:space="preserve"> </w:t>
            </w:r>
            <w:r>
              <w:rPr>
                <w:spacing w:val="-5"/>
                <w:sz w:val="19"/>
              </w:rPr>
              <w:t>0</w:t>
            </w:r>
            <w:r>
              <w:rPr>
                <w:color w:val="808080"/>
                <w:spacing w:val="-5"/>
                <w:sz w:val="19"/>
              </w:rPr>
              <w:t>),</w:t>
            </w:r>
          </w:p>
        </w:tc>
      </w:tr>
      <w:tr w14:paraId="6F0BD4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1459" w:type="dxa"/>
          </w:tcPr>
          <w:p w14:paraId="595BE4E7">
            <w:pPr>
              <w:pStyle w:val="16"/>
              <w:spacing w:line="187" w:lineRule="exact"/>
              <w:ind w:left="0" w:right="1"/>
              <w:jc w:val="center"/>
              <w:rPr>
                <w:sz w:val="19"/>
              </w:rPr>
            </w:pPr>
            <w:r>
              <w:rPr>
                <w:color w:val="808080"/>
                <w:spacing w:val="-2"/>
                <w:sz w:val="19"/>
              </w:rPr>
              <w:t>(</w:t>
            </w:r>
            <w:r>
              <w:rPr>
                <w:color w:val="FF0000"/>
                <w:spacing w:val="-2"/>
                <w:sz w:val="19"/>
              </w:rPr>
              <w:t>'ENGvAUS_3'</w:t>
            </w:r>
            <w:r>
              <w:rPr>
                <w:color w:val="808080"/>
                <w:spacing w:val="-2"/>
                <w:sz w:val="19"/>
              </w:rPr>
              <w:t>,</w:t>
            </w:r>
          </w:p>
        </w:tc>
        <w:tc>
          <w:tcPr>
            <w:tcW w:w="628" w:type="dxa"/>
          </w:tcPr>
          <w:p w14:paraId="3D712327">
            <w:pPr>
              <w:pStyle w:val="16"/>
              <w:spacing w:line="187" w:lineRule="exact"/>
              <w:ind w:left="1"/>
              <w:jc w:val="center"/>
              <w:rPr>
                <w:sz w:val="19"/>
              </w:rPr>
            </w:pPr>
            <w:r>
              <w:rPr>
                <w:spacing w:val="-2"/>
                <w:sz w:val="19"/>
              </w:rPr>
              <w:t>1019</w:t>
            </w:r>
            <w:r>
              <w:rPr>
                <w:color w:val="808080"/>
                <w:spacing w:val="-2"/>
                <w:sz w:val="19"/>
              </w:rPr>
              <w:t>,</w:t>
            </w:r>
          </w:p>
        </w:tc>
        <w:tc>
          <w:tcPr>
            <w:tcW w:w="4176" w:type="dxa"/>
            <w:gridSpan w:val="2"/>
          </w:tcPr>
          <w:p w14:paraId="4AB5DB24">
            <w:pPr>
              <w:pStyle w:val="16"/>
              <w:spacing w:line="187" w:lineRule="exact"/>
              <w:ind w:left="53"/>
              <w:rPr>
                <w:sz w:val="19"/>
              </w:rPr>
            </w:pPr>
            <w:r>
              <w:rPr>
                <w:color w:val="FF0000"/>
                <w:sz w:val="19"/>
              </w:rPr>
              <w:t>'David</w:t>
            </w:r>
            <w:r>
              <w:rPr>
                <w:color w:val="FF0000"/>
                <w:spacing w:val="-6"/>
                <w:sz w:val="19"/>
              </w:rPr>
              <w:t xml:space="preserve"> </w:t>
            </w:r>
            <w:r>
              <w:rPr>
                <w:color w:val="FF0000"/>
                <w:sz w:val="19"/>
              </w:rPr>
              <w:t>Warner'</w:t>
            </w:r>
            <w:r>
              <w:rPr>
                <w:color w:val="808080"/>
                <w:sz w:val="19"/>
              </w:rPr>
              <w:t>,</w:t>
            </w:r>
            <w:r>
              <w:rPr>
                <w:color w:val="808080"/>
                <w:spacing w:val="-4"/>
                <w:sz w:val="19"/>
              </w:rPr>
              <w:t xml:space="preserve"> </w:t>
            </w:r>
            <w:r>
              <w:rPr>
                <w:sz w:val="19"/>
              </w:rPr>
              <w:t>2</w:t>
            </w:r>
            <w:r>
              <w:rPr>
                <w:color w:val="808080"/>
                <w:sz w:val="19"/>
              </w:rPr>
              <w:t>,</w:t>
            </w:r>
            <w:r>
              <w:rPr>
                <w:color w:val="808080"/>
                <w:spacing w:val="-3"/>
                <w:sz w:val="19"/>
              </w:rPr>
              <w:t xml:space="preserve"> </w:t>
            </w:r>
            <w:r>
              <w:rPr>
                <w:color w:val="FF0000"/>
                <w:sz w:val="19"/>
              </w:rPr>
              <w:t>'Australia'</w:t>
            </w:r>
            <w:r>
              <w:rPr>
                <w:color w:val="808080"/>
                <w:sz w:val="19"/>
              </w:rPr>
              <w:t>,</w:t>
            </w:r>
            <w:r>
              <w:rPr>
                <w:color w:val="808080"/>
                <w:spacing w:val="-4"/>
                <w:sz w:val="19"/>
              </w:rPr>
              <w:t xml:space="preserve"> </w:t>
            </w:r>
            <w:r>
              <w:rPr>
                <w:sz w:val="19"/>
              </w:rPr>
              <w:t>76</w:t>
            </w:r>
            <w:r>
              <w:rPr>
                <w:color w:val="808080"/>
                <w:sz w:val="19"/>
              </w:rPr>
              <w:t>,</w:t>
            </w:r>
            <w:r>
              <w:rPr>
                <w:color w:val="808080"/>
                <w:spacing w:val="-3"/>
                <w:sz w:val="19"/>
              </w:rPr>
              <w:t xml:space="preserve"> </w:t>
            </w:r>
            <w:r>
              <w:rPr>
                <w:spacing w:val="-5"/>
                <w:sz w:val="19"/>
              </w:rPr>
              <w:t>82</w:t>
            </w:r>
            <w:r>
              <w:rPr>
                <w:color w:val="808080"/>
                <w:spacing w:val="-5"/>
                <w:sz w:val="19"/>
              </w:rPr>
              <w:t>,</w:t>
            </w:r>
          </w:p>
        </w:tc>
        <w:tc>
          <w:tcPr>
            <w:tcW w:w="312" w:type="dxa"/>
          </w:tcPr>
          <w:p w14:paraId="232A32B5">
            <w:pPr>
              <w:pStyle w:val="16"/>
              <w:spacing w:line="187" w:lineRule="exact"/>
              <w:ind w:left="12" w:right="5"/>
              <w:jc w:val="center"/>
              <w:rPr>
                <w:sz w:val="19"/>
              </w:rPr>
            </w:pPr>
            <w:r>
              <w:rPr>
                <w:spacing w:val="-5"/>
                <w:sz w:val="19"/>
              </w:rPr>
              <w:t>8</w:t>
            </w:r>
            <w:r>
              <w:rPr>
                <w:color w:val="808080"/>
                <w:spacing w:val="-5"/>
                <w:sz w:val="19"/>
              </w:rPr>
              <w:t>,</w:t>
            </w:r>
          </w:p>
        </w:tc>
        <w:tc>
          <w:tcPr>
            <w:tcW w:w="313" w:type="dxa"/>
          </w:tcPr>
          <w:p w14:paraId="6DDE03B8">
            <w:pPr>
              <w:pStyle w:val="16"/>
              <w:spacing w:line="187" w:lineRule="exact"/>
              <w:ind w:left="9" w:right="1"/>
              <w:jc w:val="center"/>
              <w:rPr>
                <w:sz w:val="19"/>
              </w:rPr>
            </w:pPr>
            <w:r>
              <w:rPr>
                <w:spacing w:val="-5"/>
                <w:sz w:val="19"/>
              </w:rPr>
              <w:t>0</w:t>
            </w:r>
            <w:r>
              <w:rPr>
                <w:color w:val="808080"/>
                <w:spacing w:val="-5"/>
                <w:sz w:val="19"/>
              </w:rPr>
              <w:t>,</w:t>
            </w:r>
          </w:p>
        </w:tc>
        <w:tc>
          <w:tcPr>
            <w:tcW w:w="312" w:type="dxa"/>
          </w:tcPr>
          <w:p w14:paraId="47C1B7BE">
            <w:pPr>
              <w:pStyle w:val="16"/>
              <w:spacing w:line="187" w:lineRule="exact"/>
              <w:ind w:left="12"/>
              <w:jc w:val="center"/>
              <w:rPr>
                <w:sz w:val="19"/>
              </w:rPr>
            </w:pPr>
            <w:r>
              <w:rPr>
                <w:spacing w:val="-5"/>
                <w:sz w:val="19"/>
              </w:rPr>
              <w:t>0</w:t>
            </w:r>
            <w:r>
              <w:rPr>
                <w:color w:val="808080"/>
                <w:spacing w:val="-5"/>
                <w:sz w:val="19"/>
              </w:rPr>
              <w:t>,</w:t>
            </w:r>
          </w:p>
        </w:tc>
        <w:tc>
          <w:tcPr>
            <w:tcW w:w="1873" w:type="dxa"/>
            <w:gridSpan w:val="2"/>
          </w:tcPr>
          <w:p w14:paraId="25D62017">
            <w:pPr>
              <w:pStyle w:val="16"/>
              <w:spacing w:line="187" w:lineRule="exact"/>
              <w:ind w:left="57"/>
              <w:rPr>
                <w:sz w:val="19"/>
              </w:rPr>
            </w:pP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1"/>
                <w:sz w:val="19"/>
              </w:rPr>
              <w:t xml:space="preserve"> </w:t>
            </w:r>
            <w:r>
              <w:rPr>
                <w:sz w:val="19"/>
              </w:rPr>
              <w:t>2</w:t>
            </w:r>
            <w:r>
              <w:rPr>
                <w:color w:val="808080"/>
                <w:sz w:val="19"/>
              </w:rPr>
              <w:t xml:space="preserve">, </w:t>
            </w:r>
            <w:r>
              <w:rPr>
                <w:spacing w:val="-5"/>
                <w:sz w:val="19"/>
              </w:rPr>
              <w:t>0</w:t>
            </w:r>
            <w:r>
              <w:rPr>
                <w:color w:val="808080"/>
                <w:spacing w:val="-5"/>
                <w:sz w:val="19"/>
              </w:rPr>
              <w:t>),</w:t>
            </w:r>
          </w:p>
        </w:tc>
      </w:tr>
    </w:tbl>
    <w:p w14:paraId="47A8E353">
      <w:pPr>
        <w:pStyle w:val="9"/>
        <w:spacing w:before="221" w:after="35"/>
      </w:pPr>
      <w:r>
        <w:rPr>
          <w:color w:val="008000"/>
        </w:rPr>
        <w:t>--</w:t>
      </w:r>
      <w:r>
        <w:rPr>
          <w:color w:val="008000"/>
          <w:spacing w:val="-2"/>
        </w:rPr>
        <w:t xml:space="preserve"> </w:t>
      </w:r>
      <w:r>
        <w:rPr>
          <w:color w:val="008000"/>
        </w:rPr>
        <w:t>Match</w:t>
      </w:r>
      <w:r>
        <w:rPr>
          <w:color w:val="008000"/>
          <w:spacing w:val="-2"/>
        </w:rPr>
        <w:t xml:space="preserve"> </w:t>
      </w:r>
      <w:r>
        <w:rPr>
          <w:color w:val="008000"/>
        </w:rPr>
        <w:t>5:</w:t>
      </w:r>
      <w:r>
        <w:rPr>
          <w:color w:val="008000"/>
          <w:spacing w:val="-4"/>
        </w:rPr>
        <w:t xml:space="preserve"> </w:t>
      </w:r>
      <w:r>
        <w:rPr>
          <w:color w:val="008000"/>
        </w:rPr>
        <w:t>INDvPAK_5</w:t>
      </w:r>
      <w:r>
        <w:rPr>
          <w:color w:val="008000"/>
          <w:spacing w:val="-2"/>
        </w:rPr>
        <w:t xml:space="preserve"> </w:t>
      </w:r>
      <w:r>
        <w:rPr>
          <w:color w:val="008000"/>
        </w:rPr>
        <w:t>(Asia</w:t>
      </w:r>
      <w:r>
        <w:rPr>
          <w:color w:val="008000"/>
          <w:spacing w:val="-1"/>
        </w:rPr>
        <w:t xml:space="preserve"> </w:t>
      </w:r>
      <w:r>
        <w:rPr>
          <w:color w:val="008000"/>
          <w:spacing w:val="-4"/>
        </w:rPr>
        <w:t>Cup)</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59"/>
        <w:gridCol w:w="628"/>
        <w:gridCol w:w="3446"/>
        <w:gridCol w:w="312"/>
        <w:gridCol w:w="1360"/>
        <w:gridCol w:w="731"/>
        <w:gridCol w:w="315"/>
        <w:gridCol w:w="728"/>
      </w:tblGrid>
      <w:tr w14:paraId="2B2AA1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459" w:type="dxa"/>
          </w:tcPr>
          <w:p w14:paraId="57F97DB0">
            <w:pPr>
              <w:pStyle w:val="16"/>
              <w:spacing w:line="185" w:lineRule="exact"/>
              <w:ind w:left="0" w:right="1"/>
              <w:jc w:val="center"/>
              <w:rPr>
                <w:sz w:val="19"/>
              </w:rPr>
            </w:pPr>
            <w:r>
              <w:rPr>
                <w:color w:val="808080"/>
                <w:spacing w:val="-2"/>
                <w:sz w:val="19"/>
              </w:rPr>
              <w:t>(</w:t>
            </w:r>
            <w:r>
              <w:rPr>
                <w:color w:val="FF0000"/>
                <w:spacing w:val="-2"/>
                <w:sz w:val="19"/>
              </w:rPr>
              <w:t>'INDvPAK_5'</w:t>
            </w:r>
            <w:r>
              <w:rPr>
                <w:color w:val="808080"/>
                <w:spacing w:val="-2"/>
                <w:sz w:val="19"/>
              </w:rPr>
              <w:t>,</w:t>
            </w:r>
          </w:p>
        </w:tc>
        <w:tc>
          <w:tcPr>
            <w:tcW w:w="628" w:type="dxa"/>
          </w:tcPr>
          <w:p w14:paraId="78909331">
            <w:pPr>
              <w:pStyle w:val="16"/>
              <w:spacing w:line="185" w:lineRule="exact"/>
              <w:ind w:left="1"/>
              <w:jc w:val="center"/>
              <w:rPr>
                <w:sz w:val="19"/>
              </w:rPr>
            </w:pPr>
            <w:r>
              <w:rPr>
                <w:spacing w:val="-2"/>
                <w:sz w:val="19"/>
              </w:rPr>
              <w:t>1001</w:t>
            </w:r>
            <w:r>
              <w:rPr>
                <w:color w:val="808080"/>
                <w:spacing w:val="-2"/>
                <w:sz w:val="19"/>
              </w:rPr>
              <w:t>,</w:t>
            </w:r>
          </w:p>
        </w:tc>
        <w:tc>
          <w:tcPr>
            <w:tcW w:w="3758" w:type="dxa"/>
            <w:gridSpan w:val="2"/>
          </w:tcPr>
          <w:p w14:paraId="30B090B8">
            <w:pPr>
              <w:pStyle w:val="16"/>
              <w:spacing w:line="185" w:lineRule="exact"/>
              <w:ind w:left="53"/>
              <w:rPr>
                <w:sz w:val="19"/>
              </w:rPr>
            </w:pPr>
            <w:r>
              <w:rPr>
                <w:color w:val="FF0000"/>
                <w:sz w:val="19"/>
              </w:rPr>
              <w:t>'Virat</w:t>
            </w:r>
            <w:r>
              <w:rPr>
                <w:color w:val="FF0000"/>
                <w:spacing w:val="-3"/>
                <w:sz w:val="19"/>
              </w:rPr>
              <w:t xml:space="preserve"> </w:t>
            </w:r>
            <w:r>
              <w:rPr>
                <w:color w:val="FF0000"/>
                <w:sz w:val="19"/>
              </w:rPr>
              <w:t>Kohli'</w:t>
            </w:r>
            <w:r>
              <w:rPr>
                <w:color w:val="808080"/>
                <w:sz w:val="19"/>
              </w:rPr>
              <w:t>,</w:t>
            </w:r>
            <w:r>
              <w:rPr>
                <w:color w:val="808080"/>
                <w:spacing w:val="-3"/>
                <w:sz w:val="19"/>
              </w:rPr>
              <w:t xml:space="preserve"> </w:t>
            </w:r>
            <w:r>
              <w:rPr>
                <w:sz w:val="19"/>
              </w:rPr>
              <w:t>1</w:t>
            </w:r>
            <w:r>
              <w:rPr>
                <w:color w:val="808080"/>
                <w:sz w:val="19"/>
              </w:rPr>
              <w:t>,</w:t>
            </w:r>
            <w:r>
              <w:rPr>
                <w:color w:val="808080"/>
                <w:spacing w:val="-3"/>
                <w:sz w:val="19"/>
              </w:rPr>
              <w:t xml:space="preserve"> </w:t>
            </w:r>
            <w:r>
              <w:rPr>
                <w:color w:val="FF0000"/>
                <w:sz w:val="19"/>
              </w:rPr>
              <w:t>'India'</w:t>
            </w:r>
            <w:r>
              <w:rPr>
                <w:color w:val="808080"/>
                <w:sz w:val="19"/>
              </w:rPr>
              <w:t>,</w:t>
            </w:r>
            <w:r>
              <w:rPr>
                <w:color w:val="808080"/>
                <w:spacing w:val="-3"/>
                <w:sz w:val="19"/>
              </w:rPr>
              <w:t xml:space="preserve"> </w:t>
            </w:r>
            <w:r>
              <w:rPr>
                <w:sz w:val="19"/>
              </w:rPr>
              <w:t>122</w:t>
            </w:r>
            <w:r>
              <w:rPr>
                <w:color w:val="808080"/>
                <w:sz w:val="19"/>
              </w:rPr>
              <w:t>,</w:t>
            </w:r>
            <w:r>
              <w:rPr>
                <w:color w:val="808080"/>
                <w:spacing w:val="-3"/>
                <w:sz w:val="19"/>
              </w:rPr>
              <w:t xml:space="preserve"> </w:t>
            </w:r>
            <w:r>
              <w:rPr>
                <w:spacing w:val="-5"/>
                <w:sz w:val="19"/>
              </w:rPr>
              <w:t>94</w:t>
            </w:r>
            <w:r>
              <w:rPr>
                <w:color w:val="808080"/>
                <w:spacing w:val="-5"/>
                <w:sz w:val="19"/>
              </w:rPr>
              <w:t>,</w:t>
            </w:r>
          </w:p>
        </w:tc>
        <w:tc>
          <w:tcPr>
            <w:tcW w:w="1360" w:type="dxa"/>
          </w:tcPr>
          <w:p w14:paraId="541B163B">
            <w:pPr>
              <w:pStyle w:val="16"/>
              <w:spacing w:line="185" w:lineRule="exact"/>
              <w:ind w:left="4"/>
              <w:jc w:val="center"/>
              <w:rPr>
                <w:sz w:val="19"/>
              </w:rPr>
            </w:pPr>
            <w:r>
              <w:rPr>
                <w:sz w:val="19"/>
              </w:rPr>
              <w:t>15</w:t>
            </w:r>
            <w:r>
              <w:rPr>
                <w:color w:val="808080"/>
                <w:sz w:val="19"/>
              </w:rPr>
              <w:t>,</w:t>
            </w:r>
            <w:r>
              <w:rPr>
                <w:color w:val="808080"/>
                <w:spacing w:val="-1"/>
                <w:sz w:val="19"/>
              </w:rPr>
              <w:t xml:space="preserve"> </w:t>
            </w:r>
            <w:r>
              <w:rPr>
                <w:sz w:val="19"/>
              </w:rPr>
              <w:t>5</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pacing w:val="-5"/>
                <w:sz w:val="19"/>
              </w:rPr>
              <w:t>0</w:t>
            </w:r>
            <w:r>
              <w:rPr>
                <w:color w:val="808080"/>
                <w:spacing w:val="-5"/>
                <w:sz w:val="19"/>
              </w:rPr>
              <w:t>,</w:t>
            </w:r>
          </w:p>
        </w:tc>
        <w:tc>
          <w:tcPr>
            <w:tcW w:w="1774" w:type="dxa"/>
            <w:gridSpan w:val="3"/>
          </w:tcPr>
          <w:p w14:paraId="6016CC6D">
            <w:pPr>
              <w:pStyle w:val="16"/>
              <w:spacing w:line="185" w:lineRule="exact"/>
              <w:ind w:left="52"/>
              <w:rPr>
                <w:sz w:val="19"/>
              </w:rPr>
            </w:pP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1"/>
                <w:sz w:val="19"/>
              </w:rPr>
              <w:t xml:space="preserve"> </w:t>
            </w:r>
            <w:r>
              <w:rPr>
                <w:sz w:val="19"/>
              </w:rPr>
              <w:t>1</w:t>
            </w:r>
            <w:r>
              <w:rPr>
                <w:color w:val="808080"/>
                <w:sz w:val="19"/>
              </w:rPr>
              <w:t>,</w:t>
            </w:r>
            <w:r>
              <w:rPr>
                <w:color w:val="808080"/>
                <w:spacing w:val="-1"/>
                <w:sz w:val="19"/>
              </w:rPr>
              <w:t xml:space="preserve"> </w:t>
            </w:r>
            <w:r>
              <w:rPr>
                <w:spacing w:val="-5"/>
                <w:sz w:val="19"/>
              </w:rPr>
              <w:t>0</w:t>
            </w:r>
            <w:r>
              <w:rPr>
                <w:color w:val="808080"/>
                <w:spacing w:val="-5"/>
                <w:sz w:val="19"/>
              </w:rPr>
              <w:t>),</w:t>
            </w:r>
          </w:p>
        </w:tc>
      </w:tr>
      <w:tr w14:paraId="4EF8ED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459" w:type="dxa"/>
          </w:tcPr>
          <w:p w14:paraId="1F420CB1">
            <w:pPr>
              <w:pStyle w:val="16"/>
              <w:spacing w:line="185" w:lineRule="exact"/>
              <w:ind w:left="0" w:right="1"/>
              <w:jc w:val="center"/>
              <w:rPr>
                <w:sz w:val="19"/>
              </w:rPr>
            </w:pPr>
            <w:r>
              <w:rPr>
                <w:color w:val="808080"/>
                <w:spacing w:val="-2"/>
                <w:sz w:val="19"/>
              </w:rPr>
              <w:t>(</w:t>
            </w:r>
            <w:r>
              <w:rPr>
                <w:color w:val="FF0000"/>
                <w:spacing w:val="-2"/>
                <w:sz w:val="19"/>
              </w:rPr>
              <w:t>'INDvPAK_5'</w:t>
            </w:r>
            <w:r>
              <w:rPr>
                <w:color w:val="808080"/>
                <w:spacing w:val="-2"/>
                <w:sz w:val="19"/>
              </w:rPr>
              <w:t>,</w:t>
            </w:r>
          </w:p>
        </w:tc>
        <w:tc>
          <w:tcPr>
            <w:tcW w:w="628" w:type="dxa"/>
          </w:tcPr>
          <w:p w14:paraId="5C56543E">
            <w:pPr>
              <w:pStyle w:val="16"/>
              <w:spacing w:line="185" w:lineRule="exact"/>
              <w:ind w:left="1"/>
              <w:jc w:val="center"/>
              <w:rPr>
                <w:sz w:val="19"/>
              </w:rPr>
            </w:pPr>
            <w:r>
              <w:rPr>
                <w:spacing w:val="-2"/>
                <w:sz w:val="19"/>
              </w:rPr>
              <w:t>1003</w:t>
            </w:r>
            <w:r>
              <w:rPr>
                <w:color w:val="808080"/>
                <w:spacing w:val="-2"/>
                <w:sz w:val="19"/>
              </w:rPr>
              <w:t>,</w:t>
            </w:r>
          </w:p>
        </w:tc>
        <w:tc>
          <w:tcPr>
            <w:tcW w:w="3758" w:type="dxa"/>
            <w:gridSpan w:val="2"/>
          </w:tcPr>
          <w:p w14:paraId="0FC53CE1">
            <w:pPr>
              <w:pStyle w:val="16"/>
              <w:spacing w:line="185" w:lineRule="exact"/>
              <w:ind w:left="53"/>
              <w:rPr>
                <w:sz w:val="19"/>
              </w:rPr>
            </w:pPr>
            <w:r>
              <w:rPr>
                <w:color w:val="FF0000"/>
                <w:sz w:val="19"/>
              </w:rPr>
              <w:t>'Jasprit</w:t>
            </w:r>
            <w:r>
              <w:rPr>
                <w:color w:val="FF0000"/>
                <w:spacing w:val="-3"/>
                <w:sz w:val="19"/>
              </w:rPr>
              <w:t xml:space="preserve"> </w:t>
            </w:r>
            <w:r>
              <w:rPr>
                <w:color w:val="FF0000"/>
                <w:sz w:val="19"/>
              </w:rPr>
              <w:t>Bumrah'</w:t>
            </w:r>
            <w:r>
              <w:rPr>
                <w:color w:val="808080"/>
                <w:sz w:val="19"/>
              </w:rPr>
              <w:t>,</w:t>
            </w:r>
            <w:r>
              <w:rPr>
                <w:color w:val="808080"/>
                <w:spacing w:val="-3"/>
                <w:sz w:val="19"/>
              </w:rPr>
              <w:t xml:space="preserve"> </w:t>
            </w:r>
            <w:r>
              <w:rPr>
                <w:sz w:val="19"/>
              </w:rPr>
              <w:t>1</w:t>
            </w:r>
            <w:r>
              <w:rPr>
                <w:color w:val="808080"/>
                <w:sz w:val="19"/>
              </w:rPr>
              <w:t>,</w:t>
            </w:r>
            <w:r>
              <w:rPr>
                <w:color w:val="808080"/>
                <w:spacing w:val="-5"/>
                <w:sz w:val="19"/>
              </w:rPr>
              <w:t xml:space="preserve"> </w:t>
            </w:r>
            <w:r>
              <w:rPr>
                <w:color w:val="FF0000"/>
                <w:sz w:val="19"/>
              </w:rPr>
              <w:t>'India'</w:t>
            </w:r>
            <w:r>
              <w:rPr>
                <w:color w:val="808080"/>
                <w:sz w:val="19"/>
              </w:rPr>
              <w:t xml:space="preserve">, </w:t>
            </w:r>
            <w:r>
              <w:rPr>
                <w:sz w:val="19"/>
              </w:rPr>
              <w:t>0</w:t>
            </w:r>
            <w:r>
              <w:rPr>
                <w:color w:val="808080"/>
                <w:sz w:val="19"/>
              </w:rPr>
              <w:t>,</w:t>
            </w:r>
            <w:r>
              <w:rPr>
                <w:color w:val="808080"/>
                <w:spacing w:val="-3"/>
                <w:sz w:val="19"/>
              </w:rPr>
              <w:t xml:space="preserve"> </w:t>
            </w:r>
            <w:r>
              <w:rPr>
                <w:spacing w:val="-5"/>
                <w:sz w:val="19"/>
              </w:rPr>
              <w:t>0</w:t>
            </w:r>
            <w:r>
              <w:rPr>
                <w:color w:val="808080"/>
                <w:spacing w:val="-5"/>
                <w:sz w:val="19"/>
              </w:rPr>
              <w:t>,</w:t>
            </w:r>
          </w:p>
        </w:tc>
        <w:tc>
          <w:tcPr>
            <w:tcW w:w="1360" w:type="dxa"/>
          </w:tcPr>
          <w:p w14:paraId="5A6CD1A4">
            <w:pPr>
              <w:pStyle w:val="16"/>
              <w:spacing w:line="185" w:lineRule="exact"/>
              <w:ind w:left="4"/>
              <w:jc w:val="center"/>
              <w:rPr>
                <w:sz w:val="19"/>
              </w:rPr>
            </w:pP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1"/>
                <w:sz w:val="19"/>
              </w:rPr>
              <w:t xml:space="preserve"> </w:t>
            </w:r>
            <w:r>
              <w:rPr>
                <w:sz w:val="19"/>
              </w:rPr>
              <w:t>4</w:t>
            </w:r>
            <w:r>
              <w:rPr>
                <w:color w:val="808080"/>
                <w:sz w:val="19"/>
              </w:rPr>
              <w:t>,</w:t>
            </w:r>
            <w:r>
              <w:rPr>
                <w:color w:val="808080"/>
                <w:spacing w:val="-1"/>
                <w:sz w:val="19"/>
              </w:rPr>
              <w:t xml:space="preserve"> </w:t>
            </w:r>
            <w:r>
              <w:rPr>
                <w:spacing w:val="-5"/>
                <w:sz w:val="19"/>
              </w:rPr>
              <w:t>48</w:t>
            </w:r>
            <w:r>
              <w:rPr>
                <w:color w:val="808080"/>
                <w:spacing w:val="-5"/>
                <w:sz w:val="19"/>
              </w:rPr>
              <w:t>,</w:t>
            </w:r>
          </w:p>
        </w:tc>
        <w:tc>
          <w:tcPr>
            <w:tcW w:w="1774" w:type="dxa"/>
            <w:gridSpan w:val="3"/>
          </w:tcPr>
          <w:p w14:paraId="1824C3D3">
            <w:pPr>
              <w:pStyle w:val="16"/>
              <w:spacing w:line="185" w:lineRule="exact"/>
              <w:ind w:left="52"/>
              <w:rPr>
                <w:sz w:val="19"/>
              </w:rPr>
            </w:pPr>
            <w:r>
              <w:rPr>
                <w:sz w:val="19"/>
              </w:rPr>
              <w:t>52</w:t>
            </w:r>
            <w:r>
              <w:rPr>
                <w:color w:val="808080"/>
                <w:sz w:val="19"/>
              </w:rPr>
              <w:t>,</w:t>
            </w:r>
            <w:r>
              <w:rPr>
                <w:color w:val="808080"/>
                <w:spacing w:val="-1"/>
                <w:sz w:val="19"/>
              </w:rPr>
              <w:t xml:space="preserve"> </w:t>
            </w:r>
            <w:r>
              <w:rPr>
                <w:sz w:val="19"/>
              </w:rPr>
              <w:t>2</w:t>
            </w:r>
            <w:r>
              <w:rPr>
                <w:color w:val="808080"/>
                <w:sz w:val="19"/>
              </w:rPr>
              <w:t>,</w:t>
            </w:r>
            <w:r>
              <w:rPr>
                <w:color w:val="808080"/>
                <w:spacing w:val="-1"/>
                <w:sz w:val="19"/>
              </w:rPr>
              <w:t xml:space="preserve"> </w:t>
            </w:r>
            <w:r>
              <w:rPr>
                <w:sz w:val="19"/>
              </w:rPr>
              <w:t>0</w:t>
            </w:r>
            <w:r>
              <w:rPr>
                <w:color w:val="808080"/>
                <w:sz w:val="19"/>
              </w:rPr>
              <w:t xml:space="preserve">, </w:t>
            </w:r>
            <w:r>
              <w:rPr>
                <w:spacing w:val="-5"/>
                <w:sz w:val="19"/>
              </w:rPr>
              <w:t>0</w:t>
            </w:r>
            <w:r>
              <w:rPr>
                <w:color w:val="808080"/>
                <w:spacing w:val="-5"/>
                <w:sz w:val="19"/>
              </w:rPr>
              <w:t>),</w:t>
            </w:r>
          </w:p>
        </w:tc>
      </w:tr>
      <w:tr w14:paraId="40B71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1459" w:type="dxa"/>
          </w:tcPr>
          <w:p w14:paraId="0DDB4123">
            <w:pPr>
              <w:pStyle w:val="16"/>
              <w:spacing w:line="219" w:lineRule="exact"/>
              <w:ind w:left="0" w:right="1"/>
              <w:jc w:val="center"/>
              <w:rPr>
                <w:sz w:val="19"/>
              </w:rPr>
            </w:pPr>
            <w:r>
              <w:rPr>
                <w:color w:val="808080"/>
                <w:spacing w:val="-2"/>
                <w:sz w:val="19"/>
              </w:rPr>
              <w:t>(</w:t>
            </w:r>
            <w:r>
              <w:rPr>
                <w:color w:val="FF0000"/>
                <w:spacing w:val="-2"/>
                <w:sz w:val="19"/>
              </w:rPr>
              <w:t>'INDvPAK_5'</w:t>
            </w:r>
            <w:r>
              <w:rPr>
                <w:color w:val="808080"/>
                <w:spacing w:val="-2"/>
                <w:sz w:val="19"/>
              </w:rPr>
              <w:t>,</w:t>
            </w:r>
          </w:p>
        </w:tc>
        <w:tc>
          <w:tcPr>
            <w:tcW w:w="628" w:type="dxa"/>
          </w:tcPr>
          <w:p w14:paraId="4FC392C9">
            <w:pPr>
              <w:pStyle w:val="16"/>
              <w:spacing w:line="219" w:lineRule="exact"/>
              <w:ind w:left="1"/>
              <w:jc w:val="center"/>
              <w:rPr>
                <w:sz w:val="19"/>
              </w:rPr>
            </w:pPr>
            <w:r>
              <w:rPr>
                <w:spacing w:val="-2"/>
                <w:sz w:val="19"/>
              </w:rPr>
              <w:t>1036</w:t>
            </w:r>
            <w:r>
              <w:rPr>
                <w:color w:val="808080"/>
                <w:spacing w:val="-2"/>
                <w:sz w:val="19"/>
              </w:rPr>
              <w:t>,</w:t>
            </w:r>
          </w:p>
        </w:tc>
        <w:tc>
          <w:tcPr>
            <w:tcW w:w="3446" w:type="dxa"/>
          </w:tcPr>
          <w:p w14:paraId="123E16CA">
            <w:pPr>
              <w:pStyle w:val="16"/>
              <w:spacing w:line="219" w:lineRule="exact"/>
              <w:ind w:left="2"/>
              <w:jc w:val="center"/>
              <w:rPr>
                <w:sz w:val="19"/>
              </w:rPr>
            </w:pPr>
            <w:r>
              <w:rPr>
                <w:color w:val="FF0000"/>
                <w:sz w:val="19"/>
              </w:rPr>
              <w:t>'Babar</w:t>
            </w:r>
            <w:r>
              <w:rPr>
                <w:color w:val="FF0000"/>
                <w:spacing w:val="-6"/>
                <w:sz w:val="19"/>
              </w:rPr>
              <w:t xml:space="preserve"> </w:t>
            </w:r>
            <w:r>
              <w:rPr>
                <w:color w:val="FF0000"/>
                <w:sz w:val="19"/>
              </w:rPr>
              <w:t>Azam'</w:t>
            </w:r>
            <w:r>
              <w:rPr>
                <w:color w:val="808080"/>
                <w:sz w:val="19"/>
              </w:rPr>
              <w:t>,</w:t>
            </w:r>
            <w:r>
              <w:rPr>
                <w:color w:val="808080"/>
                <w:spacing w:val="-3"/>
                <w:sz w:val="19"/>
              </w:rPr>
              <w:t xml:space="preserve"> </w:t>
            </w:r>
            <w:r>
              <w:rPr>
                <w:sz w:val="19"/>
              </w:rPr>
              <w:t>4</w:t>
            </w:r>
            <w:r>
              <w:rPr>
                <w:color w:val="808080"/>
                <w:sz w:val="19"/>
              </w:rPr>
              <w:t>,</w:t>
            </w:r>
            <w:r>
              <w:rPr>
                <w:color w:val="808080"/>
                <w:spacing w:val="-3"/>
                <w:sz w:val="19"/>
              </w:rPr>
              <w:t xml:space="preserve"> </w:t>
            </w:r>
            <w:r>
              <w:rPr>
                <w:color w:val="FF0000"/>
                <w:sz w:val="19"/>
              </w:rPr>
              <w:t>'Pakistan'</w:t>
            </w:r>
            <w:r>
              <w:rPr>
                <w:color w:val="808080"/>
                <w:sz w:val="19"/>
              </w:rPr>
              <w:t>,</w:t>
            </w:r>
            <w:r>
              <w:rPr>
                <w:color w:val="808080"/>
                <w:spacing w:val="-3"/>
                <w:sz w:val="19"/>
              </w:rPr>
              <w:t xml:space="preserve"> </w:t>
            </w:r>
            <w:r>
              <w:rPr>
                <w:spacing w:val="-5"/>
                <w:sz w:val="19"/>
              </w:rPr>
              <w:t>89</w:t>
            </w:r>
            <w:r>
              <w:rPr>
                <w:color w:val="808080"/>
                <w:spacing w:val="-5"/>
                <w:sz w:val="19"/>
              </w:rPr>
              <w:t>,</w:t>
            </w:r>
          </w:p>
        </w:tc>
        <w:tc>
          <w:tcPr>
            <w:tcW w:w="2403" w:type="dxa"/>
            <w:gridSpan w:val="3"/>
          </w:tcPr>
          <w:p w14:paraId="0A3CF58D">
            <w:pPr>
              <w:pStyle w:val="16"/>
              <w:spacing w:line="219" w:lineRule="exact"/>
              <w:ind w:left="53"/>
              <w:rPr>
                <w:sz w:val="19"/>
              </w:rPr>
            </w:pPr>
            <w:r>
              <w:rPr>
                <w:sz w:val="19"/>
              </w:rPr>
              <w:t>67</w:t>
            </w:r>
            <w:r>
              <w:rPr>
                <w:color w:val="808080"/>
                <w:sz w:val="19"/>
              </w:rPr>
              <w:t>,</w:t>
            </w:r>
            <w:r>
              <w:rPr>
                <w:color w:val="808080"/>
                <w:spacing w:val="-5"/>
                <w:sz w:val="19"/>
              </w:rPr>
              <w:t xml:space="preserve"> </w:t>
            </w:r>
            <w:r>
              <w:rPr>
                <w:sz w:val="19"/>
              </w:rPr>
              <w:t>10</w:t>
            </w:r>
            <w:r>
              <w:rPr>
                <w:color w:val="808080"/>
                <w:sz w:val="19"/>
              </w:rPr>
              <w:t>,</w:t>
            </w:r>
            <w:r>
              <w:rPr>
                <w:color w:val="808080"/>
                <w:spacing w:val="-2"/>
                <w:sz w:val="19"/>
              </w:rPr>
              <w:t xml:space="preserve"> </w:t>
            </w:r>
            <w:r>
              <w:rPr>
                <w:sz w:val="19"/>
              </w:rPr>
              <w:t>3</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pacing w:val="-5"/>
                <w:sz w:val="19"/>
              </w:rPr>
              <w:t>0</w:t>
            </w:r>
            <w:r>
              <w:rPr>
                <w:color w:val="808080"/>
                <w:spacing w:val="-5"/>
                <w:sz w:val="19"/>
              </w:rPr>
              <w:t>,</w:t>
            </w:r>
          </w:p>
        </w:tc>
        <w:tc>
          <w:tcPr>
            <w:tcW w:w="315" w:type="dxa"/>
          </w:tcPr>
          <w:p w14:paraId="0AEF2455">
            <w:pPr>
              <w:pStyle w:val="16"/>
              <w:spacing w:line="219" w:lineRule="exact"/>
              <w:ind w:left="1"/>
              <w:jc w:val="center"/>
              <w:rPr>
                <w:sz w:val="19"/>
              </w:rPr>
            </w:pPr>
            <w:r>
              <w:rPr>
                <w:spacing w:val="-5"/>
                <w:sz w:val="19"/>
              </w:rPr>
              <w:t>0</w:t>
            </w:r>
            <w:r>
              <w:rPr>
                <w:color w:val="808080"/>
                <w:spacing w:val="-5"/>
                <w:sz w:val="19"/>
              </w:rPr>
              <w:t>,</w:t>
            </w:r>
          </w:p>
        </w:tc>
        <w:tc>
          <w:tcPr>
            <w:tcW w:w="728" w:type="dxa"/>
          </w:tcPr>
          <w:p w14:paraId="14139E22">
            <w:pPr>
              <w:pStyle w:val="16"/>
              <w:spacing w:line="219" w:lineRule="exact"/>
              <w:ind w:left="52"/>
              <w:rPr>
                <w:sz w:val="19"/>
              </w:rPr>
            </w:pPr>
            <w:r>
              <w:rPr>
                <w:spacing w:val="-5"/>
                <w:sz w:val="19"/>
              </w:rPr>
              <w:t>0</w:t>
            </w:r>
            <w:r>
              <w:rPr>
                <w:color w:val="808080"/>
                <w:spacing w:val="-5"/>
                <w:sz w:val="19"/>
              </w:rPr>
              <w:t>),</w:t>
            </w:r>
          </w:p>
        </w:tc>
      </w:tr>
      <w:tr w14:paraId="039AD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459" w:type="dxa"/>
          </w:tcPr>
          <w:p w14:paraId="58A0EA5E">
            <w:pPr>
              <w:pStyle w:val="16"/>
              <w:spacing w:line="185" w:lineRule="exact"/>
              <w:ind w:left="0" w:right="1"/>
              <w:jc w:val="center"/>
              <w:rPr>
                <w:sz w:val="19"/>
              </w:rPr>
            </w:pPr>
            <w:r>
              <w:rPr>
                <w:color w:val="808080"/>
                <w:spacing w:val="-2"/>
                <w:sz w:val="19"/>
              </w:rPr>
              <w:t>(</w:t>
            </w:r>
            <w:r>
              <w:rPr>
                <w:color w:val="FF0000"/>
                <w:spacing w:val="-2"/>
                <w:sz w:val="19"/>
              </w:rPr>
              <w:t>'INDvPAK_5'</w:t>
            </w:r>
            <w:r>
              <w:rPr>
                <w:color w:val="808080"/>
                <w:spacing w:val="-2"/>
                <w:sz w:val="19"/>
              </w:rPr>
              <w:t>,</w:t>
            </w:r>
          </w:p>
        </w:tc>
        <w:tc>
          <w:tcPr>
            <w:tcW w:w="628" w:type="dxa"/>
          </w:tcPr>
          <w:p w14:paraId="436EE337">
            <w:pPr>
              <w:pStyle w:val="16"/>
              <w:spacing w:line="185" w:lineRule="exact"/>
              <w:ind w:left="1"/>
              <w:jc w:val="center"/>
              <w:rPr>
                <w:sz w:val="19"/>
              </w:rPr>
            </w:pPr>
            <w:r>
              <w:rPr>
                <w:spacing w:val="-2"/>
                <w:sz w:val="19"/>
              </w:rPr>
              <w:t>1037</w:t>
            </w:r>
            <w:r>
              <w:rPr>
                <w:color w:val="808080"/>
                <w:spacing w:val="-2"/>
                <w:sz w:val="19"/>
              </w:rPr>
              <w:t>,</w:t>
            </w:r>
          </w:p>
        </w:tc>
        <w:tc>
          <w:tcPr>
            <w:tcW w:w="3446" w:type="dxa"/>
          </w:tcPr>
          <w:p w14:paraId="08F1FB87">
            <w:pPr>
              <w:pStyle w:val="16"/>
              <w:spacing w:line="185" w:lineRule="exact"/>
              <w:ind w:left="2"/>
              <w:jc w:val="center"/>
              <w:rPr>
                <w:sz w:val="19"/>
              </w:rPr>
            </w:pPr>
            <w:r>
              <w:rPr>
                <w:color w:val="FF0000"/>
                <w:sz w:val="19"/>
              </w:rPr>
              <w:t>'Shaheen</w:t>
            </w:r>
            <w:r>
              <w:rPr>
                <w:color w:val="FF0000"/>
                <w:spacing w:val="-4"/>
                <w:sz w:val="19"/>
              </w:rPr>
              <w:t xml:space="preserve"> </w:t>
            </w:r>
            <w:r>
              <w:rPr>
                <w:color w:val="FF0000"/>
                <w:sz w:val="19"/>
              </w:rPr>
              <w:t>Afridi'</w:t>
            </w:r>
            <w:r>
              <w:rPr>
                <w:color w:val="808080"/>
                <w:sz w:val="19"/>
              </w:rPr>
              <w:t>,</w:t>
            </w:r>
            <w:r>
              <w:rPr>
                <w:color w:val="808080"/>
                <w:spacing w:val="-3"/>
                <w:sz w:val="19"/>
              </w:rPr>
              <w:t xml:space="preserve"> </w:t>
            </w:r>
            <w:r>
              <w:rPr>
                <w:sz w:val="19"/>
              </w:rPr>
              <w:t>4</w:t>
            </w:r>
            <w:r>
              <w:rPr>
                <w:color w:val="808080"/>
                <w:sz w:val="19"/>
              </w:rPr>
              <w:t>,</w:t>
            </w:r>
            <w:r>
              <w:rPr>
                <w:color w:val="808080"/>
                <w:spacing w:val="-4"/>
                <w:sz w:val="19"/>
              </w:rPr>
              <w:t xml:space="preserve"> </w:t>
            </w:r>
            <w:r>
              <w:rPr>
                <w:color w:val="FF0000"/>
                <w:spacing w:val="-2"/>
                <w:sz w:val="19"/>
              </w:rPr>
              <w:t>'Pakistan'</w:t>
            </w:r>
            <w:r>
              <w:rPr>
                <w:color w:val="808080"/>
                <w:spacing w:val="-2"/>
                <w:sz w:val="19"/>
              </w:rPr>
              <w:t>,</w:t>
            </w:r>
          </w:p>
        </w:tc>
        <w:tc>
          <w:tcPr>
            <w:tcW w:w="2403" w:type="dxa"/>
            <w:gridSpan w:val="3"/>
          </w:tcPr>
          <w:p w14:paraId="58673A85">
            <w:pPr>
              <w:pStyle w:val="16"/>
              <w:spacing w:line="185" w:lineRule="exact"/>
              <w:ind w:left="53"/>
              <w:rPr>
                <w:sz w:val="19"/>
              </w:rPr>
            </w:pP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2"/>
                <w:sz w:val="19"/>
              </w:rPr>
              <w:t xml:space="preserve"> </w:t>
            </w:r>
            <w:r>
              <w:rPr>
                <w:sz w:val="19"/>
              </w:rPr>
              <w:t>2</w:t>
            </w:r>
            <w:r>
              <w:rPr>
                <w:color w:val="808080"/>
                <w:sz w:val="19"/>
              </w:rPr>
              <w:t>,</w:t>
            </w:r>
            <w:r>
              <w:rPr>
                <w:color w:val="808080"/>
                <w:spacing w:val="-1"/>
                <w:sz w:val="19"/>
              </w:rPr>
              <w:t xml:space="preserve"> </w:t>
            </w:r>
            <w:r>
              <w:rPr>
                <w:sz w:val="19"/>
              </w:rPr>
              <w:t>42</w:t>
            </w:r>
            <w:r>
              <w:rPr>
                <w:color w:val="808080"/>
                <w:sz w:val="19"/>
              </w:rPr>
              <w:t>,</w:t>
            </w:r>
            <w:r>
              <w:rPr>
                <w:color w:val="808080"/>
                <w:spacing w:val="-1"/>
                <w:sz w:val="19"/>
              </w:rPr>
              <w:t xml:space="preserve"> </w:t>
            </w:r>
            <w:r>
              <w:rPr>
                <w:spacing w:val="-5"/>
                <w:sz w:val="19"/>
              </w:rPr>
              <w:t>63</w:t>
            </w:r>
            <w:r>
              <w:rPr>
                <w:color w:val="808080"/>
                <w:spacing w:val="-5"/>
                <w:sz w:val="19"/>
              </w:rPr>
              <w:t>,</w:t>
            </w:r>
          </w:p>
        </w:tc>
        <w:tc>
          <w:tcPr>
            <w:tcW w:w="315" w:type="dxa"/>
          </w:tcPr>
          <w:p w14:paraId="1AECFE65">
            <w:pPr>
              <w:pStyle w:val="16"/>
              <w:spacing w:line="185" w:lineRule="exact"/>
              <w:ind w:left="1"/>
              <w:jc w:val="center"/>
              <w:rPr>
                <w:sz w:val="19"/>
              </w:rPr>
            </w:pPr>
            <w:r>
              <w:rPr>
                <w:spacing w:val="-5"/>
                <w:sz w:val="19"/>
              </w:rPr>
              <w:t>1</w:t>
            </w:r>
            <w:r>
              <w:rPr>
                <w:color w:val="808080"/>
                <w:spacing w:val="-5"/>
                <w:sz w:val="19"/>
              </w:rPr>
              <w:t>,</w:t>
            </w:r>
          </w:p>
        </w:tc>
        <w:tc>
          <w:tcPr>
            <w:tcW w:w="728" w:type="dxa"/>
          </w:tcPr>
          <w:p w14:paraId="20F671E8">
            <w:pPr>
              <w:pStyle w:val="16"/>
              <w:spacing w:line="185" w:lineRule="exact"/>
              <w:ind w:left="52"/>
              <w:rPr>
                <w:sz w:val="19"/>
              </w:rPr>
            </w:pPr>
            <w:r>
              <w:rPr>
                <w:sz w:val="19"/>
              </w:rPr>
              <w:t>1</w:t>
            </w:r>
            <w:r>
              <w:rPr>
                <w:color w:val="808080"/>
                <w:sz w:val="19"/>
              </w:rPr>
              <w:t>,</w:t>
            </w:r>
            <w:r>
              <w:rPr>
                <w:color w:val="808080"/>
                <w:spacing w:val="-3"/>
                <w:sz w:val="19"/>
              </w:rPr>
              <w:t xml:space="preserve"> </w:t>
            </w:r>
            <w:r>
              <w:rPr>
                <w:spacing w:val="-5"/>
                <w:sz w:val="19"/>
              </w:rPr>
              <w:t>0</w:t>
            </w:r>
            <w:r>
              <w:rPr>
                <w:color w:val="808080"/>
                <w:spacing w:val="-5"/>
                <w:sz w:val="19"/>
              </w:rPr>
              <w:t>),</w:t>
            </w:r>
          </w:p>
        </w:tc>
      </w:tr>
    </w:tbl>
    <w:p w14:paraId="123A7AB7">
      <w:pPr>
        <w:pStyle w:val="9"/>
        <w:spacing w:before="2"/>
        <w:ind w:left="0"/>
      </w:pPr>
    </w:p>
    <w:p w14:paraId="03E3B176">
      <w:pPr>
        <w:pStyle w:val="9"/>
        <w:spacing w:after="34"/>
      </w:pPr>
      <w:r>
        <w:rPr>
          <w:color w:val="008000"/>
        </w:rPr>
        <w:t>--</w:t>
      </w:r>
      <w:r>
        <w:rPr>
          <w:color w:val="008000"/>
          <w:spacing w:val="-2"/>
        </w:rPr>
        <w:t xml:space="preserve"> </w:t>
      </w:r>
      <w:r>
        <w:rPr>
          <w:color w:val="008000"/>
        </w:rPr>
        <w:t>Match</w:t>
      </w:r>
      <w:r>
        <w:rPr>
          <w:color w:val="008000"/>
          <w:spacing w:val="-1"/>
        </w:rPr>
        <w:t xml:space="preserve"> </w:t>
      </w:r>
      <w:r>
        <w:rPr>
          <w:color w:val="008000"/>
        </w:rPr>
        <w:t>6:</w:t>
      </w:r>
      <w:r>
        <w:rPr>
          <w:color w:val="008000"/>
          <w:spacing w:val="-4"/>
        </w:rPr>
        <w:t xml:space="preserve"> </w:t>
      </w:r>
      <w:r>
        <w:rPr>
          <w:color w:val="008000"/>
        </w:rPr>
        <w:t>SLvBAN_6</w:t>
      </w:r>
      <w:r>
        <w:rPr>
          <w:color w:val="008000"/>
          <w:spacing w:val="-1"/>
        </w:rPr>
        <w:t xml:space="preserve"> </w:t>
      </w:r>
      <w:r>
        <w:rPr>
          <w:color w:val="008000"/>
        </w:rPr>
        <w:t>(Asia</w:t>
      </w:r>
      <w:r>
        <w:rPr>
          <w:color w:val="008000"/>
          <w:spacing w:val="-4"/>
        </w:rPr>
        <w:t xml:space="preserve"> Cup)</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56"/>
        <w:gridCol w:w="626"/>
        <w:gridCol w:w="7517"/>
      </w:tblGrid>
      <w:tr w14:paraId="7E0BA1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356" w:type="dxa"/>
          </w:tcPr>
          <w:p w14:paraId="18CCE2FF">
            <w:pPr>
              <w:pStyle w:val="16"/>
              <w:spacing w:line="185" w:lineRule="exact"/>
              <w:ind w:left="0" w:right="1"/>
              <w:jc w:val="center"/>
              <w:rPr>
                <w:sz w:val="19"/>
              </w:rPr>
            </w:pPr>
            <w:r>
              <w:rPr>
                <w:color w:val="808080"/>
                <w:spacing w:val="-2"/>
                <w:sz w:val="19"/>
              </w:rPr>
              <w:t>(</w:t>
            </w:r>
            <w:r>
              <w:rPr>
                <w:color w:val="FF0000"/>
                <w:spacing w:val="-2"/>
                <w:sz w:val="19"/>
              </w:rPr>
              <w:t>'SLvBAN_6'</w:t>
            </w:r>
            <w:r>
              <w:rPr>
                <w:color w:val="808080"/>
                <w:spacing w:val="-2"/>
                <w:sz w:val="19"/>
              </w:rPr>
              <w:t>,</w:t>
            </w:r>
          </w:p>
        </w:tc>
        <w:tc>
          <w:tcPr>
            <w:tcW w:w="626" w:type="dxa"/>
          </w:tcPr>
          <w:p w14:paraId="28A72993">
            <w:pPr>
              <w:pStyle w:val="16"/>
              <w:spacing w:line="185" w:lineRule="exact"/>
              <w:ind w:left="2" w:right="2"/>
              <w:jc w:val="center"/>
              <w:rPr>
                <w:sz w:val="19"/>
              </w:rPr>
            </w:pPr>
            <w:r>
              <w:rPr>
                <w:spacing w:val="-2"/>
                <w:sz w:val="19"/>
              </w:rPr>
              <w:t>1078</w:t>
            </w:r>
            <w:r>
              <w:rPr>
                <w:color w:val="808080"/>
                <w:spacing w:val="-2"/>
                <w:sz w:val="19"/>
              </w:rPr>
              <w:t>,</w:t>
            </w:r>
          </w:p>
        </w:tc>
        <w:tc>
          <w:tcPr>
            <w:tcW w:w="7517" w:type="dxa"/>
          </w:tcPr>
          <w:p w14:paraId="72973E86">
            <w:pPr>
              <w:pStyle w:val="16"/>
              <w:spacing w:line="185" w:lineRule="exact"/>
              <w:ind w:left="52"/>
              <w:rPr>
                <w:sz w:val="19"/>
              </w:rPr>
            </w:pPr>
            <w:r>
              <w:rPr>
                <w:color w:val="FF0000"/>
                <w:sz w:val="19"/>
              </w:rPr>
              <w:t>'Pathum</w:t>
            </w:r>
            <w:r>
              <w:rPr>
                <w:color w:val="FF0000"/>
                <w:spacing w:val="-2"/>
                <w:sz w:val="19"/>
              </w:rPr>
              <w:t xml:space="preserve"> </w:t>
            </w:r>
            <w:r>
              <w:rPr>
                <w:color w:val="FF0000"/>
                <w:sz w:val="19"/>
              </w:rPr>
              <w:t>Nissanka'</w:t>
            </w:r>
            <w:r>
              <w:rPr>
                <w:color w:val="808080"/>
                <w:sz w:val="19"/>
              </w:rPr>
              <w:t>,</w:t>
            </w:r>
            <w:r>
              <w:rPr>
                <w:color w:val="808080"/>
                <w:spacing w:val="-2"/>
                <w:sz w:val="19"/>
              </w:rPr>
              <w:t xml:space="preserve"> </w:t>
            </w:r>
            <w:r>
              <w:rPr>
                <w:sz w:val="19"/>
              </w:rPr>
              <w:t>8</w:t>
            </w:r>
            <w:r>
              <w:rPr>
                <w:color w:val="808080"/>
                <w:sz w:val="19"/>
              </w:rPr>
              <w:t>,</w:t>
            </w:r>
            <w:r>
              <w:rPr>
                <w:color w:val="808080"/>
                <w:spacing w:val="-4"/>
                <w:sz w:val="19"/>
              </w:rPr>
              <w:t xml:space="preserve"> </w:t>
            </w:r>
            <w:r>
              <w:rPr>
                <w:color w:val="FF0000"/>
                <w:sz w:val="19"/>
              </w:rPr>
              <w:t>'Sri</w:t>
            </w:r>
            <w:r>
              <w:rPr>
                <w:color w:val="FF0000"/>
                <w:spacing w:val="1"/>
                <w:sz w:val="19"/>
              </w:rPr>
              <w:t xml:space="preserve"> </w:t>
            </w:r>
            <w:r>
              <w:rPr>
                <w:color w:val="FF0000"/>
                <w:sz w:val="19"/>
              </w:rPr>
              <w:t>Lanka'</w:t>
            </w:r>
            <w:r>
              <w:rPr>
                <w:color w:val="808080"/>
                <w:sz w:val="19"/>
              </w:rPr>
              <w:t>,</w:t>
            </w:r>
            <w:r>
              <w:rPr>
                <w:color w:val="808080"/>
                <w:spacing w:val="-4"/>
                <w:sz w:val="19"/>
              </w:rPr>
              <w:t xml:space="preserve"> </w:t>
            </w:r>
            <w:r>
              <w:rPr>
                <w:sz w:val="19"/>
              </w:rPr>
              <w:t>67</w:t>
            </w:r>
            <w:r>
              <w:rPr>
                <w:color w:val="808080"/>
                <w:sz w:val="19"/>
              </w:rPr>
              <w:t>,</w:t>
            </w:r>
            <w:r>
              <w:rPr>
                <w:color w:val="808080"/>
                <w:spacing w:val="-2"/>
                <w:sz w:val="19"/>
              </w:rPr>
              <w:t xml:space="preserve"> </w:t>
            </w:r>
            <w:r>
              <w:rPr>
                <w:sz w:val="19"/>
              </w:rPr>
              <w:t>45</w:t>
            </w:r>
            <w:r>
              <w:rPr>
                <w:color w:val="808080"/>
                <w:sz w:val="19"/>
              </w:rPr>
              <w:t>,</w:t>
            </w:r>
            <w:r>
              <w:rPr>
                <w:color w:val="808080"/>
                <w:spacing w:val="-2"/>
                <w:sz w:val="19"/>
              </w:rPr>
              <w:t xml:space="preserve"> </w:t>
            </w:r>
            <w:r>
              <w:rPr>
                <w:sz w:val="19"/>
              </w:rPr>
              <w:t>8</w:t>
            </w:r>
            <w:r>
              <w:rPr>
                <w:color w:val="808080"/>
                <w:sz w:val="19"/>
              </w:rPr>
              <w:t>,</w:t>
            </w:r>
            <w:r>
              <w:rPr>
                <w:color w:val="808080"/>
                <w:spacing w:val="-2"/>
                <w:sz w:val="19"/>
              </w:rPr>
              <w:t xml:space="preserve"> </w:t>
            </w:r>
            <w:r>
              <w:rPr>
                <w:sz w:val="19"/>
              </w:rPr>
              <w:t>2</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1"/>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pacing w:val="-5"/>
                <w:sz w:val="19"/>
              </w:rPr>
              <w:t>0</w:t>
            </w:r>
            <w:r>
              <w:rPr>
                <w:color w:val="808080"/>
                <w:spacing w:val="-5"/>
                <w:sz w:val="19"/>
              </w:rPr>
              <w:t>),</w:t>
            </w:r>
          </w:p>
        </w:tc>
      </w:tr>
      <w:tr w14:paraId="24377E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1356" w:type="dxa"/>
          </w:tcPr>
          <w:p w14:paraId="00760802">
            <w:pPr>
              <w:pStyle w:val="16"/>
              <w:spacing w:line="202" w:lineRule="exact"/>
              <w:ind w:left="0" w:right="1"/>
              <w:jc w:val="center"/>
              <w:rPr>
                <w:sz w:val="19"/>
              </w:rPr>
            </w:pPr>
            <w:r>
              <w:rPr>
                <w:color w:val="808080"/>
                <w:spacing w:val="-2"/>
                <w:sz w:val="19"/>
              </w:rPr>
              <w:t>(</w:t>
            </w:r>
            <w:r>
              <w:rPr>
                <w:color w:val="FF0000"/>
                <w:spacing w:val="-2"/>
                <w:sz w:val="19"/>
              </w:rPr>
              <w:t>'SLvBAN_6'</w:t>
            </w:r>
            <w:r>
              <w:rPr>
                <w:color w:val="808080"/>
                <w:spacing w:val="-2"/>
                <w:sz w:val="19"/>
              </w:rPr>
              <w:t>,</w:t>
            </w:r>
          </w:p>
        </w:tc>
        <w:tc>
          <w:tcPr>
            <w:tcW w:w="626" w:type="dxa"/>
          </w:tcPr>
          <w:p w14:paraId="0BA9B293">
            <w:pPr>
              <w:pStyle w:val="16"/>
              <w:spacing w:line="202" w:lineRule="exact"/>
              <w:ind w:left="2" w:right="2"/>
              <w:jc w:val="center"/>
              <w:rPr>
                <w:sz w:val="19"/>
              </w:rPr>
            </w:pPr>
            <w:r>
              <w:rPr>
                <w:spacing w:val="-2"/>
                <w:sz w:val="19"/>
              </w:rPr>
              <w:t>1080</w:t>
            </w:r>
            <w:r>
              <w:rPr>
                <w:color w:val="808080"/>
                <w:spacing w:val="-2"/>
                <w:sz w:val="19"/>
              </w:rPr>
              <w:t>,</w:t>
            </w:r>
          </w:p>
        </w:tc>
        <w:tc>
          <w:tcPr>
            <w:tcW w:w="7517" w:type="dxa"/>
          </w:tcPr>
          <w:p w14:paraId="7AE3AA7C">
            <w:pPr>
              <w:pStyle w:val="16"/>
              <w:spacing w:line="202" w:lineRule="exact"/>
              <w:ind w:left="52"/>
              <w:rPr>
                <w:sz w:val="19"/>
              </w:rPr>
            </w:pPr>
            <w:r>
              <w:rPr>
                <w:color w:val="FF0000"/>
                <w:sz w:val="19"/>
              </w:rPr>
              <w:t>'Dushmantha</w:t>
            </w:r>
            <w:r>
              <w:rPr>
                <w:color w:val="FF0000"/>
                <w:spacing w:val="-3"/>
                <w:sz w:val="19"/>
              </w:rPr>
              <w:t xml:space="preserve"> </w:t>
            </w:r>
            <w:r>
              <w:rPr>
                <w:color w:val="FF0000"/>
                <w:sz w:val="19"/>
              </w:rPr>
              <w:t>Chameera'</w:t>
            </w:r>
            <w:r>
              <w:rPr>
                <w:color w:val="808080"/>
                <w:sz w:val="19"/>
              </w:rPr>
              <w:t>,</w:t>
            </w:r>
            <w:r>
              <w:rPr>
                <w:color w:val="808080"/>
                <w:spacing w:val="-3"/>
                <w:sz w:val="19"/>
              </w:rPr>
              <w:t xml:space="preserve"> </w:t>
            </w:r>
            <w:r>
              <w:rPr>
                <w:sz w:val="19"/>
              </w:rPr>
              <w:t>8</w:t>
            </w:r>
            <w:r>
              <w:rPr>
                <w:color w:val="808080"/>
                <w:sz w:val="19"/>
              </w:rPr>
              <w:t>,</w:t>
            </w:r>
            <w:r>
              <w:rPr>
                <w:color w:val="808080"/>
                <w:spacing w:val="-2"/>
                <w:sz w:val="19"/>
              </w:rPr>
              <w:t xml:space="preserve"> </w:t>
            </w:r>
            <w:r>
              <w:rPr>
                <w:color w:val="FF0000"/>
                <w:sz w:val="19"/>
              </w:rPr>
              <w:t>'Sri Lanka'</w:t>
            </w:r>
            <w:r>
              <w:rPr>
                <w:color w:val="808080"/>
                <w:sz w:val="19"/>
              </w:rPr>
              <w:t>,</w:t>
            </w:r>
            <w:r>
              <w:rPr>
                <w:color w:val="808080"/>
                <w:spacing w:val="-3"/>
                <w:sz w:val="19"/>
              </w:rPr>
              <w:t xml:space="preserve"> </w:t>
            </w:r>
            <w:r>
              <w:rPr>
                <w:sz w:val="19"/>
              </w:rPr>
              <w:t>0</w:t>
            </w:r>
            <w:r>
              <w:rPr>
                <w:color w:val="808080"/>
                <w:sz w:val="19"/>
              </w:rPr>
              <w:t>,</w:t>
            </w:r>
            <w:r>
              <w:rPr>
                <w:color w:val="808080"/>
                <w:spacing w:val="-2"/>
                <w:sz w:val="19"/>
              </w:rPr>
              <w:t xml:space="preserve"> </w:t>
            </w:r>
            <w:r>
              <w:rPr>
                <w:sz w:val="19"/>
              </w:rPr>
              <w:t>0</w:t>
            </w:r>
            <w:r>
              <w:rPr>
                <w:color w:val="808080"/>
                <w:sz w:val="19"/>
              </w:rPr>
              <w:t>,</w:t>
            </w:r>
            <w:r>
              <w:rPr>
                <w:color w:val="808080"/>
                <w:spacing w:val="-3"/>
                <w:sz w:val="19"/>
              </w:rPr>
              <w:t xml:space="preserve"> </w:t>
            </w:r>
            <w:r>
              <w:rPr>
                <w:sz w:val="19"/>
              </w:rPr>
              <w:t>0</w:t>
            </w:r>
            <w:r>
              <w:rPr>
                <w:color w:val="808080"/>
                <w:sz w:val="19"/>
              </w:rPr>
              <w:t xml:space="preserve">, </w:t>
            </w:r>
            <w:r>
              <w:rPr>
                <w:sz w:val="19"/>
              </w:rPr>
              <w:t>0</w:t>
            </w:r>
            <w:r>
              <w:rPr>
                <w:color w:val="808080"/>
                <w:sz w:val="19"/>
              </w:rPr>
              <w:t>,</w:t>
            </w:r>
            <w:r>
              <w:rPr>
                <w:color w:val="808080"/>
                <w:spacing w:val="-2"/>
                <w:sz w:val="19"/>
              </w:rPr>
              <w:t xml:space="preserve"> </w:t>
            </w:r>
            <w:r>
              <w:rPr>
                <w:sz w:val="19"/>
              </w:rPr>
              <w:t>3</w:t>
            </w:r>
            <w:r>
              <w:rPr>
                <w:color w:val="808080"/>
                <w:sz w:val="19"/>
              </w:rPr>
              <w:t>,</w:t>
            </w:r>
            <w:r>
              <w:rPr>
                <w:color w:val="808080"/>
                <w:spacing w:val="-3"/>
                <w:sz w:val="19"/>
              </w:rPr>
              <w:t xml:space="preserve"> </w:t>
            </w:r>
            <w:r>
              <w:rPr>
                <w:sz w:val="19"/>
              </w:rPr>
              <w:t>36</w:t>
            </w:r>
            <w:r>
              <w:rPr>
                <w:color w:val="808080"/>
                <w:sz w:val="19"/>
              </w:rPr>
              <w:t xml:space="preserve">, </w:t>
            </w:r>
            <w:r>
              <w:rPr>
                <w:sz w:val="19"/>
              </w:rPr>
              <w:t>40</w:t>
            </w:r>
            <w:r>
              <w:rPr>
                <w:color w:val="808080"/>
                <w:sz w:val="19"/>
              </w:rPr>
              <w:t>,</w:t>
            </w:r>
            <w:r>
              <w:rPr>
                <w:color w:val="808080"/>
                <w:spacing w:val="-2"/>
                <w:sz w:val="19"/>
              </w:rPr>
              <w:t xml:space="preserve"> </w:t>
            </w:r>
            <w:r>
              <w:rPr>
                <w:sz w:val="19"/>
              </w:rPr>
              <w:t>1</w:t>
            </w:r>
            <w:r>
              <w:rPr>
                <w:color w:val="808080"/>
                <w:sz w:val="19"/>
              </w:rPr>
              <w:t>,</w:t>
            </w:r>
            <w:r>
              <w:rPr>
                <w:color w:val="808080"/>
                <w:spacing w:val="-3"/>
                <w:sz w:val="19"/>
              </w:rPr>
              <w:t xml:space="preserve"> </w:t>
            </w:r>
            <w:r>
              <w:rPr>
                <w:sz w:val="19"/>
              </w:rPr>
              <w:t>0</w:t>
            </w:r>
            <w:r>
              <w:rPr>
                <w:color w:val="808080"/>
                <w:sz w:val="19"/>
              </w:rPr>
              <w:t>,</w:t>
            </w:r>
            <w:r>
              <w:rPr>
                <w:color w:val="808080"/>
                <w:spacing w:val="-2"/>
                <w:sz w:val="19"/>
              </w:rPr>
              <w:t xml:space="preserve"> </w:t>
            </w:r>
            <w:r>
              <w:rPr>
                <w:spacing w:val="-5"/>
                <w:sz w:val="19"/>
              </w:rPr>
              <w:t>0</w:t>
            </w:r>
            <w:r>
              <w:rPr>
                <w:color w:val="808080"/>
                <w:spacing w:val="-5"/>
                <w:sz w:val="19"/>
              </w:rPr>
              <w:t>),</w:t>
            </w:r>
          </w:p>
        </w:tc>
      </w:tr>
      <w:tr w14:paraId="3D6365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1356" w:type="dxa"/>
          </w:tcPr>
          <w:p w14:paraId="41182428">
            <w:pPr>
              <w:pStyle w:val="16"/>
              <w:spacing w:line="187" w:lineRule="exact"/>
              <w:ind w:left="0" w:right="1"/>
              <w:jc w:val="center"/>
              <w:rPr>
                <w:sz w:val="19"/>
              </w:rPr>
            </w:pPr>
            <w:r>
              <w:rPr>
                <w:color w:val="808080"/>
                <w:spacing w:val="-2"/>
                <w:sz w:val="19"/>
              </w:rPr>
              <w:t>(</w:t>
            </w:r>
            <w:r>
              <w:rPr>
                <w:color w:val="FF0000"/>
                <w:spacing w:val="-2"/>
                <w:sz w:val="19"/>
              </w:rPr>
              <w:t>'SLvBAN_6'</w:t>
            </w:r>
            <w:r>
              <w:rPr>
                <w:color w:val="808080"/>
                <w:spacing w:val="-2"/>
                <w:sz w:val="19"/>
              </w:rPr>
              <w:t>,</w:t>
            </w:r>
          </w:p>
        </w:tc>
        <w:tc>
          <w:tcPr>
            <w:tcW w:w="626" w:type="dxa"/>
          </w:tcPr>
          <w:p w14:paraId="2A6FA131">
            <w:pPr>
              <w:pStyle w:val="16"/>
              <w:spacing w:line="187" w:lineRule="exact"/>
              <w:ind w:left="2" w:right="2"/>
              <w:jc w:val="center"/>
              <w:rPr>
                <w:sz w:val="19"/>
              </w:rPr>
            </w:pPr>
            <w:r>
              <w:rPr>
                <w:spacing w:val="-2"/>
                <w:sz w:val="19"/>
              </w:rPr>
              <w:t>1086</w:t>
            </w:r>
            <w:r>
              <w:rPr>
                <w:color w:val="808080"/>
                <w:spacing w:val="-2"/>
                <w:sz w:val="19"/>
              </w:rPr>
              <w:t>,</w:t>
            </w:r>
          </w:p>
        </w:tc>
        <w:tc>
          <w:tcPr>
            <w:tcW w:w="7517" w:type="dxa"/>
          </w:tcPr>
          <w:p w14:paraId="0040C154">
            <w:pPr>
              <w:pStyle w:val="16"/>
              <w:spacing w:line="187" w:lineRule="exact"/>
              <w:ind w:left="52"/>
              <w:rPr>
                <w:sz w:val="19"/>
              </w:rPr>
            </w:pPr>
            <w:r>
              <w:rPr>
                <w:color w:val="FF0000"/>
                <w:sz w:val="19"/>
              </w:rPr>
              <w:t>'Shakib</w:t>
            </w:r>
            <w:r>
              <w:rPr>
                <w:color w:val="FF0000"/>
                <w:spacing w:val="-2"/>
                <w:sz w:val="19"/>
              </w:rPr>
              <w:t xml:space="preserve"> </w:t>
            </w:r>
            <w:r>
              <w:rPr>
                <w:color w:val="FF0000"/>
                <w:sz w:val="19"/>
              </w:rPr>
              <w:t>Al</w:t>
            </w:r>
            <w:r>
              <w:rPr>
                <w:color w:val="FF0000"/>
                <w:spacing w:val="1"/>
                <w:sz w:val="19"/>
              </w:rPr>
              <w:t xml:space="preserve"> </w:t>
            </w:r>
            <w:r>
              <w:rPr>
                <w:color w:val="FF0000"/>
                <w:sz w:val="19"/>
              </w:rPr>
              <w:t>Hasan'</w:t>
            </w:r>
            <w:r>
              <w:rPr>
                <w:color w:val="808080"/>
                <w:sz w:val="19"/>
              </w:rPr>
              <w:t>,</w:t>
            </w:r>
            <w:r>
              <w:rPr>
                <w:color w:val="808080"/>
                <w:spacing w:val="-2"/>
                <w:sz w:val="19"/>
              </w:rPr>
              <w:t xml:space="preserve"> </w:t>
            </w:r>
            <w:r>
              <w:rPr>
                <w:sz w:val="19"/>
              </w:rPr>
              <w:t>9</w:t>
            </w:r>
            <w:r>
              <w:rPr>
                <w:color w:val="808080"/>
                <w:sz w:val="19"/>
              </w:rPr>
              <w:t>,</w:t>
            </w:r>
            <w:r>
              <w:rPr>
                <w:color w:val="808080"/>
                <w:spacing w:val="-4"/>
                <w:sz w:val="19"/>
              </w:rPr>
              <w:t xml:space="preserve"> </w:t>
            </w:r>
            <w:r>
              <w:rPr>
                <w:color w:val="FF0000"/>
                <w:sz w:val="19"/>
              </w:rPr>
              <w:t>'Bangladesh'</w:t>
            </w:r>
            <w:r>
              <w:rPr>
                <w:color w:val="808080"/>
                <w:sz w:val="19"/>
              </w:rPr>
              <w:t>,</w:t>
            </w:r>
            <w:r>
              <w:rPr>
                <w:color w:val="808080"/>
                <w:spacing w:val="-2"/>
                <w:sz w:val="19"/>
              </w:rPr>
              <w:t xml:space="preserve"> </w:t>
            </w:r>
            <w:r>
              <w:rPr>
                <w:sz w:val="19"/>
              </w:rPr>
              <w:t>58</w:t>
            </w:r>
            <w:r>
              <w:rPr>
                <w:color w:val="808080"/>
                <w:sz w:val="19"/>
              </w:rPr>
              <w:t>,</w:t>
            </w:r>
            <w:r>
              <w:rPr>
                <w:color w:val="808080"/>
                <w:spacing w:val="-2"/>
                <w:sz w:val="19"/>
              </w:rPr>
              <w:t xml:space="preserve"> </w:t>
            </w:r>
            <w:r>
              <w:rPr>
                <w:sz w:val="19"/>
              </w:rPr>
              <w:t>39</w:t>
            </w:r>
            <w:r>
              <w:rPr>
                <w:color w:val="808080"/>
                <w:sz w:val="19"/>
              </w:rPr>
              <w:t>,</w:t>
            </w:r>
            <w:r>
              <w:rPr>
                <w:color w:val="808080"/>
                <w:spacing w:val="-2"/>
                <w:sz w:val="19"/>
              </w:rPr>
              <w:t xml:space="preserve"> </w:t>
            </w:r>
            <w:r>
              <w:rPr>
                <w:sz w:val="19"/>
              </w:rPr>
              <w:t>7</w:t>
            </w:r>
            <w:r>
              <w:rPr>
                <w:color w:val="808080"/>
                <w:sz w:val="19"/>
              </w:rPr>
              <w:t>,</w:t>
            </w:r>
            <w:r>
              <w:rPr>
                <w:color w:val="808080"/>
                <w:spacing w:val="-2"/>
                <w:sz w:val="19"/>
              </w:rPr>
              <w:t xml:space="preserve"> </w:t>
            </w:r>
            <w:r>
              <w:rPr>
                <w:sz w:val="19"/>
              </w:rPr>
              <w:t>1</w:t>
            </w:r>
            <w:r>
              <w:rPr>
                <w:color w:val="808080"/>
                <w:sz w:val="19"/>
              </w:rPr>
              <w:t>,</w:t>
            </w:r>
            <w:r>
              <w:rPr>
                <w:color w:val="808080"/>
                <w:spacing w:val="-4"/>
                <w:sz w:val="19"/>
              </w:rPr>
              <w:t xml:space="preserve"> </w:t>
            </w:r>
            <w:r>
              <w:rPr>
                <w:sz w:val="19"/>
              </w:rPr>
              <w:t>2</w:t>
            </w:r>
            <w:r>
              <w:rPr>
                <w:color w:val="808080"/>
                <w:sz w:val="19"/>
              </w:rPr>
              <w:t>,</w:t>
            </w:r>
            <w:r>
              <w:rPr>
                <w:color w:val="808080"/>
                <w:spacing w:val="-2"/>
                <w:sz w:val="19"/>
              </w:rPr>
              <w:t xml:space="preserve"> </w:t>
            </w:r>
            <w:r>
              <w:rPr>
                <w:sz w:val="19"/>
              </w:rPr>
              <w:t>30</w:t>
            </w:r>
            <w:r>
              <w:rPr>
                <w:color w:val="808080"/>
                <w:sz w:val="19"/>
              </w:rPr>
              <w:t>,</w:t>
            </w:r>
            <w:r>
              <w:rPr>
                <w:color w:val="808080"/>
                <w:spacing w:val="-2"/>
                <w:sz w:val="19"/>
              </w:rPr>
              <w:t xml:space="preserve"> </w:t>
            </w:r>
            <w:r>
              <w:rPr>
                <w:sz w:val="19"/>
              </w:rPr>
              <w:t>35</w:t>
            </w:r>
            <w:r>
              <w:rPr>
                <w:color w:val="808080"/>
                <w:sz w:val="19"/>
              </w:rPr>
              <w:t>,</w:t>
            </w:r>
            <w:r>
              <w:rPr>
                <w:color w:val="808080"/>
                <w:spacing w:val="-2"/>
                <w:sz w:val="19"/>
              </w:rPr>
              <w:t xml:space="preserve"> </w:t>
            </w:r>
            <w:r>
              <w:rPr>
                <w:sz w:val="19"/>
              </w:rPr>
              <w:t>0</w:t>
            </w:r>
            <w:r>
              <w:rPr>
                <w:color w:val="808080"/>
                <w:sz w:val="19"/>
              </w:rPr>
              <w:t>,</w:t>
            </w:r>
            <w:r>
              <w:rPr>
                <w:color w:val="808080"/>
                <w:spacing w:val="-2"/>
                <w:sz w:val="19"/>
              </w:rPr>
              <w:t xml:space="preserve"> </w:t>
            </w:r>
            <w:r>
              <w:rPr>
                <w:sz w:val="19"/>
              </w:rPr>
              <w:t>1</w:t>
            </w:r>
            <w:r>
              <w:rPr>
                <w:color w:val="808080"/>
                <w:sz w:val="19"/>
              </w:rPr>
              <w:t>,</w:t>
            </w:r>
            <w:r>
              <w:rPr>
                <w:color w:val="808080"/>
                <w:spacing w:val="-1"/>
                <w:sz w:val="19"/>
              </w:rPr>
              <w:t xml:space="preserve"> </w:t>
            </w:r>
            <w:r>
              <w:rPr>
                <w:spacing w:val="-5"/>
                <w:sz w:val="19"/>
              </w:rPr>
              <w:t>0</w:t>
            </w:r>
            <w:r>
              <w:rPr>
                <w:color w:val="808080"/>
                <w:spacing w:val="-5"/>
                <w:sz w:val="19"/>
              </w:rPr>
              <w:t>),</w:t>
            </w:r>
          </w:p>
        </w:tc>
      </w:tr>
    </w:tbl>
    <w:p w14:paraId="3B825641">
      <w:pPr>
        <w:pStyle w:val="9"/>
        <w:spacing w:before="7" w:line="440" w:lineRule="atLeast"/>
        <w:ind w:right="8035"/>
      </w:pPr>
      <w:r>
        <w:rPr>
          <w:color w:val="0000FF"/>
        </w:rPr>
        <w:t>Select</w:t>
      </w:r>
      <w:r>
        <w:rPr>
          <w:color w:val="0000FF"/>
          <w:spacing w:val="-12"/>
        </w:rPr>
        <w:t xml:space="preserve"> </w:t>
      </w:r>
      <w:r>
        <w:rPr>
          <w:color w:val="808080"/>
        </w:rPr>
        <w:t>*</w:t>
      </w:r>
      <w:r>
        <w:rPr>
          <w:color w:val="808080"/>
          <w:spacing w:val="-14"/>
        </w:rPr>
        <w:t xml:space="preserve"> </w:t>
      </w:r>
      <w:r>
        <w:rPr>
          <w:color w:val="0000FF"/>
        </w:rPr>
        <w:t>from</w:t>
      </w:r>
      <w:r>
        <w:rPr>
          <w:color w:val="0000FF"/>
          <w:spacing w:val="-14"/>
        </w:rPr>
        <w:t xml:space="preserve"> </w:t>
      </w:r>
      <w:r>
        <w:t xml:space="preserve">PlayerStats </w:t>
      </w:r>
      <w:r>
        <w:rPr>
          <w:color w:val="0000FF"/>
        </w:rPr>
        <w:t xml:space="preserve">CREATE TABLE </w:t>
      </w:r>
      <w:r>
        <w:t xml:space="preserve">Rankings </w:t>
      </w:r>
      <w:r>
        <w:rPr>
          <w:color w:val="808080"/>
        </w:rPr>
        <w:t>(</w:t>
      </w:r>
    </w:p>
    <w:p w14:paraId="2F96E63B">
      <w:pPr>
        <w:pStyle w:val="9"/>
        <w:spacing w:before="5" w:line="222" w:lineRule="exact"/>
        <w:ind w:left="590"/>
      </w:pPr>
      <w:r>
        <w:rPr>
          <w:color w:val="FF00FF"/>
        </w:rPr>
        <w:t>Format</w:t>
      </w:r>
      <w:r>
        <w:rPr>
          <w:color w:val="FF00FF"/>
          <w:spacing w:val="-4"/>
        </w:rPr>
        <w:t xml:space="preserve"> </w:t>
      </w:r>
      <w:r>
        <w:rPr>
          <w:color w:val="0000FF"/>
        </w:rPr>
        <w:t>VARCHAR</w:t>
      </w:r>
      <w:r>
        <w:rPr>
          <w:color w:val="808080"/>
        </w:rPr>
        <w:t>(</w:t>
      </w:r>
      <w:r>
        <w:t>20</w:t>
      </w:r>
      <w:r>
        <w:rPr>
          <w:color w:val="808080"/>
        </w:rPr>
        <w:t>)</w:t>
      </w:r>
      <w:r>
        <w:rPr>
          <w:color w:val="808080"/>
          <w:spacing w:val="-4"/>
        </w:rPr>
        <w:t xml:space="preserve"> </w:t>
      </w:r>
      <w:r>
        <w:rPr>
          <w:color w:val="0000FF"/>
        </w:rPr>
        <w:t>CHECK</w:t>
      </w:r>
      <w:r>
        <w:rPr>
          <w:color w:val="0000FF"/>
          <w:spacing w:val="-4"/>
        </w:rPr>
        <w:t xml:space="preserve"> </w:t>
      </w:r>
      <w:r>
        <w:rPr>
          <w:color w:val="808080"/>
        </w:rPr>
        <w:t>(</w:t>
      </w:r>
      <w:r>
        <w:rPr>
          <w:color w:val="FF00FF"/>
        </w:rPr>
        <w:t>Format</w:t>
      </w:r>
      <w:r>
        <w:rPr>
          <w:color w:val="FF00FF"/>
          <w:spacing w:val="-2"/>
        </w:rPr>
        <w:t xml:space="preserve"> </w:t>
      </w:r>
      <w:r>
        <w:rPr>
          <w:color w:val="808080"/>
        </w:rPr>
        <w:t>IN</w:t>
      </w:r>
      <w:r>
        <w:rPr>
          <w:color w:val="808080"/>
          <w:spacing w:val="-4"/>
        </w:rPr>
        <w:t xml:space="preserve"> </w:t>
      </w:r>
      <w:r>
        <w:rPr>
          <w:color w:val="808080"/>
        </w:rPr>
        <w:t>(</w:t>
      </w:r>
      <w:r>
        <w:rPr>
          <w:color w:val="FF0000"/>
        </w:rPr>
        <w:t>'Test'</w:t>
      </w:r>
      <w:r>
        <w:rPr>
          <w:color w:val="808080"/>
        </w:rPr>
        <w:t>,</w:t>
      </w:r>
      <w:r>
        <w:rPr>
          <w:color w:val="808080"/>
          <w:spacing w:val="-4"/>
        </w:rPr>
        <w:t xml:space="preserve"> </w:t>
      </w:r>
      <w:r>
        <w:rPr>
          <w:color w:val="FF0000"/>
        </w:rPr>
        <w:t>'ODI'</w:t>
      </w:r>
      <w:r>
        <w:rPr>
          <w:color w:val="808080"/>
        </w:rPr>
        <w:t>,</w:t>
      </w:r>
      <w:r>
        <w:rPr>
          <w:color w:val="808080"/>
          <w:spacing w:val="-4"/>
        </w:rPr>
        <w:t xml:space="preserve"> </w:t>
      </w:r>
      <w:r>
        <w:rPr>
          <w:color w:val="FF0000"/>
          <w:spacing w:val="-2"/>
        </w:rPr>
        <w:t>'T20'</w:t>
      </w:r>
      <w:r>
        <w:rPr>
          <w:color w:val="808080"/>
          <w:spacing w:val="-2"/>
        </w:rPr>
        <w:t>,</w:t>
      </w:r>
      <w:r>
        <w:rPr>
          <w:color w:val="FF0000"/>
          <w:spacing w:val="-2"/>
        </w:rPr>
        <w:t>'IPL'</w:t>
      </w:r>
      <w:r>
        <w:rPr>
          <w:color w:val="808080"/>
          <w:spacing w:val="-2"/>
        </w:rPr>
        <w:t>)),</w:t>
      </w:r>
    </w:p>
    <w:p w14:paraId="11562CA5">
      <w:pPr>
        <w:pStyle w:val="9"/>
        <w:ind w:left="590" w:right="1243"/>
      </w:pPr>
      <w:r>
        <w:t>Player_Role</w:t>
      </w:r>
      <w:r>
        <w:rPr>
          <w:spacing w:val="-5"/>
        </w:rPr>
        <w:t xml:space="preserve"> </w:t>
      </w:r>
      <w:r>
        <w:rPr>
          <w:color w:val="0000FF"/>
        </w:rPr>
        <w:t>VARCHAR</w:t>
      </w:r>
      <w:r>
        <w:rPr>
          <w:color w:val="808080"/>
        </w:rPr>
        <w:t>(</w:t>
      </w:r>
      <w:r>
        <w:t>30</w:t>
      </w:r>
      <w:r>
        <w:rPr>
          <w:color w:val="808080"/>
        </w:rPr>
        <w:t>)</w:t>
      </w:r>
      <w:r>
        <w:rPr>
          <w:color w:val="808080"/>
          <w:spacing w:val="-8"/>
        </w:rPr>
        <w:t xml:space="preserve"> </w:t>
      </w:r>
      <w:r>
        <w:rPr>
          <w:color w:val="0000FF"/>
        </w:rPr>
        <w:t>CHECK</w:t>
      </w:r>
      <w:r>
        <w:rPr>
          <w:color w:val="0000FF"/>
          <w:spacing w:val="-5"/>
        </w:rPr>
        <w:t xml:space="preserve"> </w:t>
      </w:r>
      <w:r>
        <w:rPr>
          <w:color w:val="808080"/>
        </w:rPr>
        <w:t>(</w:t>
      </w:r>
      <w:r>
        <w:t>Player_Role</w:t>
      </w:r>
      <w:r>
        <w:rPr>
          <w:spacing w:val="-5"/>
        </w:rPr>
        <w:t xml:space="preserve"> </w:t>
      </w:r>
      <w:r>
        <w:rPr>
          <w:color w:val="808080"/>
        </w:rPr>
        <w:t>IN</w:t>
      </w:r>
      <w:r>
        <w:rPr>
          <w:color w:val="808080"/>
          <w:spacing w:val="-5"/>
        </w:rPr>
        <w:t xml:space="preserve"> </w:t>
      </w:r>
      <w:r>
        <w:rPr>
          <w:color w:val="808080"/>
        </w:rPr>
        <w:t>(</w:t>
      </w:r>
      <w:r>
        <w:rPr>
          <w:color w:val="FF0000"/>
        </w:rPr>
        <w:t>'Batsman'</w:t>
      </w:r>
      <w:r>
        <w:rPr>
          <w:color w:val="808080"/>
        </w:rPr>
        <w:t>,</w:t>
      </w:r>
      <w:r>
        <w:rPr>
          <w:color w:val="808080"/>
          <w:spacing w:val="-8"/>
        </w:rPr>
        <w:t xml:space="preserve"> </w:t>
      </w:r>
      <w:r>
        <w:rPr>
          <w:color w:val="FF0000"/>
        </w:rPr>
        <w:t>'Bowler'</w:t>
      </w:r>
      <w:r>
        <w:rPr>
          <w:color w:val="808080"/>
        </w:rPr>
        <w:t>,</w:t>
      </w:r>
      <w:r>
        <w:rPr>
          <w:color w:val="808080"/>
          <w:spacing w:val="-8"/>
        </w:rPr>
        <w:t xml:space="preserve"> </w:t>
      </w:r>
      <w:r>
        <w:rPr>
          <w:color w:val="FF0000"/>
        </w:rPr>
        <w:t>'All-rounder'</w:t>
      </w:r>
      <w:r>
        <w:rPr>
          <w:color w:val="808080"/>
        </w:rPr>
        <w:t xml:space="preserve">)), </w:t>
      </w:r>
      <w:r>
        <w:t xml:space="preserve">Current_Rank </w:t>
      </w:r>
      <w:r>
        <w:rPr>
          <w:color w:val="0000FF"/>
        </w:rPr>
        <w:t xml:space="preserve">INT </w:t>
      </w:r>
      <w:r>
        <w:rPr>
          <w:color w:val="808080"/>
        </w:rPr>
        <w:t>NOT NULL,</w:t>
      </w:r>
    </w:p>
    <w:p w14:paraId="30ABE3DD">
      <w:pPr>
        <w:pStyle w:val="9"/>
        <w:ind w:left="590" w:right="3329"/>
      </w:pPr>
      <w:r>
        <w:t>Player_ID</w:t>
      </w:r>
      <w:r>
        <w:rPr>
          <w:spacing w:val="-8"/>
        </w:rPr>
        <w:t xml:space="preserve"> </w:t>
      </w:r>
      <w:r>
        <w:rPr>
          <w:color w:val="0000FF"/>
        </w:rPr>
        <w:t>INT</w:t>
      </w:r>
      <w:r>
        <w:rPr>
          <w:color w:val="0000FF"/>
          <w:spacing w:val="-5"/>
        </w:rPr>
        <w:t xml:space="preserve"> </w:t>
      </w:r>
      <w:r>
        <w:rPr>
          <w:color w:val="808080"/>
        </w:rPr>
        <w:t>NOT</w:t>
      </w:r>
      <w:r>
        <w:rPr>
          <w:color w:val="808080"/>
          <w:spacing w:val="-5"/>
        </w:rPr>
        <w:t xml:space="preserve"> </w:t>
      </w:r>
      <w:r>
        <w:rPr>
          <w:color w:val="808080"/>
        </w:rPr>
        <w:t>NULL</w:t>
      </w:r>
      <w:r>
        <w:rPr>
          <w:color w:val="808080"/>
          <w:spacing w:val="-8"/>
        </w:rPr>
        <w:t xml:space="preserve"> </w:t>
      </w:r>
      <w:r>
        <w:rPr>
          <w:color w:val="0000FF"/>
        </w:rPr>
        <w:t>FOREIGN</w:t>
      </w:r>
      <w:r>
        <w:rPr>
          <w:color w:val="0000FF"/>
          <w:spacing w:val="-5"/>
        </w:rPr>
        <w:t xml:space="preserve"> </w:t>
      </w:r>
      <w:r>
        <w:rPr>
          <w:color w:val="0000FF"/>
        </w:rPr>
        <w:t>KEY</w:t>
      </w:r>
      <w:r>
        <w:rPr>
          <w:color w:val="0000FF"/>
          <w:spacing w:val="-5"/>
        </w:rPr>
        <w:t xml:space="preserve"> </w:t>
      </w:r>
      <w:r>
        <w:rPr>
          <w:color w:val="0000FF"/>
        </w:rPr>
        <w:t>REFERENCES</w:t>
      </w:r>
      <w:r>
        <w:rPr>
          <w:color w:val="0000FF"/>
          <w:spacing w:val="-5"/>
        </w:rPr>
        <w:t xml:space="preserve"> </w:t>
      </w:r>
      <w:r>
        <w:t>Player</w:t>
      </w:r>
      <w:r>
        <w:rPr>
          <w:color w:val="808080"/>
        </w:rPr>
        <w:t>(</w:t>
      </w:r>
      <w:r>
        <w:t>Player_ID</w:t>
      </w:r>
      <w:r>
        <w:rPr>
          <w:color w:val="808080"/>
        </w:rPr>
        <w:t xml:space="preserve">), </w:t>
      </w:r>
      <w:r>
        <w:t xml:space="preserve">Player_Name </w:t>
      </w:r>
      <w:r>
        <w:rPr>
          <w:color w:val="0000FF"/>
        </w:rPr>
        <w:t>VARCHAR</w:t>
      </w:r>
      <w:r>
        <w:rPr>
          <w:color w:val="808080"/>
        </w:rPr>
        <w:t>(</w:t>
      </w:r>
      <w:r>
        <w:t>100</w:t>
      </w:r>
      <w:r>
        <w:rPr>
          <w:color w:val="808080"/>
        </w:rPr>
        <w:t>) NOT NULL,</w:t>
      </w:r>
    </w:p>
    <w:p w14:paraId="71D047B9">
      <w:pPr>
        <w:pStyle w:val="9"/>
        <w:ind w:left="590" w:right="4635"/>
      </w:pPr>
      <w:r>
        <w:t>Team_ID</w:t>
      </w:r>
      <w:r>
        <w:rPr>
          <w:spacing w:val="-7"/>
        </w:rPr>
        <w:t xml:space="preserve"> </w:t>
      </w:r>
      <w:r>
        <w:rPr>
          <w:color w:val="0000FF"/>
        </w:rPr>
        <w:t>INT</w:t>
      </w:r>
      <w:r>
        <w:rPr>
          <w:color w:val="0000FF"/>
          <w:spacing w:val="-5"/>
        </w:rPr>
        <w:t xml:space="preserve"> </w:t>
      </w:r>
      <w:r>
        <w:rPr>
          <w:color w:val="808080"/>
        </w:rPr>
        <w:t>NOT</w:t>
      </w:r>
      <w:r>
        <w:rPr>
          <w:color w:val="808080"/>
          <w:spacing w:val="-5"/>
        </w:rPr>
        <w:t xml:space="preserve"> </w:t>
      </w:r>
      <w:r>
        <w:rPr>
          <w:color w:val="808080"/>
        </w:rPr>
        <w:t>NULL</w:t>
      </w:r>
      <w:r>
        <w:rPr>
          <w:color w:val="808080"/>
          <w:spacing w:val="-7"/>
        </w:rPr>
        <w:t xml:space="preserve"> </w:t>
      </w:r>
      <w:r>
        <w:rPr>
          <w:color w:val="0000FF"/>
        </w:rPr>
        <w:t>FOREIGN</w:t>
      </w:r>
      <w:r>
        <w:rPr>
          <w:color w:val="0000FF"/>
          <w:spacing w:val="-5"/>
        </w:rPr>
        <w:t xml:space="preserve"> </w:t>
      </w:r>
      <w:r>
        <w:rPr>
          <w:color w:val="0000FF"/>
        </w:rPr>
        <w:t>KEY</w:t>
      </w:r>
      <w:r>
        <w:rPr>
          <w:color w:val="0000FF"/>
          <w:spacing w:val="-5"/>
        </w:rPr>
        <w:t xml:space="preserve"> </w:t>
      </w:r>
      <w:r>
        <w:rPr>
          <w:color w:val="0000FF"/>
        </w:rPr>
        <w:t>REFERENCES</w:t>
      </w:r>
      <w:r>
        <w:rPr>
          <w:color w:val="0000FF"/>
          <w:spacing w:val="-7"/>
        </w:rPr>
        <w:t xml:space="preserve"> </w:t>
      </w:r>
      <w:r>
        <w:t>Team</w:t>
      </w:r>
      <w:r>
        <w:rPr>
          <w:color w:val="808080"/>
        </w:rPr>
        <w:t>(</w:t>
      </w:r>
      <w:r>
        <w:t>Team_ID</w:t>
      </w:r>
      <w:r>
        <w:rPr>
          <w:color w:val="808080"/>
        </w:rPr>
        <w:t xml:space="preserve">), </w:t>
      </w:r>
      <w:r>
        <w:t xml:space="preserve">Team_Name </w:t>
      </w:r>
      <w:r>
        <w:rPr>
          <w:color w:val="0000FF"/>
        </w:rPr>
        <w:t>VARCHAR</w:t>
      </w:r>
      <w:r>
        <w:rPr>
          <w:color w:val="808080"/>
        </w:rPr>
        <w:t>(</w:t>
      </w:r>
      <w:r>
        <w:t>50</w:t>
      </w:r>
      <w:r>
        <w:rPr>
          <w:color w:val="808080"/>
        </w:rPr>
        <w:t>) NOT NULL,</w:t>
      </w:r>
    </w:p>
    <w:p w14:paraId="38C4393B">
      <w:pPr>
        <w:pStyle w:val="9"/>
        <w:spacing w:line="222" w:lineRule="exact"/>
        <w:ind w:left="590"/>
      </w:pPr>
      <w:r>
        <w:t>Ranking_Points</w:t>
      </w:r>
      <w:r>
        <w:rPr>
          <w:spacing w:val="-2"/>
        </w:rPr>
        <w:t xml:space="preserve"> </w:t>
      </w:r>
      <w:r>
        <w:rPr>
          <w:color w:val="0000FF"/>
        </w:rPr>
        <w:t>INT</w:t>
      </w:r>
      <w:r>
        <w:rPr>
          <w:color w:val="0000FF"/>
          <w:spacing w:val="-4"/>
        </w:rPr>
        <w:t xml:space="preserve"> </w:t>
      </w:r>
      <w:r>
        <w:rPr>
          <w:color w:val="808080"/>
        </w:rPr>
        <w:t>NOT</w:t>
      </w:r>
      <w:r>
        <w:rPr>
          <w:color w:val="808080"/>
          <w:spacing w:val="-4"/>
        </w:rPr>
        <w:t xml:space="preserve"> NULL,</w:t>
      </w:r>
    </w:p>
    <w:p w14:paraId="35DCC3A4">
      <w:pPr>
        <w:pStyle w:val="9"/>
        <w:ind w:left="590"/>
      </w:pPr>
      <w:r>
        <w:rPr>
          <w:color w:val="0000FF"/>
        </w:rPr>
        <w:t>PRIMARY</w:t>
      </w:r>
      <w:r>
        <w:rPr>
          <w:color w:val="0000FF"/>
          <w:spacing w:val="-5"/>
        </w:rPr>
        <w:t xml:space="preserve"> </w:t>
      </w:r>
      <w:r>
        <w:rPr>
          <w:color w:val="0000FF"/>
        </w:rPr>
        <w:t>KEY</w:t>
      </w:r>
      <w:r>
        <w:rPr>
          <w:color w:val="0000FF"/>
          <w:spacing w:val="-1"/>
        </w:rPr>
        <w:t xml:space="preserve"> </w:t>
      </w:r>
      <w:r>
        <w:rPr>
          <w:color w:val="808080"/>
        </w:rPr>
        <w:t>(</w:t>
      </w:r>
      <w:r>
        <w:rPr>
          <w:color w:val="FF00FF"/>
        </w:rPr>
        <w:t>Format</w:t>
      </w:r>
      <w:r>
        <w:rPr>
          <w:color w:val="808080"/>
        </w:rPr>
        <w:t>,</w:t>
      </w:r>
      <w:r>
        <w:rPr>
          <w:color w:val="808080"/>
          <w:spacing w:val="-4"/>
        </w:rPr>
        <w:t xml:space="preserve"> </w:t>
      </w:r>
      <w:r>
        <w:t>Player_Role</w:t>
      </w:r>
      <w:r>
        <w:rPr>
          <w:color w:val="808080"/>
        </w:rPr>
        <w:t>,</w:t>
      </w:r>
      <w:r>
        <w:rPr>
          <w:color w:val="808080"/>
          <w:spacing w:val="-4"/>
        </w:rPr>
        <w:t xml:space="preserve"> </w:t>
      </w:r>
      <w:r>
        <w:rPr>
          <w:spacing w:val="-2"/>
        </w:rPr>
        <w:t>Current_Rank</w:t>
      </w:r>
      <w:r>
        <w:rPr>
          <w:color w:val="808080"/>
          <w:spacing w:val="-2"/>
        </w:rPr>
        <w:t>)</w:t>
      </w:r>
    </w:p>
    <w:p w14:paraId="054FE3D9">
      <w:pPr>
        <w:spacing w:before="1"/>
        <w:ind w:left="173" w:right="0" w:firstLine="0"/>
        <w:jc w:val="left"/>
        <w:rPr>
          <w:sz w:val="19"/>
        </w:rPr>
      </w:pPr>
      <w:r>
        <w:rPr>
          <w:color w:val="808080"/>
          <w:spacing w:val="-5"/>
          <w:sz w:val="19"/>
        </w:rPr>
        <w:t>);</w:t>
      </w:r>
    </w:p>
    <w:p w14:paraId="19E91125">
      <w:pPr>
        <w:pStyle w:val="9"/>
        <w:spacing w:before="39" w:line="446" w:lineRule="exact"/>
        <w:ind w:right="8266"/>
      </w:pPr>
      <w:r>
        <w:rPr>
          <w:color w:val="0000FF"/>
        </w:rPr>
        <w:t xml:space="preserve">Select </w:t>
      </w:r>
      <w:r>
        <w:rPr>
          <w:color w:val="808080"/>
        </w:rPr>
        <w:t xml:space="preserve">* </w:t>
      </w:r>
      <w:r>
        <w:rPr>
          <w:color w:val="0000FF"/>
        </w:rPr>
        <w:t xml:space="preserve">from </w:t>
      </w:r>
      <w:r>
        <w:t xml:space="preserve">Rankings </w:t>
      </w:r>
      <w:r>
        <w:rPr>
          <w:color w:val="0000FF"/>
        </w:rPr>
        <w:t>INSERT</w:t>
      </w:r>
      <w:r>
        <w:rPr>
          <w:color w:val="0000FF"/>
          <w:spacing w:val="-13"/>
        </w:rPr>
        <w:t xml:space="preserve"> </w:t>
      </w:r>
      <w:r>
        <w:rPr>
          <w:color w:val="0000FF"/>
        </w:rPr>
        <w:t>INTO</w:t>
      </w:r>
      <w:r>
        <w:rPr>
          <w:color w:val="0000FF"/>
          <w:spacing w:val="-15"/>
        </w:rPr>
        <w:t xml:space="preserve"> </w:t>
      </w:r>
      <w:r>
        <w:t>Rankings</w:t>
      </w:r>
      <w:r>
        <w:rPr>
          <w:spacing w:val="-13"/>
        </w:rPr>
        <w:t xml:space="preserve"> </w:t>
      </w:r>
      <w:r>
        <w:rPr>
          <w:color w:val="0000FF"/>
        </w:rPr>
        <w:t>VALUES</w:t>
      </w:r>
    </w:p>
    <w:p w14:paraId="5AF4321A">
      <w:pPr>
        <w:pStyle w:val="9"/>
        <w:spacing w:line="180" w:lineRule="exact"/>
      </w:pPr>
      <w:r>
        <w:rPr>
          <w:color w:val="008000"/>
        </w:rPr>
        <w:t>--</w:t>
      </w:r>
      <w:r>
        <w:rPr>
          <w:color w:val="008000"/>
          <w:spacing w:val="-2"/>
        </w:rPr>
        <w:t xml:space="preserve"> </w:t>
      </w:r>
      <w:r>
        <w:rPr>
          <w:color w:val="008000"/>
        </w:rPr>
        <w:t>==========</w:t>
      </w:r>
      <w:r>
        <w:rPr>
          <w:color w:val="008000"/>
          <w:spacing w:val="-5"/>
        </w:rPr>
        <w:t xml:space="preserve"> </w:t>
      </w:r>
      <w:r>
        <w:rPr>
          <w:color w:val="008000"/>
        </w:rPr>
        <w:t>TEST</w:t>
      </w:r>
      <w:r>
        <w:rPr>
          <w:color w:val="008000"/>
          <w:spacing w:val="-2"/>
        </w:rPr>
        <w:t xml:space="preserve"> </w:t>
      </w:r>
      <w:r>
        <w:rPr>
          <w:color w:val="008000"/>
        </w:rPr>
        <w:t>FORMAT</w:t>
      </w:r>
      <w:r>
        <w:rPr>
          <w:color w:val="008000"/>
          <w:spacing w:val="-1"/>
        </w:rPr>
        <w:t xml:space="preserve"> </w:t>
      </w:r>
      <w:r>
        <w:rPr>
          <w:color w:val="008000"/>
          <w:spacing w:val="-2"/>
        </w:rPr>
        <w:t>==========</w:t>
      </w:r>
    </w:p>
    <w:p w14:paraId="11B4EBAA">
      <w:pPr>
        <w:pStyle w:val="9"/>
        <w:spacing w:before="1"/>
      </w:pPr>
      <w:r>
        <w:rPr>
          <w:color w:val="808080"/>
        </w:rPr>
        <w:t>(</w:t>
      </w:r>
      <w:r>
        <w:rPr>
          <w:color w:val="FF0000"/>
        </w:rPr>
        <w:t>'Test'</w:t>
      </w:r>
      <w:r>
        <w:rPr>
          <w:color w:val="808080"/>
        </w:rPr>
        <w:t>,</w:t>
      </w:r>
      <w:r>
        <w:rPr>
          <w:color w:val="808080"/>
          <w:spacing w:val="-4"/>
        </w:rPr>
        <w:t xml:space="preserve"> </w:t>
      </w:r>
      <w:r>
        <w:rPr>
          <w:color w:val="FF0000"/>
        </w:rPr>
        <w:t>'Batsman'</w:t>
      </w:r>
      <w:r>
        <w:rPr>
          <w:color w:val="808080"/>
        </w:rPr>
        <w:t>,</w:t>
      </w:r>
      <w:r>
        <w:rPr>
          <w:color w:val="808080"/>
          <w:spacing w:val="-3"/>
        </w:rPr>
        <w:t xml:space="preserve"> </w:t>
      </w:r>
      <w:r>
        <w:t>1</w:t>
      </w:r>
      <w:r>
        <w:rPr>
          <w:color w:val="808080"/>
        </w:rPr>
        <w:t>,</w:t>
      </w:r>
      <w:r>
        <w:rPr>
          <w:color w:val="808080"/>
          <w:spacing w:val="-4"/>
        </w:rPr>
        <w:t xml:space="preserve"> </w:t>
      </w:r>
      <w:r>
        <w:t>1001</w:t>
      </w:r>
      <w:r>
        <w:rPr>
          <w:color w:val="808080"/>
        </w:rPr>
        <w:t>,</w:t>
      </w:r>
      <w:r>
        <w:rPr>
          <w:color w:val="808080"/>
          <w:spacing w:val="-3"/>
        </w:rPr>
        <w:t xml:space="preserve"> </w:t>
      </w:r>
      <w:r>
        <w:rPr>
          <w:color w:val="FF0000"/>
        </w:rPr>
        <w:t>'Virat</w:t>
      </w:r>
      <w:r>
        <w:rPr>
          <w:color w:val="FF0000"/>
          <w:spacing w:val="-1"/>
        </w:rPr>
        <w:t xml:space="preserve"> </w:t>
      </w:r>
      <w:r>
        <w:rPr>
          <w:color w:val="FF0000"/>
        </w:rPr>
        <w:t>Kohli'</w:t>
      </w:r>
      <w:r>
        <w:rPr>
          <w:color w:val="808080"/>
        </w:rPr>
        <w:t>,</w:t>
      </w:r>
      <w:r>
        <w:rPr>
          <w:color w:val="808080"/>
          <w:spacing w:val="-4"/>
        </w:rPr>
        <w:t xml:space="preserve"> </w:t>
      </w:r>
      <w:r>
        <w:t>1</w:t>
      </w:r>
      <w:r>
        <w:rPr>
          <w:color w:val="808080"/>
        </w:rPr>
        <w:t>,</w:t>
      </w:r>
      <w:r>
        <w:rPr>
          <w:color w:val="808080"/>
          <w:spacing w:val="-3"/>
        </w:rPr>
        <w:t xml:space="preserve"> </w:t>
      </w:r>
      <w:r>
        <w:rPr>
          <w:color w:val="FF0000"/>
        </w:rPr>
        <w:t>'India'</w:t>
      </w:r>
      <w:r>
        <w:rPr>
          <w:color w:val="808080"/>
        </w:rPr>
        <w:t>,</w:t>
      </w:r>
      <w:r>
        <w:rPr>
          <w:color w:val="808080"/>
          <w:spacing w:val="-3"/>
        </w:rPr>
        <w:t xml:space="preserve"> </w:t>
      </w:r>
      <w:r>
        <w:rPr>
          <w:spacing w:val="-2"/>
        </w:rPr>
        <w:t>913</w:t>
      </w:r>
      <w:r>
        <w:rPr>
          <w:color w:val="808080"/>
          <w:spacing w:val="-2"/>
        </w:rPr>
        <w:t>),</w:t>
      </w:r>
    </w:p>
    <w:p w14:paraId="31454E15">
      <w:pPr>
        <w:pStyle w:val="9"/>
        <w:spacing w:before="1" w:line="222" w:lineRule="exact"/>
      </w:pPr>
      <w:r>
        <w:rPr>
          <w:color w:val="808080"/>
        </w:rPr>
        <w:t>(</w:t>
      </w:r>
      <w:r>
        <w:rPr>
          <w:color w:val="FF0000"/>
        </w:rPr>
        <w:t>'Test'</w:t>
      </w:r>
      <w:r>
        <w:rPr>
          <w:color w:val="808080"/>
        </w:rPr>
        <w:t>,</w:t>
      </w:r>
      <w:r>
        <w:rPr>
          <w:color w:val="808080"/>
          <w:spacing w:val="-3"/>
        </w:rPr>
        <w:t xml:space="preserve"> </w:t>
      </w:r>
      <w:r>
        <w:rPr>
          <w:color w:val="FF0000"/>
        </w:rPr>
        <w:t>'Batsman'</w:t>
      </w:r>
      <w:r>
        <w:rPr>
          <w:color w:val="808080"/>
        </w:rPr>
        <w:t>,</w:t>
      </w:r>
      <w:r>
        <w:rPr>
          <w:color w:val="808080"/>
          <w:spacing w:val="-3"/>
        </w:rPr>
        <w:t xml:space="preserve"> </w:t>
      </w:r>
      <w:r>
        <w:t>2</w:t>
      </w:r>
      <w:r>
        <w:rPr>
          <w:color w:val="808080"/>
        </w:rPr>
        <w:t>,</w:t>
      </w:r>
      <w:r>
        <w:rPr>
          <w:color w:val="808080"/>
          <w:spacing w:val="-3"/>
        </w:rPr>
        <w:t xml:space="preserve"> </w:t>
      </w:r>
      <w:r>
        <w:t>1027</w:t>
      </w:r>
      <w:r>
        <w:rPr>
          <w:color w:val="808080"/>
        </w:rPr>
        <w:t>,</w:t>
      </w:r>
      <w:r>
        <w:rPr>
          <w:color w:val="808080"/>
          <w:spacing w:val="-3"/>
        </w:rPr>
        <w:t xml:space="preserve"> </w:t>
      </w:r>
      <w:r>
        <w:rPr>
          <w:color w:val="FF0000"/>
        </w:rPr>
        <w:t>'Joe Root'</w:t>
      </w:r>
      <w:r>
        <w:rPr>
          <w:color w:val="808080"/>
        </w:rPr>
        <w:t>,</w:t>
      </w:r>
      <w:r>
        <w:rPr>
          <w:color w:val="808080"/>
          <w:spacing w:val="-5"/>
        </w:rPr>
        <w:t xml:space="preserve"> </w:t>
      </w:r>
      <w:r>
        <w:t>3</w:t>
      </w:r>
      <w:r>
        <w:rPr>
          <w:color w:val="808080"/>
        </w:rPr>
        <w:t>,</w:t>
      </w:r>
      <w:r>
        <w:rPr>
          <w:color w:val="808080"/>
          <w:spacing w:val="-3"/>
        </w:rPr>
        <w:t xml:space="preserve"> </w:t>
      </w:r>
      <w:r>
        <w:rPr>
          <w:color w:val="FF0000"/>
        </w:rPr>
        <w:t>'England'</w:t>
      </w:r>
      <w:r>
        <w:rPr>
          <w:color w:val="808080"/>
        </w:rPr>
        <w:t>,</w:t>
      </w:r>
      <w:r>
        <w:rPr>
          <w:color w:val="808080"/>
          <w:spacing w:val="-2"/>
        </w:rPr>
        <w:t xml:space="preserve"> </w:t>
      </w:r>
      <w:r>
        <w:rPr>
          <w:spacing w:val="-2"/>
        </w:rPr>
        <w:t>887</w:t>
      </w:r>
      <w:r>
        <w:rPr>
          <w:color w:val="808080"/>
          <w:spacing w:val="-2"/>
        </w:rPr>
        <w:t>),</w:t>
      </w:r>
    </w:p>
    <w:p w14:paraId="1878B6D7">
      <w:pPr>
        <w:pStyle w:val="9"/>
        <w:spacing w:after="34" w:line="222" w:lineRule="exact"/>
      </w:pPr>
      <w:r>
        <w:rPr>
          <w:color w:val="808080"/>
        </w:rPr>
        <w:t>(</w:t>
      </w:r>
      <w:r>
        <w:rPr>
          <w:color w:val="FF0000"/>
        </w:rPr>
        <w:t>'Test'</w:t>
      </w:r>
      <w:r>
        <w:rPr>
          <w:color w:val="808080"/>
        </w:rPr>
        <w:t>,</w:t>
      </w:r>
      <w:r>
        <w:rPr>
          <w:color w:val="808080"/>
          <w:spacing w:val="-4"/>
        </w:rPr>
        <w:t xml:space="preserve"> </w:t>
      </w:r>
      <w:r>
        <w:rPr>
          <w:color w:val="FF0000"/>
        </w:rPr>
        <w:t>'Batsman'</w:t>
      </w:r>
      <w:r>
        <w:rPr>
          <w:color w:val="808080"/>
        </w:rPr>
        <w:t>,</w:t>
      </w:r>
      <w:r>
        <w:rPr>
          <w:color w:val="808080"/>
          <w:spacing w:val="-4"/>
        </w:rPr>
        <w:t xml:space="preserve"> </w:t>
      </w:r>
      <w:r>
        <w:t>3</w:t>
      </w:r>
      <w:r>
        <w:rPr>
          <w:color w:val="808080"/>
        </w:rPr>
        <w:t>,</w:t>
      </w:r>
      <w:r>
        <w:rPr>
          <w:color w:val="808080"/>
          <w:spacing w:val="-4"/>
        </w:rPr>
        <w:t xml:space="preserve"> </w:t>
      </w:r>
      <w:r>
        <w:t>1016</w:t>
      </w:r>
      <w:r>
        <w:rPr>
          <w:color w:val="808080"/>
        </w:rPr>
        <w:t>,</w:t>
      </w:r>
      <w:r>
        <w:rPr>
          <w:color w:val="808080"/>
          <w:spacing w:val="-3"/>
        </w:rPr>
        <w:t xml:space="preserve"> </w:t>
      </w:r>
      <w:r>
        <w:rPr>
          <w:color w:val="FF0000"/>
        </w:rPr>
        <w:t>'Steve</w:t>
      </w:r>
      <w:r>
        <w:rPr>
          <w:color w:val="FF0000"/>
          <w:spacing w:val="-1"/>
        </w:rPr>
        <w:t xml:space="preserve"> </w:t>
      </w:r>
      <w:r>
        <w:rPr>
          <w:color w:val="FF0000"/>
        </w:rPr>
        <w:t>Smith'</w:t>
      </w:r>
      <w:r>
        <w:rPr>
          <w:color w:val="808080"/>
        </w:rPr>
        <w:t>,</w:t>
      </w:r>
      <w:r>
        <w:rPr>
          <w:color w:val="808080"/>
          <w:spacing w:val="-4"/>
        </w:rPr>
        <w:t xml:space="preserve"> </w:t>
      </w:r>
      <w:r>
        <w:t>2</w:t>
      </w:r>
      <w:r>
        <w:rPr>
          <w:color w:val="808080"/>
        </w:rPr>
        <w:t>,</w:t>
      </w:r>
      <w:r>
        <w:rPr>
          <w:color w:val="808080"/>
          <w:spacing w:val="-4"/>
        </w:rPr>
        <w:t xml:space="preserve"> </w:t>
      </w:r>
      <w:r>
        <w:rPr>
          <w:color w:val="FF0000"/>
        </w:rPr>
        <w:t>'Australia'</w:t>
      </w:r>
      <w:r>
        <w:rPr>
          <w:color w:val="808080"/>
        </w:rPr>
        <w:t xml:space="preserve">, </w:t>
      </w:r>
      <w:r>
        <w:rPr>
          <w:spacing w:val="-2"/>
        </w:rPr>
        <w:t>842</w:t>
      </w:r>
      <w:r>
        <w:rPr>
          <w:color w:val="808080"/>
          <w:spacing w:val="-2"/>
        </w:rPr>
        <w:t>),</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39"/>
        <w:gridCol w:w="1097"/>
        <w:gridCol w:w="313"/>
        <w:gridCol w:w="626"/>
        <w:gridCol w:w="4539"/>
      </w:tblGrid>
      <w:tr w14:paraId="41D98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939" w:type="dxa"/>
          </w:tcPr>
          <w:p w14:paraId="30E69F46">
            <w:pPr>
              <w:pStyle w:val="16"/>
              <w:spacing w:line="187" w:lineRule="exact"/>
              <w:ind w:left="0"/>
              <w:jc w:val="center"/>
              <w:rPr>
                <w:sz w:val="19"/>
              </w:rPr>
            </w:pPr>
            <w:r>
              <w:rPr>
                <w:color w:val="808080"/>
                <w:spacing w:val="-2"/>
                <w:sz w:val="19"/>
              </w:rPr>
              <w:t>(</w:t>
            </w:r>
            <w:r>
              <w:rPr>
                <w:color w:val="FF0000"/>
                <w:spacing w:val="-2"/>
                <w:sz w:val="19"/>
              </w:rPr>
              <w:t>'Test'</w:t>
            </w:r>
            <w:r>
              <w:rPr>
                <w:color w:val="808080"/>
                <w:spacing w:val="-2"/>
                <w:sz w:val="19"/>
              </w:rPr>
              <w:t>,</w:t>
            </w:r>
          </w:p>
        </w:tc>
        <w:tc>
          <w:tcPr>
            <w:tcW w:w="1097" w:type="dxa"/>
          </w:tcPr>
          <w:p w14:paraId="7E5B39A7">
            <w:pPr>
              <w:pStyle w:val="16"/>
              <w:spacing w:line="187" w:lineRule="exact"/>
              <w:ind w:left="51" w:right="-15"/>
              <w:rPr>
                <w:sz w:val="19"/>
              </w:rPr>
            </w:pPr>
            <w:r>
              <w:rPr>
                <w:color w:val="FF0000"/>
                <w:spacing w:val="-2"/>
                <w:sz w:val="19"/>
              </w:rPr>
              <w:t>'Batsman'</w:t>
            </w:r>
            <w:r>
              <w:rPr>
                <w:color w:val="808080"/>
                <w:spacing w:val="-2"/>
                <w:sz w:val="19"/>
              </w:rPr>
              <w:t>,</w:t>
            </w:r>
          </w:p>
        </w:tc>
        <w:tc>
          <w:tcPr>
            <w:tcW w:w="313" w:type="dxa"/>
          </w:tcPr>
          <w:p w14:paraId="30CC1A6E">
            <w:pPr>
              <w:pStyle w:val="16"/>
              <w:spacing w:line="187" w:lineRule="exact"/>
              <w:ind w:left="0"/>
              <w:jc w:val="right"/>
              <w:rPr>
                <w:sz w:val="19"/>
              </w:rPr>
            </w:pPr>
            <w:r>
              <w:rPr>
                <w:spacing w:val="-5"/>
                <w:sz w:val="19"/>
              </w:rPr>
              <w:t>4</w:t>
            </w:r>
            <w:r>
              <w:rPr>
                <w:color w:val="808080"/>
                <w:spacing w:val="-5"/>
                <w:sz w:val="19"/>
              </w:rPr>
              <w:t>,</w:t>
            </w:r>
          </w:p>
        </w:tc>
        <w:tc>
          <w:tcPr>
            <w:tcW w:w="626" w:type="dxa"/>
          </w:tcPr>
          <w:p w14:paraId="615069B3">
            <w:pPr>
              <w:pStyle w:val="16"/>
              <w:spacing w:line="187" w:lineRule="exact"/>
              <w:ind w:left="0"/>
              <w:jc w:val="right"/>
              <w:rPr>
                <w:sz w:val="19"/>
              </w:rPr>
            </w:pPr>
            <w:r>
              <w:rPr>
                <w:spacing w:val="-2"/>
                <w:sz w:val="19"/>
              </w:rPr>
              <w:t>1056</w:t>
            </w:r>
            <w:r>
              <w:rPr>
                <w:color w:val="808080"/>
                <w:spacing w:val="-2"/>
                <w:sz w:val="19"/>
              </w:rPr>
              <w:t>,</w:t>
            </w:r>
          </w:p>
        </w:tc>
        <w:tc>
          <w:tcPr>
            <w:tcW w:w="4539" w:type="dxa"/>
          </w:tcPr>
          <w:p w14:paraId="59036CCF">
            <w:pPr>
              <w:pStyle w:val="16"/>
              <w:spacing w:line="187" w:lineRule="exact"/>
              <w:ind w:left="103"/>
              <w:rPr>
                <w:sz w:val="19"/>
              </w:rPr>
            </w:pPr>
            <w:r>
              <w:rPr>
                <w:color w:val="FF0000"/>
                <w:sz w:val="19"/>
              </w:rPr>
              <w:t>'Kane</w:t>
            </w:r>
            <w:r>
              <w:rPr>
                <w:color w:val="FF0000"/>
                <w:spacing w:val="-1"/>
                <w:sz w:val="19"/>
              </w:rPr>
              <w:t xml:space="preserve"> </w:t>
            </w:r>
            <w:r>
              <w:rPr>
                <w:color w:val="FF0000"/>
                <w:sz w:val="19"/>
              </w:rPr>
              <w:t>Williamson'</w:t>
            </w:r>
            <w:r>
              <w:rPr>
                <w:color w:val="808080"/>
                <w:sz w:val="19"/>
              </w:rPr>
              <w:t>,</w:t>
            </w:r>
            <w:r>
              <w:rPr>
                <w:color w:val="808080"/>
                <w:spacing w:val="-4"/>
                <w:sz w:val="19"/>
              </w:rPr>
              <w:t xml:space="preserve"> </w:t>
            </w:r>
            <w:r>
              <w:rPr>
                <w:sz w:val="19"/>
              </w:rPr>
              <w:t>6</w:t>
            </w:r>
            <w:r>
              <w:rPr>
                <w:color w:val="808080"/>
                <w:sz w:val="19"/>
              </w:rPr>
              <w:t>,</w:t>
            </w:r>
            <w:r>
              <w:rPr>
                <w:color w:val="808080"/>
                <w:spacing w:val="-3"/>
                <w:sz w:val="19"/>
              </w:rPr>
              <w:t xml:space="preserve"> </w:t>
            </w:r>
            <w:r>
              <w:rPr>
                <w:color w:val="FF0000"/>
                <w:sz w:val="19"/>
              </w:rPr>
              <w:t>'New</w:t>
            </w:r>
            <w:r>
              <w:rPr>
                <w:color w:val="FF0000"/>
                <w:spacing w:val="-4"/>
                <w:sz w:val="19"/>
              </w:rPr>
              <w:t xml:space="preserve"> </w:t>
            </w:r>
            <w:r>
              <w:rPr>
                <w:color w:val="FF0000"/>
                <w:sz w:val="19"/>
              </w:rPr>
              <w:t>Zealand'</w:t>
            </w:r>
            <w:r>
              <w:rPr>
                <w:color w:val="808080"/>
                <w:sz w:val="19"/>
              </w:rPr>
              <w:t>,</w:t>
            </w:r>
            <w:r>
              <w:rPr>
                <w:color w:val="808080"/>
                <w:spacing w:val="-3"/>
                <w:sz w:val="19"/>
              </w:rPr>
              <w:t xml:space="preserve"> </w:t>
            </w:r>
            <w:r>
              <w:rPr>
                <w:spacing w:val="-4"/>
                <w:sz w:val="19"/>
              </w:rPr>
              <w:t>812</w:t>
            </w:r>
            <w:r>
              <w:rPr>
                <w:color w:val="808080"/>
                <w:spacing w:val="-4"/>
                <w:sz w:val="19"/>
              </w:rPr>
              <w:t>),</w:t>
            </w:r>
          </w:p>
        </w:tc>
      </w:tr>
      <w:tr w14:paraId="683F8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939" w:type="dxa"/>
          </w:tcPr>
          <w:p w14:paraId="48988F4E">
            <w:pPr>
              <w:pStyle w:val="16"/>
              <w:spacing w:line="187" w:lineRule="exact"/>
              <w:ind w:left="0"/>
              <w:jc w:val="center"/>
              <w:rPr>
                <w:sz w:val="19"/>
              </w:rPr>
            </w:pPr>
            <w:r>
              <w:rPr>
                <w:color w:val="808080"/>
                <w:spacing w:val="-2"/>
                <w:sz w:val="19"/>
              </w:rPr>
              <w:t>(</w:t>
            </w:r>
            <w:r>
              <w:rPr>
                <w:color w:val="FF0000"/>
                <w:spacing w:val="-2"/>
                <w:sz w:val="19"/>
              </w:rPr>
              <w:t>'Test'</w:t>
            </w:r>
            <w:r>
              <w:rPr>
                <w:color w:val="808080"/>
                <w:spacing w:val="-2"/>
                <w:sz w:val="19"/>
              </w:rPr>
              <w:t>,</w:t>
            </w:r>
          </w:p>
        </w:tc>
        <w:tc>
          <w:tcPr>
            <w:tcW w:w="1097" w:type="dxa"/>
          </w:tcPr>
          <w:p w14:paraId="28E110FD">
            <w:pPr>
              <w:pStyle w:val="16"/>
              <w:spacing w:line="187" w:lineRule="exact"/>
              <w:ind w:left="51" w:right="-15"/>
              <w:rPr>
                <w:sz w:val="19"/>
              </w:rPr>
            </w:pPr>
            <w:r>
              <w:rPr>
                <w:color w:val="FF0000"/>
                <w:spacing w:val="-2"/>
                <w:sz w:val="19"/>
              </w:rPr>
              <w:t>'Batsman'</w:t>
            </w:r>
            <w:r>
              <w:rPr>
                <w:color w:val="808080"/>
                <w:spacing w:val="-2"/>
                <w:sz w:val="19"/>
              </w:rPr>
              <w:t>,</w:t>
            </w:r>
          </w:p>
        </w:tc>
        <w:tc>
          <w:tcPr>
            <w:tcW w:w="313" w:type="dxa"/>
          </w:tcPr>
          <w:p w14:paraId="3A802D4C">
            <w:pPr>
              <w:pStyle w:val="16"/>
              <w:spacing w:line="187" w:lineRule="exact"/>
              <w:ind w:left="0"/>
              <w:jc w:val="right"/>
              <w:rPr>
                <w:sz w:val="19"/>
              </w:rPr>
            </w:pPr>
            <w:r>
              <w:rPr>
                <w:spacing w:val="-5"/>
                <w:sz w:val="19"/>
              </w:rPr>
              <w:t>5</w:t>
            </w:r>
            <w:r>
              <w:rPr>
                <w:color w:val="808080"/>
                <w:spacing w:val="-5"/>
                <w:sz w:val="19"/>
              </w:rPr>
              <w:t>,</w:t>
            </w:r>
          </w:p>
        </w:tc>
        <w:tc>
          <w:tcPr>
            <w:tcW w:w="626" w:type="dxa"/>
          </w:tcPr>
          <w:p w14:paraId="539AEA0F">
            <w:pPr>
              <w:pStyle w:val="16"/>
              <w:spacing w:line="187" w:lineRule="exact"/>
              <w:ind w:left="0"/>
              <w:jc w:val="right"/>
              <w:rPr>
                <w:sz w:val="19"/>
              </w:rPr>
            </w:pPr>
            <w:r>
              <w:rPr>
                <w:spacing w:val="-2"/>
                <w:sz w:val="19"/>
              </w:rPr>
              <w:t>1025</w:t>
            </w:r>
            <w:r>
              <w:rPr>
                <w:color w:val="808080"/>
                <w:spacing w:val="-2"/>
                <w:sz w:val="19"/>
              </w:rPr>
              <w:t>,</w:t>
            </w:r>
          </w:p>
        </w:tc>
        <w:tc>
          <w:tcPr>
            <w:tcW w:w="4539" w:type="dxa"/>
          </w:tcPr>
          <w:p w14:paraId="7313FD60">
            <w:pPr>
              <w:pStyle w:val="16"/>
              <w:spacing w:line="187" w:lineRule="exact"/>
              <w:ind w:left="103"/>
              <w:rPr>
                <w:sz w:val="19"/>
              </w:rPr>
            </w:pPr>
            <w:r>
              <w:rPr>
                <w:color w:val="FF0000"/>
                <w:sz w:val="19"/>
              </w:rPr>
              <w:t>'Travis</w:t>
            </w:r>
            <w:r>
              <w:rPr>
                <w:color w:val="FF0000"/>
                <w:spacing w:val="-2"/>
                <w:sz w:val="19"/>
              </w:rPr>
              <w:t xml:space="preserve"> </w:t>
            </w:r>
            <w:r>
              <w:rPr>
                <w:color w:val="FF0000"/>
                <w:sz w:val="19"/>
              </w:rPr>
              <w:t>Head'</w:t>
            </w:r>
            <w:r>
              <w:rPr>
                <w:color w:val="808080"/>
                <w:sz w:val="19"/>
              </w:rPr>
              <w:t>,</w:t>
            </w:r>
            <w:r>
              <w:rPr>
                <w:color w:val="808080"/>
                <w:spacing w:val="-4"/>
                <w:sz w:val="19"/>
              </w:rPr>
              <w:t xml:space="preserve"> </w:t>
            </w:r>
            <w:r>
              <w:rPr>
                <w:sz w:val="19"/>
              </w:rPr>
              <w:t>2</w:t>
            </w:r>
            <w:r>
              <w:rPr>
                <w:color w:val="808080"/>
                <w:sz w:val="19"/>
              </w:rPr>
              <w:t>,</w:t>
            </w:r>
            <w:r>
              <w:rPr>
                <w:color w:val="808080"/>
                <w:spacing w:val="-4"/>
                <w:sz w:val="19"/>
              </w:rPr>
              <w:t xml:space="preserve"> </w:t>
            </w:r>
            <w:r>
              <w:rPr>
                <w:color w:val="FF0000"/>
                <w:sz w:val="19"/>
              </w:rPr>
              <w:t>'Australia'</w:t>
            </w:r>
            <w:r>
              <w:rPr>
                <w:color w:val="808080"/>
                <w:sz w:val="19"/>
              </w:rPr>
              <w:t>,</w:t>
            </w:r>
            <w:r>
              <w:rPr>
                <w:color w:val="808080"/>
                <w:spacing w:val="-1"/>
                <w:sz w:val="19"/>
              </w:rPr>
              <w:t xml:space="preserve"> </w:t>
            </w:r>
            <w:r>
              <w:rPr>
                <w:spacing w:val="-4"/>
                <w:sz w:val="19"/>
              </w:rPr>
              <w:t>798</w:t>
            </w:r>
            <w:r>
              <w:rPr>
                <w:color w:val="808080"/>
                <w:spacing w:val="-4"/>
                <w:sz w:val="19"/>
              </w:rPr>
              <w:t>),</w:t>
            </w:r>
          </w:p>
        </w:tc>
      </w:tr>
      <w:tr w14:paraId="2F89F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939" w:type="dxa"/>
          </w:tcPr>
          <w:p w14:paraId="402F7240">
            <w:pPr>
              <w:pStyle w:val="16"/>
              <w:spacing w:before="220" w:line="220" w:lineRule="exact"/>
              <w:ind w:left="0"/>
              <w:jc w:val="center"/>
              <w:rPr>
                <w:sz w:val="19"/>
              </w:rPr>
            </w:pPr>
            <w:r>
              <w:rPr>
                <w:color w:val="808080"/>
                <w:spacing w:val="-2"/>
                <w:sz w:val="19"/>
              </w:rPr>
              <w:t>(</w:t>
            </w:r>
            <w:r>
              <w:rPr>
                <w:color w:val="FF0000"/>
                <w:spacing w:val="-2"/>
                <w:sz w:val="19"/>
              </w:rPr>
              <w:t>'Test'</w:t>
            </w:r>
            <w:r>
              <w:rPr>
                <w:color w:val="808080"/>
                <w:spacing w:val="-2"/>
                <w:sz w:val="19"/>
              </w:rPr>
              <w:t>,</w:t>
            </w:r>
          </w:p>
        </w:tc>
        <w:tc>
          <w:tcPr>
            <w:tcW w:w="1097" w:type="dxa"/>
          </w:tcPr>
          <w:p w14:paraId="59ED9A8F">
            <w:pPr>
              <w:pStyle w:val="16"/>
              <w:spacing w:before="220" w:line="220" w:lineRule="exact"/>
              <w:ind w:left="51"/>
              <w:rPr>
                <w:sz w:val="19"/>
              </w:rPr>
            </w:pPr>
            <w:r>
              <w:rPr>
                <w:color w:val="FF0000"/>
                <w:spacing w:val="-2"/>
                <w:sz w:val="19"/>
              </w:rPr>
              <w:t>'Bowler'</w:t>
            </w:r>
            <w:r>
              <w:rPr>
                <w:color w:val="808080"/>
                <w:spacing w:val="-2"/>
                <w:sz w:val="19"/>
              </w:rPr>
              <w:t>,</w:t>
            </w:r>
          </w:p>
        </w:tc>
        <w:tc>
          <w:tcPr>
            <w:tcW w:w="313" w:type="dxa"/>
          </w:tcPr>
          <w:p w14:paraId="7D719E24">
            <w:pPr>
              <w:pStyle w:val="16"/>
              <w:spacing w:before="220" w:line="220" w:lineRule="exact"/>
              <w:ind w:left="-2"/>
              <w:rPr>
                <w:sz w:val="19"/>
              </w:rPr>
            </w:pPr>
            <w:r>
              <w:rPr>
                <w:spacing w:val="-5"/>
                <w:sz w:val="19"/>
              </w:rPr>
              <w:t>1</w:t>
            </w:r>
            <w:r>
              <w:rPr>
                <w:color w:val="808080"/>
                <w:spacing w:val="-5"/>
                <w:sz w:val="19"/>
              </w:rPr>
              <w:t>,</w:t>
            </w:r>
          </w:p>
        </w:tc>
        <w:tc>
          <w:tcPr>
            <w:tcW w:w="626" w:type="dxa"/>
          </w:tcPr>
          <w:p w14:paraId="6E284F3C">
            <w:pPr>
              <w:pStyle w:val="16"/>
              <w:spacing w:before="220" w:line="220" w:lineRule="exact"/>
              <w:ind w:left="0"/>
              <w:rPr>
                <w:sz w:val="19"/>
              </w:rPr>
            </w:pPr>
            <w:r>
              <w:rPr>
                <w:spacing w:val="-2"/>
                <w:sz w:val="19"/>
              </w:rPr>
              <w:t>1046</w:t>
            </w:r>
            <w:r>
              <w:rPr>
                <w:color w:val="808080"/>
                <w:spacing w:val="-2"/>
                <w:sz w:val="19"/>
              </w:rPr>
              <w:t>,</w:t>
            </w:r>
          </w:p>
        </w:tc>
        <w:tc>
          <w:tcPr>
            <w:tcW w:w="4539" w:type="dxa"/>
          </w:tcPr>
          <w:p w14:paraId="4D2200FE">
            <w:pPr>
              <w:pStyle w:val="16"/>
              <w:spacing w:before="220" w:line="220" w:lineRule="exact"/>
              <w:ind w:left="0"/>
              <w:rPr>
                <w:sz w:val="19"/>
              </w:rPr>
            </w:pPr>
            <w:r>
              <w:rPr>
                <w:color w:val="FF0000"/>
                <w:sz w:val="19"/>
              </w:rPr>
              <w:t>'Kagiso</w:t>
            </w:r>
            <w:r>
              <w:rPr>
                <w:color w:val="FF0000"/>
                <w:spacing w:val="-2"/>
                <w:sz w:val="19"/>
              </w:rPr>
              <w:t xml:space="preserve"> </w:t>
            </w:r>
            <w:r>
              <w:rPr>
                <w:color w:val="FF0000"/>
                <w:sz w:val="19"/>
              </w:rPr>
              <w:t>Rabada'</w:t>
            </w:r>
            <w:r>
              <w:rPr>
                <w:color w:val="808080"/>
                <w:sz w:val="19"/>
              </w:rPr>
              <w:t>,</w:t>
            </w:r>
            <w:r>
              <w:rPr>
                <w:color w:val="808080"/>
                <w:spacing w:val="-4"/>
                <w:sz w:val="19"/>
              </w:rPr>
              <w:t xml:space="preserve"> </w:t>
            </w:r>
            <w:r>
              <w:rPr>
                <w:sz w:val="19"/>
              </w:rPr>
              <w:t>5</w:t>
            </w:r>
            <w:r>
              <w:rPr>
                <w:color w:val="808080"/>
                <w:sz w:val="19"/>
              </w:rPr>
              <w:t>,</w:t>
            </w:r>
            <w:r>
              <w:rPr>
                <w:color w:val="808080"/>
                <w:spacing w:val="-4"/>
                <w:sz w:val="19"/>
              </w:rPr>
              <w:t xml:space="preserve"> </w:t>
            </w:r>
            <w:r>
              <w:rPr>
                <w:color w:val="FF0000"/>
                <w:sz w:val="19"/>
              </w:rPr>
              <w:t>'South</w:t>
            </w:r>
            <w:r>
              <w:rPr>
                <w:color w:val="FF0000"/>
                <w:spacing w:val="-1"/>
                <w:sz w:val="19"/>
              </w:rPr>
              <w:t xml:space="preserve"> </w:t>
            </w:r>
            <w:r>
              <w:rPr>
                <w:color w:val="FF0000"/>
                <w:sz w:val="19"/>
              </w:rPr>
              <w:t>Africa'</w:t>
            </w:r>
            <w:r>
              <w:rPr>
                <w:color w:val="808080"/>
                <w:sz w:val="19"/>
              </w:rPr>
              <w:t>,</w:t>
            </w:r>
            <w:r>
              <w:rPr>
                <w:color w:val="808080"/>
                <w:spacing w:val="-4"/>
                <w:sz w:val="19"/>
              </w:rPr>
              <w:t xml:space="preserve"> </w:t>
            </w:r>
            <w:r>
              <w:rPr>
                <w:spacing w:val="-4"/>
                <w:sz w:val="19"/>
              </w:rPr>
              <w:t>892</w:t>
            </w:r>
            <w:r>
              <w:rPr>
                <w:color w:val="808080"/>
                <w:spacing w:val="-4"/>
                <w:sz w:val="19"/>
              </w:rPr>
              <w:t>),</w:t>
            </w:r>
          </w:p>
        </w:tc>
      </w:tr>
      <w:tr w14:paraId="77E34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939" w:type="dxa"/>
          </w:tcPr>
          <w:p w14:paraId="67EDCBDD">
            <w:pPr>
              <w:pStyle w:val="16"/>
              <w:spacing w:line="203" w:lineRule="exact"/>
              <w:ind w:left="0"/>
              <w:jc w:val="center"/>
              <w:rPr>
                <w:sz w:val="19"/>
              </w:rPr>
            </w:pPr>
            <w:r>
              <w:rPr>
                <w:color w:val="808080"/>
                <w:spacing w:val="-2"/>
                <w:sz w:val="19"/>
              </w:rPr>
              <w:t>(</w:t>
            </w:r>
            <w:r>
              <w:rPr>
                <w:color w:val="FF0000"/>
                <w:spacing w:val="-2"/>
                <w:sz w:val="19"/>
              </w:rPr>
              <w:t>'Test'</w:t>
            </w:r>
            <w:r>
              <w:rPr>
                <w:color w:val="808080"/>
                <w:spacing w:val="-2"/>
                <w:sz w:val="19"/>
              </w:rPr>
              <w:t>,</w:t>
            </w:r>
          </w:p>
        </w:tc>
        <w:tc>
          <w:tcPr>
            <w:tcW w:w="1097" w:type="dxa"/>
          </w:tcPr>
          <w:p w14:paraId="46127497">
            <w:pPr>
              <w:pStyle w:val="16"/>
              <w:spacing w:line="203" w:lineRule="exact"/>
              <w:ind w:left="51"/>
              <w:rPr>
                <w:sz w:val="19"/>
              </w:rPr>
            </w:pPr>
            <w:r>
              <w:rPr>
                <w:color w:val="FF0000"/>
                <w:spacing w:val="-2"/>
                <w:sz w:val="19"/>
              </w:rPr>
              <w:t>'Bowler'</w:t>
            </w:r>
            <w:r>
              <w:rPr>
                <w:color w:val="808080"/>
                <w:spacing w:val="-2"/>
                <w:sz w:val="19"/>
              </w:rPr>
              <w:t>,</w:t>
            </w:r>
          </w:p>
        </w:tc>
        <w:tc>
          <w:tcPr>
            <w:tcW w:w="313" w:type="dxa"/>
          </w:tcPr>
          <w:p w14:paraId="2C49C831">
            <w:pPr>
              <w:pStyle w:val="16"/>
              <w:spacing w:line="203" w:lineRule="exact"/>
              <w:ind w:left="-2"/>
              <w:rPr>
                <w:sz w:val="19"/>
              </w:rPr>
            </w:pPr>
            <w:r>
              <w:rPr>
                <w:spacing w:val="-5"/>
                <w:sz w:val="19"/>
              </w:rPr>
              <w:t>2</w:t>
            </w:r>
            <w:r>
              <w:rPr>
                <w:color w:val="808080"/>
                <w:spacing w:val="-5"/>
                <w:sz w:val="19"/>
              </w:rPr>
              <w:t>,</w:t>
            </w:r>
          </w:p>
        </w:tc>
        <w:tc>
          <w:tcPr>
            <w:tcW w:w="626" w:type="dxa"/>
          </w:tcPr>
          <w:p w14:paraId="2463C265">
            <w:pPr>
              <w:pStyle w:val="16"/>
              <w:spacing w:line="203" w:lineRule="exact"/>
              <w:ind w:left="0"/>
              <w:rPr>
                <w:sz w:val="19"/>
              </w:rPr>
            </w:pPr>
            <w:r>
              <w:rPr>
                <w:spacing w:val="-2"/>
                <w:sz w:val="19"/>
              </w:rPr>
              <w:t>1020</w:t>
            </w:r>
            <w:r>
              <w:rPr>
                <w:color w:val="808080"/>
                <w:spacing w:val="-2"/>
                <w:sz w:val="19"/>
              </w:rPr>
              <w:t>,</w:t>
            </w:r>
          </w:p>
        </w:tc>
        <w:tc>
          <w:tcPr>
            <w:tcW w:w="4539" w:type="dxa"/>
          </w:tcPr>
          <w:p w14:paraId="7C49E98E">
            <w:pPr>
              <w:pStyle w:val="16"/>
              <w:spacing w:line="203" w:lineRule="exact"/>
              <w:ind w:left="0"/>
              <w:rPr>
                <w:sz w:val="19"/>
              </w:rPr>
            </w:pPr>
            <w:r>
              <w:rPr>
                <w:color w:val="FF0000"/>
                <w:sz w:val="19"/>
              </w:rPr>
              <w:t>'Mitchell</w:t>
            </w:r>
            <w:r>
              <w:rPr>
                <w:color w:val="FF0000"/>
                <w:spacing w:val="-2"/>
                <w:sz w:val="19"/>
              </w:rPr>
              <w:t xml:space="preserve"> </w:t>
            </w:r>
            <w:r>
              <w:rPr>
                <w:color w:val="FF0000"/>
                <w:sz w:val="19"/>
              </w:rPr>
              <w:t>Starc'</w:t>
            </w:r>
            <w:r>
              <w:rPr>
                <w:color w:val="808080"/>
                <w:sz w:val="19"/>
              </w:rPr>
              <w:t>,</w:t>
            </w:r>
            <w:r>
              <w:rPr>
                <w:color w:val="808080"/>
                <w:spacing w:val="-4"/>
                <w:sz w:val="19"/>
              </w:rPr>
              <w:t xml:space="preserve"> </w:t>
            </w:r>
            <w:r>
              <w:rPr>
                <w:sz w:val="19"/>
              </w:rPr>
              <w:t>2</w:t>
            </w:r>
            <w:r>
              <w:rPr>
                <w:color w:val="808080"/>
                <w:sz w:val="19"/>
              </w:rPr>
              <w:t>,</w:t>
            </w:r>
            <w:r>
              <w:rPr>
                <w:color w:val="808080"/>
                <w:spacing w:val="-4"/>
                <w:sz w:val="19"/>
              </w:rPr>
              <w:t xml:space="preserve"> </w:t>
            </w:r>
            <w:r>
              <w:rPr>
                <w:color w:val="FF0000"/>
                <w:sz w:val="19"/>
              </w:rPr>
              <w:t>'Australia'</w:t>
            </w:r>
            <w:r>
              <w:rPr>
                <w:color w:val="808080"/>
                <w:sz w:val="19"/>
              </w:rPr>
              <w:t>,</w:t>
            </w:r>
            <w:r>
              <w:rPr>
                <w:color w:val="808080"/>
                <w:spacing w:val="-4"/>
                <w:sz w:val="19"/>
              </w:rPr>
              <w:t xml:space="preserve"> </w:t>
            </w:r>
            <w:r>
              <w:rPr>
                <w:spacing w:val="-4"/>
                <w:sz w:val="19"/>
              </w:rPr>
              <w:t>865</w:t>
            </w:r>
            <w:r>
              <w:rPr>
                <w:color w:val="808080"/>
                <w:spacing w:val="-4"/>
                <w:sz w:val="19"/>
              </w:rPr>
              <w:t>),</w:t>
            </w:r>
          </w:p>
        </w:tc>
      </w:tr>
      <w:tr w14:paraId="4C409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939" w:type="dxa"/>
          </w:tcPr>
          <w:p w14:paraId="25469EB2">
            <w:pPr>
              <w:pStyle w:val="16"/>
              <w:spacing w:line="202" w:lineRule="exact"/>
              <w:ind w:left="0"/>
              <w:jc w:val="center"/>
              <w:rPr>
                <w:sz w:val="19"/>
              </w:rPr>
            </w:pPr>
            <w:r>
              <w:rPr>
                <w:color w:val="808080"/>
                <w:spacing w:val="-2"/>
                <w:sz w:val="19"/>
              </w:rPr>
              <w:t>(</w:t>
            </w:r>
            <w:r>
              <w:rPr>
                <w:color w:val="FF0000"/>
                <w:spacing w:val="-2"/>
                <w:sz w:val="19"/>
              </w:rPr>
              <w:t>'Test'</w:t>
            </w:r>
            <w:r>
              <w:rPr>
                <w:color w:val="808080"/>
                <w:spacing w:val="-2"/>
                <w:sz w:val="19"/>
              </w:rPr>
              <w:t>,</w:t>
            </w:r>
          </w:p>
        </w:tc>
        <w:tc>
          <w:tcPr>
            <w:tcW w:w="1097" w:type="dxa"/>
          </w:tcPr>
          <w:p w14:paraId="6CA107F3">
            <w:pPr>
              <w:pStyle w:val="16"/>
              <w:spacing w:line="202" w:lineRule="exact"/>
              <w:ind w:left="51"/>
              <w:rPr>
                <w:sz w:val="19"/>
              </w:rPr>
            </w:pPr>
            <w:r>
              <w:rPr>
                <w:color w:val="FF0000"/>
                <w:spacing w:val="-2"/>
                <w:sz w:val="19"/>
              </w:rPr>
              <w:t>'Bowler'</w:t>
            </w:r>
            <w:r>
              <w:rPr>
                <w:color w:val="808080"/>
                <w:spacing w:val="-2"/>
                <w:sz w:val="19"/>
              </w:rPr>
              <w:t>,</w:t>
            </w:r>
          </w:p>
        </w:tc>
        <w:tc>
          <w:tcPr>
            <w:tcW w:w="313" w:type="dxa"/>
          </w:tcPr>
          <w:p w14:paraId="1A4F7468">
            <w:pPr>
              <w:pStyle w:val="16"/>
              <w:spacing w:line="202" w:lineRule="exact"/>
              <w:ind w:left="-2"/>
              <w:rPr>
                <w:sz w:val="19"/>
              </w:rPr>
            </w:pPr>
            <w:r>
              <w:rPr>
                <w:spacing w:val="-5"/>
                <w:sz w:val="19"/>
              </w:rPr>
              <w:t>3</w:t>
            </w:r>
            <w:r>
              <w:rPr>
                <w:color w:val="808080"/>
                <w:spacing w:val="-5"/>
                <w:sz w:val="19"/>
              </w:rPr>
              <w:t>,</w:t>
            </w:r>
          </w:p>
        </w:tc>
        <w:tc>
          <w:tcPr>
            <w:tcW w:w="626" w:type="dxa"/>
          </w:tcPr>
          <w:p w14:paraId="28694340">
            <w:pPr>
              <w:pStyle w:val="16"/>
              <w:spacing w:line="202" w:lineRule="exact"/>
              <w:ind w:left="0"/>
              <w:rPr>
                <w:sz w:val="19"/>
              </w:rPr>
            </w:pPr>
            <w:r>
              <w:rPr>
                <w:spacing w:val="-2"/>
                <w:sz w:val="19"/>
              </w:rPr>
              <w:t>1003</w:t>
            </w:r>
            <w:r>
              <w:rPr>
                <w:color w:val="808080"/>
                <w:spacing w:val="-2"/>
                <w:sz w:val="19"/>
              </w:rPr>
              <w:t>,</w:t>
            </w:r>
          </w:p>
        </w:tc>
        <w:tc>
          <w:tcPr>
            <w:tcW w:w="4539" w:type="dxa"/>
          </w:tcPr>
          <w:p w14:paraId="117A56A8">
            <w:pPr>
              <w:pStyle w:val="16"/>
              <w:spacing w:line="202" w:lineRule="exact"/>
              <w:ind w:left="0"/>
              <w:rPr>
                <w:sz w:val="19"/>
              </w:rPr>
            </w:pPr>
            <w:r>
              <w:rPr>
                <w:color w:val="FF0000"/>
                <w:sz w:val="19"/>
              </w:rPr>
              <w:t>'Jasprit</w:t>
            </w:r>
            <w:r>
              <w:rPr>
                <w:color w:val="FF0000"/>
                <w:spacing w:val="-2"/>
                <w:sz w:val="19"/>
              </w:rPr>
              <w:t xml:space="preserve"> </w:t>
            </w:r>
            <w:r>
              <w:rPr>
                <w:color w:val="FF0000"/>
                <w:sz w:val="19"/>
              </w:rPr>
              <w:t>Bumrah'</w:t>
            </w:r>
            <w:r>
              <w:rPr>
                <w:color w:val="808080"/>
                <w:sz w:val="19"/>
              </w:rPr>
              <w:t>,</w:t>
            </w:r>
            <w:r>
              <w:rPr>
                <w:color w:val="808080"/>
                <w:spacing w:val="-5"/>
                <w:sz w:val="19"/>
              </w:rPr>
              <w:t xml:space="preserve"> </w:t>
            </w:r>
            <w:r>
              <w:rPr>
                <w:sz w:val="19"/>
              </w:rPr>
              <w:t>1</w:t>
            </w:r>
            <w:r>
              <w:rPr>
                <w:color w:val="808080"/>
                <w:sz w:val="19"/>
              </w:rPr>
              <w:t>,</w:t>
            </w:r>
            <w:r>
              <w:rPr>
                <w:color w:val="808080"/>
                <w:spacing w:val="-4"/>
                <w:sz w:val="19"/>
              </w:rPr>
              <w:t xml:space="preserve"> </w:t>
            </w:r>
            <w:r>
              <w:rPr>
                <w:color w:val="FF0000"/>
                <w:sz w:val="19"/>
              </w:rPr>
              <w:t>'India'</w:t>
            </w:r>
            <w:r>
              <w:rPr>
                <w:color w:val="808080"/>
                <w:sz w:val="19"/>
              </w:rPr>
              <w:t>,</w:t>
            </w:r>
            <w:r>
              <w:rPr>
                <w:color w:val="808080"/>
                <w:spacing w:val="-4"/>
                <w:sz w:val="19"/>
              </w:rPr>
              <w:t xml:space="preserve"> </w:t>
            </w:r>
            <w:r>
              <w:rPr>
                <w:spacing w:val="-4"/>
                <w:sz w:val="19"/>
              </w:rPr>
              <w:t>847</w:t>
            </w:r>
            <w:r>
              <w:rPr>
                <w:color w:val="808080"/>
                <w:spacing w:val="-4"/>
                <w:sz w:val="19"/>
              </w:rPr>
              <w:t>),</w:t>
            </w:r>
          </w:p>
        </w:tc>
      </w:tr>
      <w:tr w14:paraId="491F8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939" w:type="dxa"/>
          </w:tcPr>
          <w:p w14:paraId="481948A0">
            <w:pPr>
              <w:pStyle w:val="16"/>
              <w:spacing w:line="202" w:lineRule="exact"/>
              <w:ind w:left="0"/>
              <w:jc w:val="center"/>
              <w:rPr>
                <w:sz w:val="19"/>
              </w:rPr>
            </w:pPr>
            <w:r>
              <w:rPr>
                <w:color w:val="808080"/>
                <w:spacing w:val="-2"/>
                <w:sz w:val="19"/>
              </w:rPr>
              <w:t>(</w:t>
            </w:r>
            <w:r>
              <w:rPr>
                <w:color w:val="FF0000"/>
                <w:spacing w:val="-2"/>
                <w:sz w:val="19"/>
              </w:rPr>
              <w:t>'Test'</w:t>
            </w:r>
            <w:r>
              <w:rPr>
                <w:color w:val="808080"/>
                <w:spacing w:val="-2"/>
                <w:sz w:val="19"/>
              </w:rPr>
              <w:t>,</w:t>
            </w:r>
          </w:p>
        </w:tc>
        <w:tc>
          <w:tcPr>
            <w:tcW w:w="1097" w:type="dxa"/>
          </w:tcPr>
          <w:p w14:paraId="5582CA82">
            <w:pPr>
              <w:pStyle w:val="16"/>
              <w:spacing w:line="202" w:lineRule="exact"/>
              <w:ind w:left="51"/>
              <w:rPr>
                <w:sz w:val="19"/>
              </w:rPr>
            </w:pPr>
            <w:r>
              <w:rPr>
                <w:color w:val="FF0000"/>
                <w:spacing w:val="-2"/>
                <w:sz w:val="19"/>
              </w:rPr>
              <w:t>'Bowler'</w:t>
            </w:r>
            <w:r>
              <w:rPr>
                <w:color w:val="808080"/>
                <w:spacing w:val="-2"/>
                <w:sz w:val="19"/>
              </w:rPr>
              <w:t>,</w:t>
            </w:r>
          </w:p>
        </w:tc>
        <w:tc>
          <w:tcPr>
            <w:tcW w:w="313" w:type="dxa"/>
          </w:tcPr>
          <w:p w14:paraId="294406F3">
            <w:pPr>
              <w:pStyle w:val="16"/>
              <w:spacing w:line="202" w:lineRule="exact"/>
              <w:ind w:left="-2"/>
              <w:rPr>
                <w:sz w:val="19"/>
              </w:rPr>
            </w:pPr>
            <w:r>
              <w:rPr>
                <w:spacing w:val="-5"/>
                <w:sz w:val="19"/>
              </w:rPr>
              <w:t>4</w:t>
            </w:r>
            <w:r>
              <w:rPr>
                <w:color w:val="808080"/>
                <w:spacing w:val="-5"/>
                <w:sz w:val="19"/>
              </w:rPr>
              <w:t>,</w:t>
            </w:r>
          </w:p>
        </w:tc>
        <w:tc>
          <w:tcPr>
            <w:tcW w:w="626" w:type="dxa"/>
          </w:tcPr>
          <w:p w14:paraId="527B4863">
            <w:pPr>
              <w:pStyle w:val="16"/>
              <w:spacing w:line="202" w:lineRule="exact"/>
              <w:ind w:left="0"/>
              <w:rPr>
                <w:sz w:val="19"/>
              </w:rPr>
            </w:pPr>
            <w:r>
              <w:rPr>
                <w:spacing w:val="-2"/>
                <w:sz w:val="19"/>
              </w:rPr>
              <w:t>1057</w:t>
            </w:r>
            <w:r>
              <w:rPr>
                <w:color w:val="808080"/>
                <w:spacing w:val="-2"/>
                <w:sz w:val="19"/>
              </w:rPr>
              <w:t>,</w:t>
            </w:r>
          </w:p>
        </w:tc>
        <w:tc>
          <w:tcPr>
            <w:tcW w:w="4539" w:type="dxa"/>
          </w:tcPr>
          <w:p w14:paraId="458FBD91">
            <w:pPr>
              <w:pStyle w:val="16"/>
              <w:spacing w:line="202" w:lineRule="exact"/>
              <w:ind w:left="0"/>
              <w:rPr>
                <w:sz w:val="19"/>
              </w:rPr>
            </w:pPr>
            <w:r>
              <w:rPr>
                <w:color w:val="FF0000"/>
                <w:sz w:val="19"/>
              </w:rPr>
              <w:t>'Trent</w:t>
            </w:r>
            <w:r>
              <w:rPr>
                <w:color w:val="FF0000"/>
                <w:spacing w:val="-2"/>
                <w:sz w:val="19"/>
              </w:rPr>
              <w:t xml:space="preserve"> </w:t>
            </w:r>
            <w:r>
              <w:rPr>
                <w:color w:val="FF0000"/>
                <w:sz w:val="19"/>
              </w:rPr>
              <w:t>Boult'</w:t>
            </w:r>
            <w:r>
              <w:rPr>
                <w:color w:val="808080"/>
                <w:sz w:val="19"/>
              </w:rPr>
              <w:t>,</w:t>
            </w:r>
            <w:r>
              <w:rPr>
                <w:color w:val="808080"/>
                <w:spacing w:val="-2"/>
                <w:sz w:val="19"/>
              </w:rPr>
              <w:t xml:space="preserve"> </w:t>
            </w:r>
            <w:r>
              <w:rPr>
                <w:sz w:val="19"/>
              </w:rPr>
              <w:t>6</w:t>
            </w:r>
            <w:r>
              <w:rPr>
                <w:color w:val="808080"/>
                <w:sz w:val="19"/>
              </w:rPr>
              <w:t>,</w:t>
            </w:r>
            <w:r>
              <w:rPr>
                <w:color w:val="808080"/>
                <w:spacing w:val="-5"/>
                <w:sz w:val="19"/>
              </w:rPr>
              <w:t xml:space="preserve"> </w:t>
            </w:r>
            <w:r>
              <w:rPr>
                <w:color w:val="FF0000"/>
                <w:sz w:val="19"/>
              </w:rPr>
              <w:t>'New</w:t>
            </w:r>
            <w:r>
              <w:rPr>
                <w:color w:val="FF0000"/>
                <w:spacing w:val="-2"/>
                <w:sz w:val="19"/>
              </w:rPr>
              <w:t xml:space="preserve"> </w:t>
            </w:r>
            <w:r>
              <w:rPr>
                <w:color w:val="FF0000"/>
                <w:sz w:val="19"/>
              </w:rPr>
              <w:t>Zealand'</w:t>
            </w:r>
            <w:r>
              <w:rPr>
                <w:color w:val="808080"/>
                <w:sz w:val="19"/>
              </w:rPr>
              <w:t>,</w:t>
            </w:r>
            <w:r>
              <w:rPr>
                <w:color w:val="808080"/>
                <w:spacing w:val="-4"/>
                <w:sz w:val="19"/>
              </w:rPr>
              <w:t xml:space="preserve"> </w:t>
            </w:r>
            <w:r>
              <w:rPr>
                <w:spacing w:val="-4"/>
                <w:sz w:val="19"/>
              </w:rPr>
              <w:t>821</w:t>
            </w:r>
            <w:r>
              <w:rPr>
                <w:color w:val="808080"/>
                <w:spacing w:val="-4"/>
                <w:sz w:val="19"/>
              </w:rPr>
              <w:t>),</w:t>
            </w:r>
          </w:p>
        </w:tc>
      </w:tr>
      <w:tr w14:paraId="5165A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939" w:type="dxa"/>
          </w:tcPr>
          <w:p w14:paraId="0F8AB8D8">
            <w:pPr>
              <w:pStyle w:val="16"/>
              <w:spacing w:line="187" w:lineRule="exact"/>
              <w:ind w:left="0"/>
              <w:jc w:val="center"/>
              <w:rPr>
                <w:sz w:val="19"/>
              </w:rPr>
            </w:pPr>
            <w:r>
              <w:rPr>
                <w:color w:val="808080"/>
                <w:spacing w:val="-2"/>
                <w:sz w:val="19"/>
              </w:rPr>
              <w:t>(</w:t>
            </w:r>
            <w:r>
              <w:rPr>
                <w:color w:val="FF0000"/>
                <w:spacing w:val="-2"/>
                <w:sz w:val="19"/>
              </w:rPr>
              <w:t>'Test'</w:t>
            </w:r>
            <w:r>
              <w:rPr>
                <w:color w:val="808080"/>
                <w:spacing w:val="-2"/>
                <w:sz w:val="19"/>
              </w:rPr>
              <w:t>,</w:t>
            </w:r>
          </w:p>
        </w:tc>
        <w:tc>
          <w:tcPr>
            <w:tcW w:w="1097" w:type="dxa"/>
          </w:tcPr>
          <w:p w14:paraId="63E51573">
            <w:pPr>
              <w:pStyle w:val="16"/>
              <w:spacing w:line="187" w:lineRule="exact"/>
              <w:ind w:left="51"/>
              <w:rPr>
                <w:sz w:val="19"/>
              </w:rPr>
            </w:pPr>
            <w:r>
              <w:rPr>
                <w:color w:val="FF0000"/>
                <w:spacing w:val="-2"/>
                <w:sz w:val="19"/>
              </w:rPr>
              <w:t>'Bowler'</w:t>
            </w:r>
            <w:r>
              <w:rPr>
                <w:color w:val="808080"/>
                <w:spacing w:val="-2"/>
                <w:sz w:val="19"/>
              </w:rPr>
              <w:t>,</w:t>
            </w:r>
          </w:p>
        </w:tc>
        <w:tc>
          <w:tcPr>
            <w:tcW w:w="313" w:type="dxa"/>
          </w:tcPr>
          <w:p w14:paraId="77F16C7E">
            <w:pPr>
              <w:pStyle w:val="16"/>
              <w:spacing w:line="187" w:lineRule="exact"/>
              <w:ind w:left="-2"/>
              <w:rPr>
                <w:sz w:val="19"/>
              </w:rPr>
            </w:pPr>
            <w:r>
              <w:rPr>
                <w:spacing w:val="-5"/>
                <w:sz w:val="19"/>
              </w:rPr>
              <w:t>5</w:t>
            </w:r>
            <w:r>
              <w:rPr>
                <w:color w:val="808080"/>
                <w:spacing w:val="-5"/>
                <w:sz w:val="19"/>
              </w:rPr>
              <w:t>,</w:t>
            </w:r>
          </w:p>
        </w:tc>
        <w:tc>
          <w:tcPr>
            <w:tcW w:w="626" w:type="dxa"/>
          </w:tcPr>
          <w:p w14:paraId="11D6FC20">
            <w:pPr>
              <w:pStyle w:val="16"/>
              <w:spacing w:line="187" w:lineRule="exact"/>
              <w:ind w:left="0"/>
              <w:rPr>
                <w:sz w:val="19"/>
              </w:rPr>
            </w:pPr>
            <w:r>
              <w:rPr>
                <w:spacing w:val="-2"/>
                <w:sz w:val="19"/>
              </w:rPr>
              <w:t>1012</w:t>
            </w:r>
            <w:r>
              <w:rPr>
                <w:color w:val="808080"/>
                <w:spacing w:val="-2"/>
                <w:sz w:val="19"/>
              </w:rPr>
              <w:t>,</w:t>
            </w:r>
          </w:p>
        </w:tc>
        <w:tc>
          <w:tcPr>
            <w:tcW w:w="4539" w:type="dxa"/>
          </w:tcPr>
          <w:p w14:paraId="74BA2ED3">
            <w:pPr>
              <w:pStyle w:val="16"/>
              <w:spacing w:line="187" w:lineRule="exact"/>
              <w:ind w:left="0"/>
              <w:rPr>
                <w:sz w:val="19"/>
              </w:rPr>
            </w:pPr>
            <w:r>
              <w:rPr>
                <w:color w:val="FF0000"/>
                <w:sz w:val="19"/>
              </w:rPr>
              <w:t>'Mohammed</w:t>
            </w:r>
            <w:r>
              <w:rPr>
                <w:color w:val="FF0000"/>
                <w:spacing w:val="-2"/>
                <w:sz w:val="19"/>
              </w:rPr>
              <w:t xml:space="preserve"> </w:t>
            </w:r>
            <w:r>
              <w:rPr>
                <w:color w:val="FF0000"/>
                <w:sz w:val="19"/>
              </w:rPr>
              <w:t>Siraj'</w:t>
            </w:r>
            <w:r>
              <w:rPr>
                <w:color w:val="808080"/>
                <w:sz w:val="19"/>
              </w:rPr>
              <w:t>,</w:t>
            </w:r>
            <w:r>
              <w:rPr>
                <w:color w:val="808080"/>
                <w:spacing w:val="-5"/>
                <w:sz w:val="19"/>
              </w:rPr>
              <w:t xml:space="preserve"> </w:t>
            </w:r>
            <w:r>
              <w:rPr>
                <w:sz w:val="19"/>
              </w:rPr>
              <w:t>1</w:t>
            </w:r>
            <w:r>
              <w:rPr>
                <w:color w:val="808080"/>
                <w:sz w:val="19"/>
              </w:rPr>
              <w:t>,</w:t>
            </w:r>
            <w:r>
              <w:rPr>
                <w:color w:val="808080"/>
                <w:spacing w:val="-4"/>
                <w:sz w:val="19"/>
              </w:rPr>
              <w:t xml:space="preserve"> </w:t>
            </w:r>
            <w:r>
              <w:rPr>
                <w:color w:val="FF0000"/>
                <w:sz w:val="19"/>
              </w:rPr>
              <w:t>'India'</w:t>
            </w:r>
            <w:r>
              <w:rPr>
                <w:color w:val="808080"/>
                <w:sz w:val="19"/>
              </w:rPr>
              <w:t>,</w:t>
            </w:r>
            <w:r>
              <w:rPr>
                <w:color w:val="808080"/>
                <w:spacing w:val="-4"/>
                <w:sz w:val="19"/>
              </w:rPr>
              <w:t xml:space="preserve"> </w:t>
            </w:r>
            <w:r>
              <w:rPr>
                <w:spacing w:val="-4"/>
                <w:sz w:val="19"/>
              </w:rPr>
              <w:t>798</w:t>
            </w:r>
            <w:r>
              <w:rPr>
                <w:color w:val="808080"/>
                <w:spacing w:val="-4"/>
                <w:sz w:val="19"/>
              </w:rPr>
              <w:t>),</w:t>
            </w:r>
          </w:p>
        </w:tc>
      </w:tr>
    </w:tbl>
    <w:p w14:paraId="0918778C">
      <w:pPr>
        <w:pStyle w:val="9"/>
        <w:spacing w:before="1"/>
        <w:ind w:left="0"/>
      </w:pPr>
    </w:p>
    <w:p w14:paraId="2D261ABC">
      <w:pPr>
        <w:pStyle w:val="9"/>
      </w:pPr>
      <w:r>
        <w:rPr>
          <w:color w:val="808080"/>
        </w:rPr>
        <w:t>(</w:t>
      </w:r>
      <w:r>
        <w:rPr>
          <w:color w:val="FF0000"/>
        </w:rPr>
        <w:t>'Test'</w:t>
      </w:r>
      <w:r>
        <w:rPr>
          <w:color w:val="808080"/>
        </w:rPr>
        <w:t>,</w:t>
      </w:r>
      <w:r>
        <w:rPr>
          <w:color w:val="808080"/>
          <w:spacing w:val="-6"/>
        </w:rPr>
        <w:t xml:space="preserve"> </w:t>
      </w:r>
      <w:r>
        <w:rPr>
          <w:color w:val="FF0000"/>
        </w:rPr>
        <w:t>'All-rounder'</w:t>
      </w:r>
      <w:r>
        <w:rPr>
          <w:color w:val="808080"/>
        </w:rPr>
        <w:t>,</w:t>
      </w:r>
      <w:r>
        <w:rPr>
          <w:color w:val="808080"/>
          <w:spacing w:val="-4"/>
        </w:rPr>
        <w:t xml:space="preserve"> </w:t>
      </w:r>
      <w:r>
        <w:t>1</w:t>
      </w:r>
      <w:r>
        <w:rPr>
          <w:color w:val="808080"/>
        </w:rPr>
        <w:t>,</w:t>
      </w:r>
      <w:r>
        <w:rPr>
          <w:color w:val="808080"/>
          <w:spacing w:val="-4"/>
        </w:rPr>
        <w:t xml:space="preserve"> </w:t>
      </w:r>
      <w:r>
        <w:t>1026</w:t>
      </w:r>
      <w:r>
        <w:rPr>
          <w:color w:val="808080"/>
        </w:rPr>
        <w:t>,</w:t>
      </w:r>
      <w:r>
        <w:rPr>
          <w:color w:val="808080"/>
          <w:spacing w:val="-1"/>
        </w:rPr>
        <w:t xml:space="preserve"> </w:t>
      </w:r>
      <w:r>
        <w:rPr>
          <w:color w:val="FF0000"/>
        </w:rPr>
        <w:t>'Ben</w:t>
      </w:r>
      <w:r>
        <w:rPr>
          <w:color w:val="FF0000"/>
          <w:spacing w:val="-4"/>
        </w:rPr>
        <w:t xml:space="preserve"> </w:t>
      </w:r>
      <w:r>
        <w:rPr>
          <w:color w:val="FF0000"/>
        </w:rPr>
        <w:t>Stokes'</w:t>
      </w:r>
      <w:r>
        <w:rPr>
          <w:color w:val="808080"/>
        </w:rPr>
        <w:t>,</w:t>
      </w:r>
      <w:r>
        <w:rPr>
          <w:color w:val="808080"/>
          <w:spacing w:val="-4"/>
        </w:rPr>
        <w:t xml:space="preserve"> </w:t>
      </w:r>
      <w:r>
        <w:t>3</w:t>
      </w:r>
      <w:r>
        <w:rPr>
          <w:color w:val="808080"/>
        </w:rPr>
        <w:t>,</w:t>
      </w:r>
      <w:r>
        <w:rPr>
          <w:color w:val="808080"/>
          <w:spacing w:val="-2"/>
        </w:rPr>
        <w:t xml:space="preserve"> </w:t>
      </w:r>
      <w:r>
        <w:rPr>
          <w:color w:val="FF0000"/>
        </w:rPr>
        <w:t>'England'</w:t>
      </w:r>
      <w:r>
        <w:rPr>
          <w:color w:val="808080"/>
        </w:rPr>
        <w:t>,</w:t>
      </w:r>
      <w:r>
        <w:rPr>
          <w:color w:val="808080"/>
          <w:spacing w:val="-3"/>
        </w:rPr>
        <w:t xml:space="preserve"> </w:t>
      </w:r>
      <w:r>
        <w:rPr>
          <w:spacing w:val="-2"/>
        </w:rPr>
        <w:t>845</w:t>
      </w:r>
      <w:r>
        <w:rPr>
          <w:color w:val="808080"/>
          <w:spacing w:val="-2"/>
        </w:rPr>
        <w:t>),</w:t>
      </w:r>
    </w:p>
    <w:p w14:paraId="2D51D3F9">
      <w:pPr>
        <w:pStyle w:val="9"/>
        <w:spacing w:before="1"/>
      </w:pPr>
      <w:r>
        <w:rPr>
          <w:color w:val="808080"/>
        </w:rPr>
        <w:t>(</w:t>
      </w:r>
      <w:r>
        <w:rPr>
          <w:color w:val="FF0000"/>
        </w:rPr>
        <w:t>'Test'</w:t>
      </w:r>
      <w:r>
        <w:rPr>
          <w:color w:val="808080"/>
        </w:rPr>
        <w:t>,</w:t>
      </w:r>
      <w:r>
        <w:rPr>
          <w:color w:val="808080"/>
          <w:spacing w:val="-7"/>
        </w:rPr>
        <w:t xml:space="preserve"> </w:t>
      </w:r>
      <w:r>
        <w:rPr>
          <w:color w:val="FF0000"/>
        </w:rPr>
        <w:t>'All-rounder'</w:t>
      </w:r>
      <w:r>
        <w:rPr>
          <w:color w:val="808080"/>
        </w:rPr>
        <w:t>,</w:t>
      </w:r>
      <w:r>
        <w:rPr>
          <w:color w:val="808080"/>
          <w:spacing w:val="-4"/>
        </w:rPr>
        <w:t xml:space="preserve"> </w:t>
      </w:r>
      <w:r>
        <w:t>2</w:t>
      </w:r>
      <w:r>
        <w:rPr>
          <w:color w:val="808080"/>
        </w:rPr>
        <w:t>,</w:t>
      </w:r>
      <w:r>
        <w:rPr>
          <w:color w:val="808080"/>
          <w:spacing w:val="-4"/>
        </w:rPr>
        <w:t xml:space="preserve"> </w:t>
      </w:r>
      <w:r>
        <w:t>1004</w:t>
      </w:r>
      <w:r>
        <w:rPr>
          <w:color w:val="808080"/>
        </w:rPr>
        <w:t>,</w:t>
      </w:r>
      <w:r>
        <w:rPr>
          <w:color w:val="808080"/>
          <w:spacing w:val="-1"/>
        </w:rPr>
        <w:t xml:space="preserve"> </w:t>
      </w:r>
      <w:r>
        <w:rPr>
          <w:color w:val="FF0000"/>
        </w:rPr>
        <w:t>'Ravindra</w:t>
      </w:r>
      <w:r>
        <w:rPr>
          <w:color w:val="FF0000"/>
          <w:spacing w:val="-1"/>
        </w:rPr>
        <w:t xml:space="preserve"> </w:t>
      </w:r>
      <w:r>
        <w:rPr>
          <w:color w:val="FF0000"/>
        </w:rPr>
        <w:t>Jadeja'</w:t>
      </w:r>
      <w:r>
        <w:rPr>
          <w:color w:val="808080"/>
        </w:rPr>
        <w:t>,</w:t>
      </w:r>
      <w:r>
        <w:rPr>
          <w:color w:val="808080"/>
          <w:spacing w:val="-4"/>
        </w:rPr>
        <w:t xml:space="preserve"> </w:t>
      </w:r>
      <w:r>
        <w:t>1</w:t>
      </w:r>
      <w:r>
        <w:rPr>
          <w:color w:val="808080"/>
        </w:rPr>
        <w:t>,</w:t>
      </w:r>
      <w:r>
        <w:rPr>
          <w:color w:val="808080"/>
          <w:spacing w:val="-4"/>
        </w:rPr>
        <w:t xml:space="preserve"> </w:t>
      </w:r>
      <w:r>
        <w:rPr>
          <w:color w:val="FF0000"/>
        </w:rPr>
        <w:t>'India'</w:t>
      </w:r>
      <w:r>
        <w:rPr>
          <w:color w:val="808080"/>
        </w:rPr>
        <w:t>,</w:t>
      </w:r>
      <w:r>
        <w:rPr>
          <w:color w:val="808080"/>
          <w:spacing w:val="-4"/>
        </w:rPr>
        <w:t xml:space="preserve"> </w:t>
      </w:r>
      <w:r>
        <w:rPr>
          <w:spacing w:val="-2"/>
        </w:rPr>
        <w:t>815</w:t>
      </w:r>
      <w:r>
        <w:rPr>
          <w:color w:val="808080"/>
          <w:spacing w:val="-2"/>
        </w:rPr>
        <w:t>),</w:t>
      </w:r>
    </w:p>
    <w:p w14:paraId="4DA6738F">
      <w:pPr>
        <w:pStyle w:val="9"/>
        <w:spacing w:before="1" w:line="222" w:lineRule="exact"/>
      </w:pPr>
      <w:r>
        <w:rPr>
          <w:color w:val="808080"/>
        </w:rPr>
        <w:t>(</w:t>
      </w:r>
      <w:r>
        <w:rPr>
          <w:color w:val="FF0000"/>
        </w:rPr>
        <w:t>'Test'</w:t>
      </w:r>
      <w:r>
        <w:rPr>
          <w:color w:val="808080"/>
        </w:rPr>
        <w:t>,</w:t>
      </w:r>
      <w:r>
        <w:rPr>
          <w:color w:val="808080"/>
          <w:spacing w:val="-6"/>
        </w:rPr>
        <w:t xml:space="preserve"> </w:t>
      </w:r>
      <w:r>
        <w:rPr>
          <w:color w:val="FF0000"/>
        </w:rPr>
        <w:t>'All-rounder'</w:t>
      </w:r>
      <w:r>
        <w:rPr>
          <w:color w:val="808080"/>
        </w:rPr>
        <w:t>,</w:t>
      </w:r>
      <w:r>
        <w:rPr>
          <w:color w:val="808080"/>
          <w:spacing w:val="-4"/>
        </w:rPr>
        <w:t xml:space="preserve"> </w:t>
      </w:r>
      <w:r>
        <w:t>3</w:t>
      </w:r>
      <w:r>
        <w:rPr>
          <w:color w:val="808080"/>
        </w:rPr>
        <w:t>,</w:t>
      </w:r>
      <w:r>
        <w:rPr>
          <w:color w:val="808080"/>
          <w:spacing w:val="-4"/>
        </w:rPr>
        <w:t xml:space="preserve"> </w:t>
      </w:r>
      <w:r>
        <w:t>1085</w:t>
      </w:r>
      <w:r>
        <w:rPr>
          <w:color w:val="808080"/>
        </w:rPr>
        <w:t>,</w:t>
      </w:r>
      <w:r>
        <w:rPr>
          <w:color w:val="808080"/>
          <w:spacing w:val="-1"/>
        </w:rPr>
        <w:t xml:space="preserve"> </w:t>
      </w:r>
      <w:r>
        <w:rPr>
          <w:color w:val="FF0000"/>
        </w:rPr>
        <w:t>'Dhananjaya</w:t>
      </w:r>
      <w:r>
        <w:rPr>
          <w:color w:val="FF0000"/>
          <w:spacing w:val="-1"/>
        </w:rPr>
        <w:t xml:space="preserve"> </w:t>
      </w:r>
      <w:r>
        <w:rPr>
          <w:color w:val="FF0000"/>
        </w:rPr>
        <w:t>de</w:t>
      </w:r>
      <w:r>
        <w:rPr>
          <w:color w:val="FF0000"/>
          <w:spacing w:val="-4"/>
        </w:rPr>
        <w:t xml:space="preserve"> </w:t>
      </w:r>
      <w:r>
        <w:rPr>
          <w:color w:val="FF0000"/>
        </w:rPr>
        <w:t>Silva'</w:t>
      </w:r>
      <w:r>
        <w:rPr>
          <w:color w:val="808080"/>
        </w:rPr>
        <w:t>,</w:t>
      </w:r>
      <w:r>
        <w:rPr>
          <w:color w:val="808080"/>
          <w:spacing w:val="-4"/>
        </w:rPr>
        <w:t xml:space="preserve"> </w:t>
      </w:r>
      <w:r>
        <w:t>8</w:t>
      </w:r>
      <w:r>
        <w:rPr>
          <w:color w:val="808080"/>
        </w:rPr>
        <w:t>,</w:t>
      </w:r>
      <w:r>
        <w:rPr>
          <w:color w:val="808080"/>
          <w:spacing w:val="-4"/>
        </w:rPr>
        <w:t xml:space="preserve"> </w:t>
      </w:r>
      <w:r>
        <w:rPr>
          <w:color w:val="FF0000"/>
        </w:rPr>
        <w:t>'Sri</w:t>
      </w:r>
      <w:r>
        <w:rPr>
          <w:color w:val="FF0000"/>
          <w:spacing w:val="-1"/>
        </w:rPr>
        <w:t xml:space="preserve"> </w:t>
      </w:r>
      <w:r>
        <w:rPr>
          <w:color w:val="FF0000"/>
        </w:rPr>
        <w:t>Lanka'</w:t>
      </w:r>
      <w:r>
        <w:rPr>
          <w:color w:val="808080"/>
        </w:rPr>
        <w:t>,</w:t>
      </w:r>
      <w:r>
        <w:rPr>
          <w:color w:val="808080"/>
          <w:spacing w:val="-3"/>
        </w:rPr>
        <w:t xml:space="preserve"> </w:t>
      </w:r>
      <w:r>
        <w:rPr>
          <w:spacing w:val="-2"/>
        </w:rPr>
        <w:t>732</w:t>
      </w:r>
      <w:r>
        <w:rPr>
          <w:color w:val="808080"/>
          <w:spacing w:val="-2"/>
        </w:rPr>
        <w:t>),</w:t>
      </w:r>
    </w:p>
    <w:p w14:paraId="385E0517">
      <w:pPr>
        <w:pStyle w:val="9"/>
        <w:spacing w:line="222" w:lineRule="exact"/>
      </w:pPr>
      <w:r>
        <w:rPr>
          <w:color w:val="808080"/>
        </w:rPr>
        <w:t>(</w:t>
      </w:r>
      <w:r>
        <w:rPr>
          <w:color w:val="FF0000"/>
        </w:rPr>
        <w:t>'Test'</w:t>
      </w:r>
      <w:r>
        <w:rPr>
          <w:color w:val="808080"/>
        </w:rPr>
        <w:t>,</w:t>
      </w:r>
      <w:r>
        <w:rPr>
          <w:color w:val="808080"/>
          <w:spacing w:val="-4"/>
        </w:rPr>
        <w:t xml:space="preserve"> </w:t>
      </w:r>
      <w:r>
        <w:rPr>
          <w:color w:val="FF0000"/>
        </w:rPr>
        <w:t>'All-rounder'</w:t>
      </w:r>
      <w:r>
        <w:rPr>
          <w:color w:val="808080"/>
        </w:rPr>
        <w:t>,</w:t>
      </w:r>
      <w:r>
        <w:rPr>
          <w:color w:val="808080"/>
          <w:spacing w:val="-4"/>
        </w:rPr>
        <w:t xml:space="preserve"> </w:t>
      </w:r>
      <w:r>
        <w:t>4</w:t>
      </w:r>
      <w:r>
        <w:rPr>
          <w:color w:val="808080"/>
        </w:rPr>
        <w:t>,</w:t>
      </w:r>
      <w:r>
        <w:rPr>
          <w:color w:val="808080"/>
          <w:spacing w:val="-3"/>
        </w:rPr>
        <w:t xml:space="preserve"> </w:t>
      </w:r>
      <w:r>
        <w:t>1067</w:t>
      </w:r>
      <w:r>
        <w:rPr>
          <w:color w:val="808080"/>
        </w:rPr>
        <w:t>,</w:t>
      </w:r>
      <w:r>
        <w:rPr>
          <w:color w:val="808080"/>
          <w:spacing w:val="-1"/>
        </w:rPr>
        <w:t xml:space="preserve"> </w:t>
      </w:r>
      <w:r>
        <w:rPr>
          <w:color w:val="FF0000"/>
        </w:rPr>
        <w:t>'Jason</w:t>
      </w:r>
      <w:r>
        <w:rPr>
          <w:color w:val="FF0000"/>
          <w:spacing w:val="-3"/>
        </w:rPr>
        <w:t xml:space="preserve"> </w:t>
      </w:r>
      <w:r>
        <w:rPr>
          <w:color w:val="FF0000"/>
        </w:rPr>
        <w:t>Holder'</w:t>
      </w:r>
      <w:r>
        <w:rPr>
          <w:color w:val="808080"/>
        </w:rPr>
        <w:t>,</w:t>
      </w:r>
      <w:r>
        <w:rPr>
          <w:color w:val="808080"/>
          <w:spacing w:val="-4"/>
        </w:rPr>
        <w:t xml:space="preserve"> </w:t>
      </w:r>
      <w:r>
        <w:t>7</w:t>
      </w:r>
      <w:r>
        <w:rPr>
          <w:color w:val="808080"/>
        </w:rPr>
        <w:t>,</w:t>
      </w:r>
      <w:r>
        <w:rPr>
          <w:color w:val="808080"/>
          <w:spacing w:val="-3"/>
        </w:rPr>
        <w:t xml:space="preserve"> </w:t>
      </w:r>
      <w:r>
        <w:rPr>
          <w:color w:val="FF0000"/>
        </w:rPr>
        <w:t>'West</w:t>
      </w:r>
      <w:r>
        <w:rPr>
          <w:color w:val="FF0000"/>
          <w:spacing w:val="-4"/>
        </w:rPr>
        <w:t xml:space="preserve"> </w:t>
      </w:r>
      <w:r>
        <w:rPr>
          <w:color w:val="FF0000"/>
        </w:rPr>
        <w:t>Indies'</w:t>
      </w:r>
      <w:r>
        <w:rPr>
          <w:color w:val="808080"/>
        </w:rPr>
        <w:t xml:space="preserve">, </w:t>
      </w:r>
      <w:r>
        <w:rPr>
          <w:spacing w:val="-2"/>
        </w:rPr>
        <w:t>712</w:t>
      </w:r>
      <w:r>
        <w:rPr>
          <w:color w:val="808080"/>
          <w:spacing w:val="-2"/>
        </w:rPr>
        <w:t>),</w:t>
      </w:r>
    </w:p>
    <w:p w14:paraId="32C3434E">
      <w:pPr>
        <w:pStyle w:val="9"/>
      </w:pPr>
      <w:r>
        <w:rPr>
          <w:color w:val="808080"/>
        </w:rPr>
        <w:t>(</w:t>
      </w:r>
      <w:r>
        <w:rPr>
          <w:color w:val="FF0000"/>
        </w:rPr>
        <w:t>'Test'</w:t>
      </w:r>
      <w:r>
        <w:rPr>
          <w:color w:val="808080"/>
        </w:rPr>
        <w:t>,</w:t>
      </w:r>
      <w:r>
        <w:rPr>
          <w:color w:val="808080"/>
          <w:spacing w:val="-6"/>
        </w:rPr>
        <w:t xml:space="preserve"> </w:t>
      </w:r>
      <w:r>
        <w:rPr>
          <w:color w:val="FF0000"/>
        </w:rPr>
        <w:t>'All-rounder'</w:t>
      </w:r>
      <w:r>
        <w:rPr>
          <w:color w:val="808080"/>
        </w:rPr>
        <w:t>,</w:t>
      </w:r>
      <w:r>
        <w:rPr>
          <w:color w:val="808080"/>
          <w:spacing w:val="-4"/>
        </w:rPr>
        <w:t xml:space="preserve"> </w:t>
      </w:r>
      <w:r>
        <w:t>5</w:t>
      </w:r>
      <w:r>
        <w:rPr>
          <w:color w:val="808080"/>
        </w:rPr>
        <w:t>,</w:t>
      </w:r>
      <w:r>
        <w:rPr>
          <w:color w:val="808080"/>
          <w:spacing w:val="-4"/>
        </w:rPr>
        <w:t xml:space="preserve"> </w:t>
      </w:r>
      <w:r>
        <w:t>1086</w:t>
      </w:r>
      <w:r>
        <w:rPr>
          <w:color w:val="808080"/>
        </w:rPr>
        <w:t>,</w:t>
      </w:r>
      <w:r>
        <w:rPr>
          <w:color w:val="808080"/>
          <w:spacing w:val="-1"/>
        </w:rPr>
        <w:t xml:space="preserve"> </w:t>
      </w:r>
      <w:r>
        <w:rPr>
          <w:color w:val="FF0000"/>
        </w:rPr>
        <w:t>'Shakib</w:t>
      </w:r>
      <w:r>
        <w:rPr>
          <w:color w:val="FF0000"/>
          <w:spacing w:val="-4"/>
        </w:rPr>
        <w:t xml:space="preserve"> </w:t>
      </w:r>
      <w:r>
        <w:rPr>
          <w:color w:val="FF0000"/>
        </w:rPr>
        <w:t>Al</w:t>
      </w:r>
      <w:r>
        <w:rPr>
          <w:color w:val="FF0000"/>
          <w:spacing w:val="-1"/>
        </w:rPr>
        <w:t xml:space="preserve"> </w:t>
      </w:r>
      <w:r>
        <w:rPr>
          <w:color w:val="FF0000"/>
        </w:rPr>
        <w:t>Hasan'</w:t>
      </w:r>
      <w:r>
        <w:rPr>
          <w:color w:val="808080"/>
        </w:rPr>
        <w:t>,</w:t>
      </w:r>
      <w:r>
        <w:rPr>
          <w:color w:val="808080"/>
          <w:spacing w:val="-4"/>
        </w:rPr>
        <w:t xml:space="preserve"> </w:t>
      </w:r>
      <w:r>
        <w:t>9</w:t>
      </w:r>
      <w:r>
        <w:rPr>
          <w:color w:val="808080"/>
        </w:rPr>
        <w:t>,</w:t>
      </w:r>
      <w:r>
        <w:rPr>
          <w:color w:val="808080"/>
          <w:spacing w:val="-4"/>
        </w:rPr>
        <w:t xml:space="preserve"> </w:t>
      </w:r>
      <w:r>
        <w:rPr>
          <w:color w:val="FF0000"/>
        </w:rPr>
        <w:t>'Bangladesh'</w:t>
      </w:r>
      <w:r>
        <w:rPr>
          <w:color w:val="808080"/>
        </w:rPr>
        <w:t>,</w:t>
      </w:r>
      <w:r>
        <w:rPr>
          <w:color w:val="808080"/>
          <w:spacing w:val="-5"/>
        </w:rPr>
        <w:t xml:space="preserve"> </w:t>
      </w:r>
      <w:r>
        <w:rPr>
          <w:spacing w:val="-2"/>
        </w:rPr>
        <w:t>698</w:t>
      </w:r>
      <w:r>
        <w:rPr>
          <w:color w:val="808080"/>
          <w:spacing w:val="-2"/>
        </w:rPr>
        <w:t>),</w:t>
      </w:r>
    </w:p>
    <w:p w14:paraId="2EABCF05">
      <w:pPr>
        <w:pStyle w:val="9"/>
        <w:spacing w:before="2"/>
        <w:ind w:left="0"/>
      </w:pPr>
    </w:p>
    <w:p w14:paraId="23F0AEC9">
      <w:pPr>
        <w:pStyle w:val="9"/>
        <w:spacing w:line="222" w:lineRule="exact"/>
      </w:pPr>
      <w:r>
        <w:rPr>
          <w:color w:val="008000"/>
        </w:rPr>
        <w:t>--</w:t>
      </w:r>
      <w:r>
        <w:rPr>
          <w:color w:val="008000"/>
          <w:spacing w:val="-2"/>
        </w:rPr>
        <w:t xml:space="preserve"> </w:t>
      </w:r>
      <w:r>
        <w:rPr>
          <w:color w:val="008000"/>
        </w:rPr>
        <w:t>==========</w:t>
      </w:r>
      <w:r>
        <w:rPr>
          <w:color w:val="008000"/>
          <w:spacing w:val="-4"/>
        </w:rPr>
        <w:t xml:space="preserve"> </w:t>
      </w:r>
      <w:r>
        <w:rPr>
          <w:color w:val="008000"/>
        </w:rPr>
        <w:t>ODI</w:t>
      </w:r>
      <w:r>
        <w:rPr>
          <w:color w:val="008000"/>
          <w:spacing w:val="-1"/>
        </w:rPr>
        <w:t xml:space="preserve"> </w:t>
      </w:r>
      <w:r>
        <w:rPr>
          <w:color w:val="008000"/>
        </w:rPr>
        <w:t>FORMAT</w:t>
      </w:r>
      <w:r>
        <w:rPr>
          <w:color w:val="008000"/>
          <w:spacing w:val="-4"/>
        </w:rPr>
        <w:t xml:space="preserve"> </w:t>
      </w:r>
      <w:r>
        <w:rPr>
          <w:color w:val="008000"/>
          <w:spacing w:val="-2"/>
        </w:rPr>
        <w:t>==========</w:t>
      </w:r>
    </w:p>
    <w:p w14:paraId="0E7E1DAD">
      <w:pPr>
        <w:pStyle w:val="9"/>
        <w:spacing w:line="222" w:lineRule="exact"/>
      </w:pPr>
      <w:r>
        <w:rPr>
          <w:color w:val="808080"/>
        </w:rPr>
        <w:t>(</w:t>
      </w:r>
      <w:r>
        <w:rPr>
          <w:color w:val="FF0000"/>
        </w:rPr>
        <w:t>'ODI'</w:t>
      </w:r>
      <w:r>
        <w:rPr>
          <w:color w:val="808080"/>
        </w:rPr>
        <w:t>,</w:t>
      </w:r>
      <w:r>
        <w:rPr>
          <w:color w:val="808080"/>
          <w:spacing w:val="-6"/>
        </w:rPr>
        <w:t xml:space="preserve"> </w:t>
      </w:r>
      <w:r>
        <w:rPr>
          <w:color w:val="FF0000"/>
        </w:rPr>
        <w:t>'Batsman'</w:t>
      </w:r>
      <w:r>
        <w:rPr>
          <w:color w:val="808080"/>
        </w:rPr>
        <w:t>,</w:t>
      </w:r>
      <w:r>
        <w:rPr>
          <w:color w:val="808080"/>
          <w:spacing w:val="-4"/>
        </w:rPr>
        <w:t xml:space="preserve"> </w:t>
      </w:r>
      <w:r>
        <w:t>1</w:t>
      </w:r>
      <w:r>
        <w:rPr>
          <w:color w:val="808080"/>
        </w:rPr>
        <w:t>,</w:t>
      </w:r>
      <w:r>
        <w:rPr>
          <w:color w:val="808080"/>
          <w:spacing w:val="-3"/>
        </w:rPr>
        <w:t xml:space="preserve"> </w:t>
      </w:r>
      <w:r>
        <w:t>1001</w:t>
      </w:r>
      <w:r>
        <w:rPr>
          <w:color w:val="808080"/>
        </w:rPr>
        <w:t>,</w:t>
      </w:r>
      <w:r>
        <w:rPr>
          <w:color w:val="808080"/>
          <w:spacing w:val="-4"/>
        </w:rPr>
        <w:t xml:space="preserve"> </w:t>
      </w:r>
      <w:r>
        <w:rPr>
          <w:color w:val="FF0000"/>
        </w:rPr>
        <w:t>'Virat</w:t>
      </w:r>
      <w:r>
        <w:rPr>
          <w:color w:val="FF0000"/>
          <w:spacing w:val="-1"/>
        </w:rPr>
        <w:t xml:space="preserve"> </w:t>
      </w:r>
      <w:r>
        <w:rPr>
          <w:color w:val="FF0000"/>
        </w:rPr>
        <w:t>Kohli'</w:t>
      </w:r>
      <w:r>
        <w:rPr>
          <w:color w:val="808080"/>
        </w:rPr>
        <w:t xml:space="preserve">, </w:t>
      </w:r>
      <w:r>
        <w:t>1</w:t>
      </w:r>
      <w:r>
        <w:rPr>
          <w:color w:val="808080"/>
        </w:rPr>
        <w:t>,</w:t>
      </w:r>
      <w:r>
        <w:rPr>
          <w:color w:val="808080"/>
          <w:spacing w:val="-4"/>
        </w:rPr>
        <w:t xml:space="preserve"> </w:t>
      </w:r>
      <w:r>
        <w:rPr>
          <w:color w:val="FF0000"/>
        </w:rPr>
        <w:t>'India'</w:t>
      </w:r>
      <w:r>
        <w:rPr>
          <w:color w:val="808080"/>
        </w:rPr>
        <w:t>,</w:t>
      </w:r>
      <w:r>
        <w:rPr>
          <w:color w:val="808080"/>
          <w:spacing w:val="-3"/>
        </w:rPr>
        <w:t xml:space="preserve"> </w:t>
      </w:r>
      <w:r>
        <w:rPr>
          <w:spacing w:val="-2"/>
        </w:rPr>
        <w:t>890</w:t>
      </w:r>
      <w:r>
        <w:rPr>
          <w:color w:val="808080"/>
          <w:spacing w:val="-2"/>
        </w:rPr>
        <w:t>),</w:t>
      </w:r>
    </w:p>
    <w:p w14:paraId="4558410A">
      <w:pPr>
        <w:pStyle w:val="9"/>
        <w:spacing w:before="1"/>
      </w:pPr>
      <w:r>
        <w:rPr>
          <w:color w:val="808080"/>
        </w:rPr>
        <w:t>(</w:t>
      </w:r>
      <w:r>
        <w:rPr>
          <w:color w:val="FF0000"/>
        </w:rPr>
        <w:t>'ODI'</w:t>
      </w:r>
      <w:r>
        <w:rPr>
          <w:color w:val="808080"/>
        </w:rPr>
        <w:t>,</w:t>
      </w:r>
      <w:r>
        <w:rPr>
          <w:color w:val="808080"/>
          <w:spacing w:val="-4"/>
        </w:rPr>
        <w:t xml:space="preserve"> </w:t>
      </w:r>
      <w:r>
        <w:rPr>
          <w:color w:val="FF0000"/>
        </w:rPr>
        <w:t>'Batsman'</w:t>
      </w:r>
      <w:r>
        <w:rPr>
          <w:color w:val="808080"/>
        </w:rPr>
        <w:t>,</w:t>
      </w:r>
      <w:r>
        <w:rPr>
          <w:color w:val="808080"/>
          <w:spacing w:val="-3"/>
        </w:rPr>
        <w:t xml:space="preserve"> </w:t>
      </w:r>
      <w:r>
        <w:t>2</w:t>
      </w:r>
      <w:r>
        <w:rPr>
          <w:color w:val="808080"/>
        </w:rPr>
        <w:t>,</w:t>
      </w:r>
      <w:r>
        <w:rPr>
          <w:color w:val="808080"/>
          <w:spacing w:val="-4"/>
        </w:rPr>
        <w:t xml:space="preserve"> </w:t>
      </w:r>
      <w:r>
        <w:t>1036</w:t>
      </w:r>
      <w:r>
        <w:rPr>
          <w:color w:val="808080"/>
        </w:rPr>
        <w:t>,</w:t>
      </w:r>
      <w:r>
        <w:rPr>
          <w:color w:val="808080"/>
          <w:spacing w:val="-3"/>
        </w:rPr>
        <w:t xml:space="preserve"> </w:t>
      </w:r>
      <w:r>
        <w:rPr>
          <w:color w:val="FF0000"/>
        </w:rPr>
        <w:t>'Babar Azam'</w:t>
      </w:r>
      <w:r>
        <w:rPr>
          <w:color w:val="808080"/>
        </w:rPr>
        <w:t>,</w:t>
      </w:r>
      <w:r>
        <w:rPr>
          <w:color w:val="808080"/>
          <w:spacing w:val="-4"/>
        </w:rPr>
        <w:t xml:space="preserve"> </w:t>
      </w:r>
      <w:r>
        <w:t>4</w:t>
      </w:r>
      <w:r>
        <w:rPr>
          <w:color w:val="808080"/>
        </w:rPr>
        <w:t>,</w:t>
      </w:r>
      <w:r>
        <w:rPr>
          <w:color w:val="808080"/>
          <w:spacing w:val="-3"/>
        </w:rPr>
        <w:t xml:space="preserve"> </w:t>
      </w:r>
      <w:r>
        <w:rPr>
          <w:color w:val="FF0000"/>
        </w:rPr>
        <w:t>'Pakistan'</w:t>
      </w:r>
      <w:r>
        <w:rPr>
          <w:color w:val="808080"/>
        </w:rPr>
        <w:t>,</w:t>
      </w:r>
      <w:r>
        <w:rPr>
          <w:color w:val="808080"/>
          <w:spacing w:val="-3"/>
        </w:rPr>
        <w:t xml:space="preserve"> </w:t>
      </w:r>
      <w:r>
        <w:rPr>
          <w:spacing w:val="-2"/>
        </w:rPr>
        <w:t>872</w:t>
      </w:r>
      <w:r>
        <w:rPr>
          <w:color w:val="808080"/>
          <w:spacing w:val="-2"/>
        </w:rPr>
        <w:t>),</w:t>
      </w:r>
    </w:p>
    <w:p w14:paraId="3EE2F995">
      <w:pPr>
        <w:pStyle w:val="9"/>
      </w:pPr>
      <w:r>
        <w:rPr>
          <w:color w:val="808080"/>
        </w:rPr>
        <w:t>(</w:t>
      </w:r>
      <w:r>
        <w:rPr>
          <w:color w:val="FF0000"/>
        </w:rPr>
        <w:t>'ODI'</w:t>
      </w:r>
      <w:r>
        <w:rPr>
          <w:color w:val="808080"/>
        </w:rPr>
        <w:t>,</w:t>
      </w:r>
      <w:r>
        <w:rPr>
          <w:color w:val="808080"/>
          <w:spacing w:val="-4"/>
        </w:rPr>
        <w:t xml:space="preserve"> </w:t>
      </w:r>
      <w:r>
        <w:rPr>
          <w:color w:val="FF0000"/>
        </w:rPr>
        <w:t>'Batsman'</w:t>
      </w:r>
      <w:r>
        <w:rPr>
          <w:color w:val="808080"/>
        </w:rPr>
        <w:t>,</w:t>
      </w:r>
      <w:r>
        <w:rPr>
          <w:color w:val="808080"/>
          <w:spacing w:val="-3"/>
        </w:rPr>
        <w:t xml:space="preserve"> </w:t>
      </w:r>
      <w:r>
        <w:t>3</w:t>
      </w:r>
      <w:r>
        <w:rPr>
          <w:color w:val="808080"/>
        </w:rPr>
        <w:t>,</w:t>
      </w:r>
      <w:r>
        <w:rPr>
          <w:color w:val="808080"/>
          <w:spacing w:val="-4"/>
        </w:rPr>
        <w:t xml:space="preserve"> </w:t>
      </w:r>
      <w:r>
        <w:t>1002</w:t>
      </w:r>
      <w:r>
        <w:rPr>
          <w:color w:val="808080"/>
        </w:rPr>
        <w:t>,</w:t>
      </w:r>
      <w:r>
        <w:rPr>
          <w:color w:val="808080"/>
          <w:spacing w:val="-3"/>
        </w:rPr>
        <w:t xml:space="preserve"> </w:t>
      </w:r>
      <w:r>
        <w:rPr>
          <w:color w:val="FF0000"/>
        </w:rPr>
        <w:t>'Rohit</w:t>
      </w:r>
      <w:r>
        <w:rPr>
          <w:color w:val="FF0000"/>
          <w:spacing w:val="-1"/>
        </w:rPr>
        <w:t xml:space="preserve"> </w:t>
      </w:r>
      <w:r>
        <w:rPr>
          <w:color w:val="FF0000"/>
        </w:rPr>
        <w:t>Sharma'</w:t>
      </w:r>
      <w:r>
        <w:rPr>
          <w:color w:val="808080"/>
        </w:rPr>
        <w:t>,</w:t>
      </w:r>
      <w:r>
        <w:rPr>
          <w:color w:val="808080"/>
          <w:spacing w:val="-4"/>
        </w:rPr>
        <w:t xml:space="preserve"> </w:t>
      </w:r>
      <w:r>
        <w:t>1</w:t>
      </w:r>
      <w:r>
        <w:rPr>
          <w:color w:val="808080"/>
        </w:rPr>
        <w:t>,</w:t>
      </w:r>
      <w:r>
        <w:rPr>
          <w:color w:val="808080"/>
          <w:spacing w:val="-3"/>
        </w:rPr>
        <w:t xml:space="preserve"> </w:t>
      </w:r>
      <w:r>
        <w:rPr>
          <w:color w:val="FF0000"/>
        </w:rPr>
        <w:t>'India'</w:t>
      </w:r>
      <w:r>
        <w:rPr>
          <w:color w:val="808080"/>
        </w:rPr>
        <w:t>,</w:t>
      </w:r>
      <w:r>
        <w:rPr>
          <w:color w:val="808080"/>
          <w:spacing w:val="-3"/>
        </w:rPr>
        <w:t xml:space="preserve"> </w:t>
      </w:r>
      <w:r>
        <w:rPr>
          <w:spacing w:val="-2"/>
        </w:rPr>
        <w:t>845</w:t>
      </w:r>
      <w:r>
        <w:rPr>
          <w:color w:val="808080"/>
          <w:spacing w:val="-2"/>
        </w:rPr>
        <w:t>),</w:t>
      </w:r>
    </w:p>
    <w:p w14:paraId="1C3F0B62">
      <w:pPr>
        <w:pStyle w:val="9"/>
        <w:spacing w:after="0"/>
        <w:sectPr>
          <w:pgSz w:w="11910" w:h="16840"/>
          <w:pgMar w:top="460" w:right="0" w:bottom="1080" w:left="566" w:header="241" w:footer="893" w:gutter="0"/>
          <w:cols w:space="720" w:num="1"/>
        </w:sectPr>
      </w:pPr>
    </w:p>
    <w:p w14:paraId="697556FC">
      <w:pPr>
        <w:pStyle w:val="9"/>
        <w:spacing w:before="166"/>
        <w:ind w:left="0"/>
      </w:pPr>
    </w:p>
    <w:p w14:paraId="3F484162">
      <w:pPr>
        <w:pStyle w:val="9"/>
        <w:spacing w:before="1" w:line="222" w:lineRule="exact"/>
      </w:pPr>
      <w:r>
        <w:rPr>
          <w:color w:val="808080"/>
        </w:rPr>
        <w:t>(</w:t>
      </w:r>
      <w:r>
        <w:rPr>
          <w:color w:val="FF0000"/>
        </w:rPr>
        <w:t>'ODI'</w:t>
      </w:r>
      <w:r>
        <w:rPr>
          <w:color w:val="808080"/>
        </w:rPr>
        <w:t>,</w:t>
      </w:r>
      <w:r>
        <w:rPr>
          <w:color w:val="808080"/>
          <w:spacing w:val="-6"/>
        </w:rPr>
        <w:t xml:space="preserve"> </w:t>
      </w:r>
      <w:r>
        <w:rPr>
          <w:color w:val="FF0000"/>
        </w:rPr>
        <w:t>'Batsman'</w:t>
      </w:r>
      <w:r>
        <w:rPr>
          <w:color w:val="808080"/>
        </w:rPr>
        <w:t>,</w:t>
      </w:r>
      <w:r>
        <w:rPr>
          <w:color w:val="808080"/>
          <w:spacing w:val="-4"/>
        </w:rPr>
        <w:t xml:space="preserve"> </w:t>
      </w:r>
      <w:r>
        <w:t>4</w:t>
      </w:r>
      <w:r>
        <w:rPr>
          <w:color w:val="808080"/>
        </w:rPr>
        <w:t>,</w:t>
      </w:r>
      <w:r>
        <w:rPr>
          <w:color w:val="808080"/>
          <w:spacing w:val="-3"/>
        </w:rPr>
        <w:t xml:space="preserve"> </w:t>
      </w:r>
      <w:r>
        <w:t>1048</w:t>
      </w:r>
      <w:r>
        <w:rPr>
          <w:color w:val="808080"/>
        </w:rPr>
        <w:t>,</w:t>
      </w:r>
      <w:r>
        <w:rPr>
          <w:color w:val="808080"/>
          <w:spacing w:val="-4"/>
        </w:rPr>
        <w:t xml:space="preserve"> </w:t>
      </w:r>
      <w:r>
        <w:rPr>
          <w:color w:val="FF0000"/>
        </w:rPr>
        <w:t>'Aiden Markram'</w:t>
      </w:r>
      <w:r>
        <w:rPr>
          <w:color w:val="808080"/>
        </w:rPr>
        <w:t>,</w:t>
      </w:r>
      <w:r>
        <w:rPr>
          <w:color w:val="808080"/>
          <w:spacing w:val="-4"/>
        </w:rPr>
        <w:t xml:space="preserve"> </w:t>
      </w:r>
      <w:r>
        <w:t>5</w:t>
      </w:r>
      <w:r>
        <w:rPr>
          <w:color w:val="808080"/>
        </w:rPr>
        <w:t>,</w:t>
      </w:r>
      <w:r>
        <w:rPr>
          <w:color w:val="808080"/>
          <w:spacing w:val="-3"/>
        </w:rPr>
        <w:t xml:space="preserve"> </w:t>
      </w:r>
      <w:r>
        <w:rPr>
          <w:color w:val="FF0000"/>
        </w:rPr>
        <w:t>'South</w:t>
      </w:r>
      <w:r>
        <w:rPr>
          <w:color w:val="FF0000"/>
          <w:spacing w:val="-1"/>
        </w:rPr>
        <w:t xml:space="preserve"> </w:t>
      </w:r>
      <w:r>
        <w:rPr>
          <w:color w:val="FF0000"/>
        </w:rPr>
        <w:t>Africa'</w:t>
      </w:r>
      <w:r>
        <w:rPr>
          <w:color w:val="808080"/>
        </w:rPr>
        <w:t>,</w:t>
      </w:r>
      <w:r>
        <w:rPr>
          <w:color w:val="808080"/>
          <w:spacing w:val="-3"/>
        </w:rPr>
        <w:t xml:space="preserve"> </w:t>
      </w:r>
      <w:r>
        <w:rPr>
          <w:spacing w:val="-2"/>
        </w:rPr>
        <w:t>798</w:t>
      </w:r>
      <w:r>
        <w:rPr>
          <w:color w:val="808080"/>
          <w:spacing w:val="-2"/>
        </w:rPr>
        <w:t>),</w:t>
      </w:r>
    </w:p>
    <w:p w14:paraId="75EBCFA0">
      <w:pPr>
        <w:pStyle w:val="9"/>
        <w:spacing w:line="222" w:lineRule="exact"/>
      </w:pPr>
      <w:r>
        <w:rPr>
          <w:color w:val="808080"/>
        </w:rPr>
        <w:t>(</w:t>
      </w:r>
      <w:r>
        <w:rPr>
          <w:color w:val="FF0000"/>
        </w:rPr>
        <w:t>'ODI'</w:t>
      </w:r>
      <w:r>
        <w:rPr>
          <w:color w:val="808080"/>
        </w:rPr>
        <w:t>,</w:t>
      </w:r>
      <w:r>
        <w:rPr>
          <w:color w:val="808080"/>
          <w:spacing w:val="-6"/>
        </w:rPr>
        <w:t xml:space="preserve"> </w:t>
      </w:r>
      <w:r>
        <w:rPr>
          <w:color w:val="FF0000"/>
        </w:rPr>
        <w:t>'Batsman'</w:t>
      </w:r>
      <w:r>
        <w:rPr>
          <w:color w:val="808080"/>
        </w:rPr>
        <w:t>,</w:t>
      </w:r>
      <w:r>
        <w:rPr>
          <w:color w:val="808080"/>
          <w:spacing w:val="-4"/>
        </w:rPr>
        <w:t xml:space="preserve"> </w:t>
      </w:r>
      <w:r>
        <w:t>5</w:t>
      </w:r>
      <w:r>
        <w:rPr>
          <w:color w:val="808080"/>
        </w:rPr>
        <w:t>,</w:t>
      </w:r>
      <w:r>
        <w:rPr>
          <w:color w:val="808080"/>
          <w:spacing w:val="-3"/>
        </w:rPr>
        <w:t xml:space="preserve"> </w:t>
      </w:r>
      <w:r>
        <w:t>1078</w:t>
      </w:r>
      <w:r>
        <w:rPr>
          <w:color w:val="808080"/>
        </w:rPr>
        <w:t>,</w:t>
      </w:r>
      <w:r>
        <w:rPr>
          <w:color w:val="808080"/>
          <w:spacing w:val="-4"/>
        </w:rPr>
        <w:t xml:space="preserve"> </w:t>
      </w:r>
      <w:r>
        <w:rPr>
          <w:color w:val="FF0000"/>
        </w:rPr>
        <w:t>'Pathum</w:t>
      </w:r>
      <w:r>
        <w:rPr>
          <w:color w:val="FF0000"/>
          <w:spacing w:val="-1"/>
        </w:rPr>
        <w:t xml:space="preserve"> </w:t>
      </w:r>
      <w:r>
        <w:rPr>
          <w:color w:val="FF0000"/>
        </w:rPr>
        <w:t>Nissanka'</w:t>
      </w:r>
      <w:r>
        <w:rPr>
          <w:color w:val="808080"/>
        </w:rPr>
        <w:t>,</w:t>
      </w:r>
      <w:r>
        <w:rPr>
          <w:color w:val="808080"/>
          <w:spacing w:val="-3"/>
        </w:rPr>
        <w:t xml:space="preserve"> </w:t>
      </w:r>
      <w:r>
        <w:t>8</w:t>
      </w:r>
      <w:r>
        <w:rPr>
          <w:color w:val="808080"/>
        </w:rPr>
        <w:t>,</w:t>
      </w:r>
      <w:r>
        <w:rPr>
          <w:color w:val="808080"/>
          <w:spacing w:val="-1"/>
        </w:rPr>
        <w:t xml:space="preserve"> </w:t>
      </w:r>
      <w:r>
        <w:rPr>
          <w:color w:val="FF0000"/>
        </w:rPr>
        <w:t>'Sri</w:t>
      </w:r>
      <w:r>
        <w:rPr>
          <w:color w:val="FF0000"/>
          <w:spacing w:val="-4"/>
        </w:rPr>
        <w:t xml:space="preserve"> </w:t>
      </w:r>
      <w:r>
        <w:rPr>
          <w:color w:val="FF0000"/>
        </w:rPr>
        <w:t>Lanka'</w:t>
      </w:r>
      <w:r>
        <w:rPr>
          <w:color w:val="808080"/>
        </w:rPr>
        <w:t>,</w:t>
      </w:r>
      <w:r>
        <w:rPr>
          <w:color w:val="808080"/>
          <w:spacing w:val="-3"/>
        </w:rPr>
        <w:t xml:space="preserve"> </w:t>
      </w:r>
      <w:r>
        <w:rPr>
          <w:spacing w:val="-2"/>
        </w:rPr>
        <w:t>765</w:t>
      </w:r>
      <w:r>
        <w:rPr>
          <w:color w:val="808080"/>
          <w:spacing w:val="-2"/>
        </w:rPr>
        <w:t>),</w:t>
      </w:r>
    </w:p>
    <w:p w14:paraId="77778CCD">
      <w:pPr>
        <w:pStyle w:val="9"/>
        <w:spacing w:before="1"/>
        <w:ind w:left="0"/>
      </w:pPr>
    </w:p>
    <w:p w14:paraId="09A0AD84">
      <w:pPr>
        <w:pStyle w:val="9"/>
        <w:spacing w:line="222" w:lineRule="exact"/>
      </w:pPr>
      <w:r>
        <w:rPr>
          <w:color w:val="808080"/>
        </w:rPr>
        <w:t>(</w:t>
      </w:r>
      <w:r>
        <w:rPr>
          <w:color w:val="FF0000"/>
        </w:rPr>
        <w:t>'ODI'</w:t>
      </w:r>
      <w:r>
        <w:rPr>
          <w:color w:val="808080"/>
        </w:rPr>
        <w:t>,</w:t>
      </w:r>
      <w:r>
        <w:rPr>
          <w:color w:val="808080"/>
          <w:spacing w:val="-4"/>
        </w:rPr>
        <w:t xml:space="preserve"> </w:t>
      </w:r>
      <w:r>
        <w:rPr>
          <w:color w:val="FF0000"/>
        </w:rPr>
        <w:t>'Bowler'</w:t>
      </w:r>
      <w:r>
        <w:rPr>
          <w:color w:val="808080"/>
        </w:rPr>
        <w:t>,</w:t>
      </w:r>
      <w:r>
        <w:rPr>
          <w:color w:val="808080"/>
          <w:spacing w:val="-3"/>
        </w:rPr>
        <w:t xml:space="preserve"> </w:t>
      </w:r>
      <w:r>
        <w:t>1</w:t>
      </w:r>
      <w:r>
        <w:rPr>
          <w:color w:val="808080"/>
        </w:rPr>
        <w:t>,</w:t>
      </w:r>
      <w:r>
        <w:rPr>
          <w:color w:val="808080"/>
          <w:spacing w:val="-4"/>
        </w:rPr>
        <w:t xml:space="preserve"> </w:t>
      </w:r>
      <w:r>
        <w:t>1003</w:t>
      </w:r>
      <w:r>
        <w:rPr>
          <w:color w:val="808080"/>
        </w:rPr>
        <w:t>,</w:t>
      </w:r>
      <w:r>
        <w:rPr>
          <w:color w:val="808080"/>
          <w:spacing w:val="-3"/>
        </w:rPr>
        <w:t xml:space="preserve"> </w:t>
      </w:r>
      <w:r>
        <w:rPr>
          <w:color w:val="FF0000"/>
        </w:rPr>
        <w:t>'Jasprit</w:t>
      </w:r>
      <w:r>
        <w:rPr>
          <w:color w:val="FF0000"/>
          <w:spacing w:val="-1"/>
        </w:rPr>
        <w:t xml:space="preserve"> </w:t>
      </w:r>
      <w:r>
        <w:rPr>
          <w:color w:val="FF0000"/>
        </w:rPr>
        <w:t>Bumrah'</w:t>
      </w:r>
      <w:r>
        <w:rPr>
          <w:color w:val="808080"/>
        </w:rPr>
        <w:t>,</w:t>
      </w:r>
      <w:r>
        <w:rPr>
          <w:color w:val="808080"/>
          <w:spacing w:val="-4"/>
        </w:rPr>
        <w:t xml:space="preserve"> </w:t>
      </w:r>
      <w:r>
        <w:t>1</w:t>
      </w:r>
      <w:r>
        <w:rPr>
          <w:color w:val="808080"/>
        </w:rPr>
        <w:t>,</w:t>
      </w:r>
      <w:r>
        <w:rPr>
          <w:color w:val="808080"/>
          <w:spacing w:val="-3"/>
        </w:rPr>
        <w:t xml:space="preserve"> </w:t>
      </w:r>
      <w:r>
        <w:rPr>
          <w:color w:val="FF0000"/>
        </w:rPr>
        <w:t>'India'</w:t>
      </w:r>
      <w:r>
        <w:rPr>
          <w:color w:val="808080"/>
        </w:rPr>
        <w:t>,</w:t>
      </w:r>
      <w:r>
        <w:rPr>
          <w:color w:val="808080"/>
          <w:spacing w:val="-3"/>
        </w:rPr>
        <w:t xml:space="preserve"> </w:t>
      </w:r>
      <w:r>
        <w:rPr>
          <w:spacing w:val="-2"/>
        </w:rPr>
        <w:t>832</w:t>
      </w:r>
      <w:r>
        <w:rPr>
          <w:color w:val="808080"/>
          <w:spacing w:val="-2"/>
        </w:rPr>
        <w:t>),</w:t>
      </w:r>
    </w:p>
    <w:p w14:paraId="0CAD7B09">
      <w:pPr>
        <w:pStyle w:val="9"/>
        <w:spacing w:line="222" w:lineRule="exact"/>
      </w:pPr>
      <w:r>
        <w:rPr>
          <w:color w:val="808080"/>
        </w:rPr>
        <w:t>(</w:t>
      </w:r>
      <w:r>
        <w:rPr>
          <w:color w:val="FF0000"/>
        </w:rPr>
        <w:t>'ODI'</w:t>
      </w:r>
      <w:r>
        <w:rPr>
          <w:color w:val="808080"/>
        </w:rPr>
        <w:t>,</w:t>
      </w:r>
      <w:r>
        <w:rPr>
          <w:color w:val="808080"/>
          <w:spacing w:val="-4"/>
        </w:rPr>
        <w:t xml:space="preserve"> </w:t>
      </w:r>
      <w:r>
        <w:rPr>
          <w:color w:val="FF0000"/>
        </w:rPr>
        <w:t>'Bowler'</w:t>
      </w:r>
      <w:r>
        <w:rPr>
          <w:color w:val="808080"/>
        </w:rPr>
        <w:t>,</w:t>
      </w:r>
      <w:r>
        <w:rPr>
          <w:color w:val="808080"/>
          <w:spacing w:val="-4"/>
        </w:rPr>
        <w:t xml:space="preserve"> </w:t>
      </w:r>
      <w:r>
        <w:t>2</w:t>
      </w:r>
      <w:r>
        <w:rPr>
          <w:color w:val="808080"/>
        </w:rPr>
        <w:t>,</w:t>
      </w:r>
      <w:r>
        <w:rPr>
          <w:color w:val="808080"/>
          <w:spacing w:val="-4"/>
        </w:rPr>
        <w:t xml:space="preserve"> </w:t>
      </w:r>
      <w:r>
        <w:t>1037</w:t>
      </w:r>
      <w:r>
        <w:rPr>
          <w:color w:val="808080"/>
        </w:rPr>
        <w:t>,</w:t>
      </w:r>
      <w:r>
        <w:rPr>
          <w:color w:val="808080"/>
          <w:spacing w:val="-4"/>
        </w:rPr>
        <w:t xml:space="preserve"> </w:t>
      </w:r>
      <w:r>
        <w:rPr>
          <w:color w:val="FF0000"/>
        </w:rPr>
        <w:t>'Shaheen</w:t>
      </w:r>
      <w:r>
        <w:rPr>
          <w:color w:val="FF0000"/>
          <w:spacing w:val="-1"/>
        </w:rPr>
        <w:t xml:space="preserve"> </w:t>
      </w:r>
      <w:r>
        <w:rPr>
          <w:color w:val="FF0000"/>
        </w:rPr>
        <w:t>Afridi'</w:t>
      </w:r>
      <w:r>
        <w:rPr>
          <w:color w:val="808080"/>
        </w:rPr>
        <w:t>,</w:t>
      </w:r>
      <w:r>
        <w:rPr>
          <w:color w:val="808080"/>
          <w:spacing w:val="-4"/>
        </w:rPr>
        <w:t xml:space="preserve"> </w:t>
      </w:r>
      <w:r>
        <w:t>4</w:t>
      </w:r>
      <w:r>
        <w:rPr>
          <w:color w:val="808080"/>
        </w:rPr>
        <w:t>,</w:t>
      </w:r>
      <w:r>
        <w:rPr>
          <w:color w:val="808080"/>
          <w:spacing w:val="-4"/>
        </w:rPr>
        <w:t xml:space="preserve"> </w:t>
      </w:r>
      <w:r>
        <w:rPr>
          <w:color w:val="FF0000"/>
        </w:rPr>
        <w:t>'Pakistan'</w:t>
      </w:r>
      <w:r>
        <w:rPr>
          <w:color w:val="808080"/>
        </w:rPr>
        <w:t xml:space="preserve">, </w:t>
      </w:r>
      <w:r>
        <w:rPr>
          <w:spacing w:val="-2"/>
        </w:rPr>
        <w:t>815</w:t>
      </w:r>
      <w:r>
        <w:rPr>
          <w:color w:val="808080"/>
          <w:spacing w:val="-2"/>
        </w:rPr>
        <w:t>),</w:t>
      </w:r>
    </w:p>
    <w:p w14:paraId="69F1D19C">
      <w:pPr>
        <w:pStyle w:val="9"/>
        <w:spacing w:before="1" w:line="222" w:lineRule="exact"/>
      </w:pPr>
      <w:r>
        <w:rPr>
          <w:color w:val="808080"/>
        </w:rPr>
        <w:t>(</w:t>
      </w:r>
      <w:r>
        <w:rPr>
          <w:color w:val="FF0000"/>
        </w:rPr>
        <w:t>'ODI'</w:t>
      </w:r>
      <w:r>
        <w:rPr>
          <w:color w:val="808080"/>
        </w:rPr>
        <w:t>,</w:t>
      </w:r>
      <w:r>
        <w:rPr>
          <w:color w:val="808080"/>
          <w:spacing w:val="-4"/>
        </w:rPr>
        <w:t xml:space="preserve"> </w:t>
      </w:r>
      <w:r>
        <w:rPr>
          <w:color w:val="FF0000"/>
        </w:rPr>
        <w:t>'Bowler'</w:t>
      </w:r>
      <w:r>
        <w:rPr>
          <w:color w:val="808080"/>
        </w:rPr>
        <w:t>,</w:t>
      </w:r>
      <w:r>
        <w:rPr>
          <w:color w:val="808080"/>
          <w:spacing w:val="-3"/>
        </w:rPr>
        <w:t xml:space="preserve"> </w:t>
      </w:r>
      <w:r>
        <w:t>3</w:t>
      </w:r>
      <w:r>
        <w:rPr>
          <w:color w:val="808080"/>
        </w:rPr>
        <w:t>,</w:t>
      </w:r>
      <w:r>
        <w:rPr>
          <w:color w:val="808080"/>
          <w:spacing w:val="-4"/>
        </w:rPr>
        <w:t xml:space="preserve"> </w:t>
      </w:r>
      <w:r>
        <w:t>1046</w:t>
      </w:r>
      <w:r>
        <w:rPr>
          <w:color w:val="808080"/>
        </w:rPr>
        <w:t>,</w:t>
      </w:r>
      <w:r>
        <w:rPr>
          <w:color w:val="808080"/>
          <w:spacing w:val="-3"/>
        </w:rPr>
        <w:t xml:space="preserve"> </w:t>
      </w:r>
      <w:r>
        <w:rPr>
          <w:color w:val="FF0000"/>
        </w:rPr>
        <w:t>'Kagiso</w:t>
      </w:r>
      <w:r>
        <w:rPr>
          <w:color w:val="FF0000"/>
          <w:spacing w:val="-1"/>
        </w:rPr>
        <w:t xml:space="preserve"> </w:t>
      </w:r>
      <w:r>
        <w:rPr>
          <w:color w:val="FF0000"/>
        </w:rPr>
        <w:t>Rabada'</w:t>
      </w:r>
      <w:r>
        <w:rPr>
          <w:color w:val="808080"/>
        </w:rPr>
        <w:t>,</w:t>
      </w:r>
      <w:r>
        <w:rPr>
          <w:color w:val="808080"/>
          <w:spacing w:val="-3"/>
        </w:rPr>
        <w:t xml:space="preserve"> </w:t>
      </w:r>
      <w:r>
        <w:t>5</w:t>
      </w:r>
      <w:r>
        <w:rPr>
          <w:color w:val="808080"/>
        </w:rPr>
        <w:t>,</w:t>
      </w:r>
      <w:r>
        <w:rPr>
          <w:color w:val="808080"/>
          <w:spacing w:val="-4"/>
        </w:rPr>
        <w:t xml:space="preserve"> </w:t>
      </w:r>
      <w:r>
        <w:rPr>
          <w:color w:val="FF0000"/>
        </w:rPr>
        <w:t>'South</w:t>
      </w:r>
      <w:r>
        <w:rPr>
          <w:color w:val="FF0000"/>
          <w:spacing w:val="-3"/>
        </w:rPr>
        <w:t xml:space="preserve"> </w:t>
      </w:r>
      <w:r>
        <w:rPr>
          <w:color w:val="FF0000"/>
        </w:rPr>
        <w:t>Africa'</w:t>
      </w:r>
      <w:r>
        <w:rPr>
          <w:color w:val="808080"/>
        </w:rPr>
        <w:t>,</w:t>
      </w:r>
      <w:r>
        <w:rPr>
          <w:color w:val="808080"/>
          <w:spacing w:val="-3"/>
        </w:rPr>
        <w:t xml:space="preserve"> </w:t>
      </w:r>
      <w:r>
        <w:rPr>
          <w:spacing w:val="-2"/>
        </w:rPr>
        <w:t>798</w:t>
      </w:r>
      <w:r>
        <w:rPr>
          <w:color w:val="808080"/>
          <w:spacing w:val="-2"/>
        </w:rPr>
        <w:t>),</w:t>
      </w:r>
    </w:p>
    <w:p w14:paraId="4015A79D">
      <w:pPr>
        <w:pStyle w:val="9"/>
        <w:spacing w:line="222" w:lineRule="exact"/>
      </w:pPr>
      <w:r>
        <w:rPr>
          <w:color w:val="808080"/>
        </w:rPr>
        <w:t>(</w:t>
      </w:r>
      <w:r>
        <w:rPr>
          <w:color w:val="FF0000"/>
        </w:rPr>
        <w:t>'ODI'</w:t>
      </w:r>
      <w:r>
        <w:rPr>
          <w:color w:val="808080"/>
        </w:rPr>
        <w:t>,</w:t>
      </w:r>
      <w:r>
        <w:rPr>
          <w:color w:val="808080"/>
          <w:spacing w:val="-5"/>
        </w:rPr>
        <w:t xml:space="preserve"> </w:t>
      </w:r>
      <w:r>
        <w:rPr>
          <w:color w:val="FF0000"/>
        </w:rPr>
        <w:t>'Bowler'</w:t>
      </w:r>
      <w:r>
        <w:rPr>
          <w:color w:val="808080"/>
        </w:rPr>
        <w:t>,</w:t>
      </w:r>
      <w:r>
        <w:rPr>
          <w:color w:val="808080"/>
          <w:spacing w:val="-4"/>
        </w:rPr>
        <w:t xml:space="preserve"> </w:t>
      </w:r>
      <w:r>
        <w:t>4</w:t>
      </w:r>
      <w:r>
        <w:rPr>
          <w:color w:val="808080"/>
        </w:rPr>
        <w:t>,</w:t>
      </w:r>
      <w:r>
        <w:rPr>
          <w:color w:val="808080"/>
          <w:spacing w:val="-4"/>
        </w:rPr>
        <w:t xml:space="preserve"> </w:t>
      </w:r>
      <w:r>
        <w:t>1089</w:t>
      </w:r>
      <w:r>
        <w:rPr>
          <w:color w:val="808080"/>
        </w:rPr>
        <w:t>,</w:t>
      </w:r>
      <w:r>
        <w:rPr>
          <w:color w:val="808080"/>
          <w:spacing w:val="-4"/>
        </w:rPr>
        <w:t xml:space="preserve"> </w:t>
      </w:r>
      <w:r>
        <w:rPr>
          <w:color w:val="FF0000"/>
        </w:rPr>
        <w:t>'Taskin</w:t>
      </w:r>
      <w:r>
        <w:rPr>
          <w:color w:val="FF0000"/>
          <w:spacing w:val="-2"/>
        </w:rPr>
        <w:t xml:space="preserve"> </w:t>
      </w:r>
      <w:r>
        <w:rPr>
          <w:color w:val="FF0000"/>
        </w:rPr>
        <w:t>Ahmed'</w:t>
      </w:r>
      <w:r>
        <w:rPr>
          <w:color w:val="808080"/>
        </w:rPr>
        <w:t>,</w:t>
      </w:r>
      <w:r>
        <w:rPr>
          <w:color w:val="808080"/>
          <w:spacing w:val="-1"/>
        </w:rPr>
        <w:t xml:space="preserve"> </w:t>
      </w:r>
      <w:r>
        <w:t>9</w:t>
      </w:r>
      <w:r>
        <w:rPr>
          <w:color w:val="808080"/>
        </w:rPr>
        <w:t>,</w:t>
      </w:r>
      <w:r>
        <w:rPr>
          <w:color w:val="808080"/>
          <w:spacing w:val="-4"/>
        </w:rPr>
        <w:t xml:space="preserve"> </w:t>
      </w:r>
      <w:r>
        <w:rPr>
          <w:color w:val="FF0000"/>
        </w:rPr>
        <w:t>'Bangladesh'</w:t>
      </w:r>
      <w:r>
        <w:rPr>
          <w:color w:val="808080"/>
        </w:rPr>
        <w:t>,</w:t>
      </w:r>
      <w:r>
        <w:rPr>
          <w:color w:val="808080"/>
          <w:spacing w:val="-1"/>
        </w:rPr>
        <w:t xml:space="preserve"> </w:t>
      </w:r>
      <w:r>
        <w:rPr>
          <w:spacing w:val="-2"/>
        </w:rPr>
        <w:t>745</w:t>
      </w:r>
      <w:r>
        <w:rPr>
          <w:color w:val="808080"/>
          <w:spacing w:val="-2"/>
        </w:rPr>
        <w:t>),</w:t>
      </w:r>
    </w:p>
    <w:p w14:paraId="47C013E2">
      <w:pPr>
        <w:pStyle w:val="9"/>
        <w:spacing w:before="1"/>
      </w:pPr>
      <w:r>
        <w:rPr>
          <w:color w:val="808080"/>
        </w:rPr>
        <w:t>(</w:t>
      </w:r>
      <w:r>
        <w:rPr>
          <w:color w:val="FF0000"/>
        </w:rPr>
        <w:t>'ODI'</w:t>
      </w:r>
      <w:r>
        <w:rPr>
          <w:color w:val="808080"/>
        </w:rPr>
        <w:t>,</w:t>
      </w:r>
      <w:r>
        <w:rPr>
          <w:color w:val="808080"/>
          <w:spacing w:val="-6"/>
        </w:rPr>
        <w:t xml:space="preserve"> </w:t>
      </w:r>
      <w:r>
        <w:rPr>
          <w:color w:val="FF0000"/>
        </w:rPr>
        <w:t>'Bowler'</w:t>
      </w:r>
      <w:r>
        <w:rPr>
          <w:color w:val="808080"/>
        </w:rPr>
        <w:t>,</w:t>
      </w:r>
      <w:r>
        <w:rPr>
          <w:color w:val="808080"/>
          <w:spacing w:val="-3"/>
        </w:rPr>
        <w:t xml:space="preserve"> </w:t>
      </w:r>
      <w:r>
        <w:t>5</w:t>
      </w:r>
      <w:r>
        <w:rPr>
          <w:color w:val="808080"/>
        </w:rPr>
        <w:t>,</w:t>
      </w:r>
      <w:r>
        <w:rPr>
          <w:color w:val="808080"/>
          <w:spacing w:val="-4"/>
        </w:rPr>
        <w:t xml:space="preserve"> </w:t>
      </w:r>
      <w:r>
        <w:t>1061</w:t>
      </w:r>
      <w:r>
        <w:rPr>
          <w:color w:val="808080"/>
        </w:rPr>
        <w:t>,</w:t>
      </w:r>
      <w:r>
        <w:rPr>
          <w:color w:val="808080"/>
          <w:spacing w:val="-3"/>
        </w:rPr>
        <w:t xml:space="preserve"> </w:t>
      </w:r>
      <w:r>
        <w:rPr>
          <w:color w:val="FF0000"/>
        </w:rPr>
        <w:t>'Lockie</w:t>
      </w:r>
      <w:r>
        <w:rPr>
          <w:color w:val="FF0000"/>
          <w:spacing w:val="-1"/>
        </w:rPr>
        <w:t xml:space="preserve"> </w:t>
      </w:r>
      <w:r>
        <w:rPr>
          <w:color w:val="FF0000"/>
        </w:rPr>
        <w:t>Ferguson'</w:t>
      </w:r>
      <w:r>
        <w:rPr>
          <w:color w:val="808080"/>
        </w:rPr>
        <w:t>,</w:t>
      </w:r>
      <w:r>
        <w:rPr>
          <w:color w:val="808080"/>
          <w:spacing w:val="-3"/>
        </w:rPr>
        <w:t xml:space="preserve"> </w:t>
      </w:r>
      <w:r>
        <w:t>6</w:t>
      </w:r>
      <w:r>
        <w:rPr>
          <w:color w:val="808080"/>
        </w:rPr>
        <w:t>,</w:t>
      </w:r>
      <w:r>
        <w:rPr>
          <w:color w:val="808080"/>
          <w:spacing w:val="-4"/>
        </w:rPr>
        <w:t xml:space="preserve"> </w:t>
      </w:r>
      <w:r>
        <w:rPr>
          <w:color w:val="FF0000"/>
        </w:rPr>
        <w:t>'New</w:t>
      </w:r>
      <w:r>
        <w:rPr>
          <w:color w:val="FF0000"/>
          <w:spacing w:val="-3"/>
        </w:rPr>
        <w:t xml:space="preserve"> </w:t>
      </w:r>
      <w:r>
        <w:rPr>
          <w:color w:val="FF0000"/>
        </w:rPr>
        <w:t>Zealand'</w:t>
      </w:r>
      <w:r>
        <w:rPr>
          <w:color w:val="808080"/>
        </w:rPr>
        <w:t>,</w:t>
      </w:r>
      <w:r>
        <w:rPr>
          <w:color w:val="808080"/>
          <w:spacing w:val="-3"/>
        </w:rPr>
        <w:t xml:space="preserve"> </w:t>
      </w:r>
      <w:r>
        <w:rPr>
          <w:spacing w:val="-2"/>
        </w:rPr>
        <w:t>721</w:t>
      </w:r>
      <w:r>
        <w:rPr>
          <w:color w:val="808080"/>
          <w:spacing w:val="-2"/>
        </w:rPr>
        <w:t>),</w:t>
      </w:r>
    </w:p>
    <w:p w14:paraId="14CA3F07">
      <w:pPr>
        <w:pStyle w:val="9"/>
        <w:spacing w:before="1"/>
        <w:ind w:left="0"/>
      </w:pPr>
    </w:p>
    <w:p w14:paraId="361B5D59">
      <w:pPr>
        <w:pStyle w:val="9"/>
        <w:spacing w:line="222" w:lineRule="exact"/>
      </w:pPr>
      <w:r>
        <w:rPr>
          <w:color w:val="808080"/>
        </w:rPr>
        <w:t>(</w:t>
      </w:r>
      <w:r>
        <w:rPr>
          <w:color w:val="FF0000"/>
        </w:rPr>
        <w:t>'ODI'</w:t>
      </w:r>
      <w:r>
        <w:rPr>
          <w:color w:val="808080"/>
        </w:rPr>
        <w:t>,</w:t>
      </w:r>
      <w:r>
        <w:rPr>
          <w:color w:val="808080"/>
          <w:spacing w:val="-6"/>
        </w:rPr>
        <w:t xml:space="preserve"> </w:t>
      </w:r>
      <w:r>
        <w:rPr>
          <w:color w:val="FF0000"/>
        </w:rPr>
        <w:t>'All-rounder'</w:t>
      </w:r>
      <w:r>
        <w:rPr>
          <w:color w:val="808080"/>
        </w:rPr>
        <w:t>,</w:t>
      </w:r>
      <w:r>
        <w:rPr>
          <w:color w:val="808080"/>
          <w:spacing w:val="-4"/>
        </w:rPr>
        <w:t xml:space="preserve"> </w:t>
      </w:r>
      <w:r>
        <w:t>1</w:t>
      </w:r>
      <w:r>
        <w:rPr>
          <w:color w:val="808080"/>
        </w:rPr>
        <w:t>,</w:t>
      </w:r>
      <w:r>
        <w:rPr>
          <w:color w:val="808080"/>
          <w:spacing w:val="-3"/>
        </w:rPr>
        <w:t xml:space="preserve"> </w:t>
      </w:r>
      <w:r>
        <w:t>1086</w:t>
      </w:r>
      <w:r>
        <w:rPr>
          <w:color w:val="808080"/>
        </w:rPr>
        <w:t>,</w:t>
      </w:r>
      <w:r>
        <w:rPr>
          <w:color w:val="808080"/>
          <w:spacing w:val="-4"/>
        </w:rPr>
        <w:t xml:space="preserve"> </w:t>
      </w:r>
      <w:r>
        <w:rPr>
          <w:color w:val="FF0000"/>
        </w:rPr>
        <w:t>'Shakib Al</w:t>
      </w:r>
      <w:r>
        <w:rPr>
          <w:color w:val="FF0000"/>
          <w:spacing w:val="-1"/>
        </w:rPr>
        <w:t xml:space="preserve"> </w:t>
      </w:r>
      <w:r>
        <w:rPr>
          <w:color w:val="FF0000"/>
        </w:rPr>
        <w:t>Hasan'</w:t>
      </w:r>
      <w:r>
        <w:rPr>
          <w:color w:val="808080"/>
        </w:rPr>
        <w:t>,</w:t>
      </w:r>
      <w:r>
        <w:rPr>
          <w:color w:val="808080"/>
          <w:spacing w:val="-3"/>
        </w:rPr>
        <w:t xml:space="preserve"> </w:t>
      </w:r>
      <w:r>
        <w:t>9</w:t>
      </w:r>
      <w:r>
        <w:rPr>
          <w:color w:val="808080"/>
        </w:rPr>
        <w:t>,</w:t>
      </w:r>
      <w:r>
        <w:rPr>
          <w:color w:val="808080"/>
          <w:spacing w:val="-6"/>
        </w:rPr>
        <w:t xml:space="preserve"> </w:t>
      </w:r>
      <w:r>
        <w:rPr>
          <w:color w:val="FF0000"/>
        </w:rPr>
        <w:t>'Bangladesh'</w:t>
      </w:r>
      <w:r>
        <w:rPr>
          <w:color w:val="808080"/>
        </w:rPr>
        <w:t>,</w:t>
      </w:r>
      <w:r>
        <w:rPr>
          <w:color w:val="808080"/>
          <w:spacing w:val="-3"/>
        </w:rPr>
        <w:t xml:space="preserve"> </w:t>
      </w:r>
      <w:r>
        <w:rPr>
          <w:spacing w:val="-2"/>
        </w:rPr>
        <w:t>845</w:t>
      </w:r>
      <w:r>
        <w:rPr>
          <w:color w:val="808080"/>
          <w:spacing w:val="-2"/>
        </w:rPr>
        <w:t>),</w:t>
      </w:r>
    </w:p>
    <w:p w14:paraId="0FDF8DF6">
      <w:pPr>
        <w:pStyle w:val="9"/>
        <w:spacing w:line="222" w:lineRule="exact"/>
      </w:pPr>
      <w:r>
        <mc:AlternateContent>
          <mc:Choice Requires="wps">
            <w:drawing>
              <wp:anchor distT="0" distB="0" distL="0" distR="0" simplePos="0" relativeHeight="251660288" behindDoc="0" locked="0" layoutInCell="1" allowOverlap="1">
                <wp:simplePos x="0" y="0"/>
                <wp:positionH relativeFrom="page">
                  <wp:posOffset>399415</wp:posOffset>
                </wp:positionH>
                <wp:positionV relativeFrom="paragraph">
                  <wp:posOffset>162560</wp:posOffset>
                </wp:positionV>
                <wp:extent cx="4980940" cy="403225"/>
                <wp:effectExtent l="0" t="0" r="0" b="0"/>
                <wp:wrapNone/>
                <wp:docPr id="13" name="Textbox 13"/>
                <wp:cNvGraphicFramePr/>
                <a:graphic xmlns:a="http://schemas.openxmlformats.org/drawingml/2006/main">
                  <a:graphicData uri="http://schemas.microsoft.com/office/word/2010/wordprocessingShape">
                    <wps:wsp>
                      <wps:cNvSpPr txBox="1"/>
                      <wps:spPr>
                        <a:xfrm>
                          <a:off x="0" y="0"/>
                          <a:ext cx="4980940" cy="403225"/>
                        </a:xfrm>
                        <a:prstGeom prst="rect">
                          <a:avLst/>
                        </a:prstGeom>
                      </wps:spPr>
                      <wps:txbx>
                        <w:txbxContent>
                          <w:tbl>
                            <w:tblPr>
                              <w:tblStyle w:val="8"/>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3"/>
                              <w:gridCol w:w="1567"/>
                              <w:gridCol w:w="314"/>
                              <w:gridCol w:w="626"/>
                              <w:gridCol w:w="4382"/>
                            </w:tblGrid>
                            <w:tr w14:paraId="15AED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833" w:type="dxa"/>
                                </w:tcPr>
                                <w:p w14:paraId="0967D2A5">
                                  <w:pPr>
                                    <w:pStyle w:val="16"/>
                                    <w:spacing w:line="187" w:lineRule="exact"/>
                                    <w:ind w:left="0"/>
                                    <w:jc w:val="center"/>
                                    <w:rPr>
                                      <w:sz w:val="19"/>
                                    </w:rPr>
                                  </w:pPr>
                                  <w:r>
                                    <w:rPr>
                                      <w:color w:val="808080"/>
                                      <w:spacing w:val="-2"/>
                                      <w:sz w:val="19"/>
                                    </w:rPr>
                                    <w:t>(</w:t>
                                  </w:r>
                                  <w:r>
                                    <w:rPr>
                                      <w:color w:val="FF0000"/>
                                      <w:spacing w:val="-2"/>
                                      <w:sz w:val="19"/>
                                    </w:rPr>
                                    <w:t>'ODI'</w:t>
                                  </w:r>
                                  <w:r>
                                    <w:rPr>
                                      <w:color w:val="808080"/>
                                      <w:spacing w:val="-2"/>
                                      <w:sz w:val="19"/>
                                    </w:rPr>
                                    <w:t>,</w:t>
                                  </w:r>
                                </w:p>
                              </w:tc>
                              <w:tc>
                                <w:tcPr>
                                  <w:tcW w:w="1567" w:type="dxa"/>
                                </w:tcPr>
                                <w:p w14:paraId="1F7203BD">
                                  <w:pPr>
                                    <w:pStyle w:val="16"/>
                                    <w:spacing w:line="187" w:lineRule="exact"/>
                                    <w:ind w:left="1" w:right="1"/>
                                    <w:jc w:val="center"/>
                                    <w:rPr>
                                      <w:sz w:val="19"/>
                                    </w:rPr>
                                  </w:pPr>
                                  <w:r>
                                    <w:rPr>
                                      <w:color w:val="FF0000"/>
                                      <w:spacing w:val="-2"/>
                                      <w:sz w:val="19"/>
                                    </w:rPr>
                                    <w:t>'All-rounder'</w:t>
                                  </w:r>
                                  <w:r>
                                    <w:rPr>
                                      <w:color w:val="808080"/>
                                      <w:spacing w:val="-2"/>
                                      <w:sz w:val="19"/>
                                    </w:rPr>
                                    <w:t>,</w:t>
                                  </w:r>
                                </w:p>
                              </w:tc>
                              <w:tc>
                                <w:tcPr>
                                  <w:tcW w:w="314" w:type="dxa"/>
                                </w:tcPr>
                                <w:p w14:paraId="08CA013C">
                                  <w:pPr>
                                    <w:pStyle w:val="16"/>
                                    <w:spacing w:line="187" w:lineRule="exact"/>
                                    <w:ind w:left="3" w:right="3"/>
                                    <w:jc w:val="center"/>
                                    <w:rPr>
                                      <w:sz w:val="19"/>
                                    </w:rPr>
                                  </w:pPr>
                                  <w:r>
                                    <w:rPr>
                                      <w:spacing w:val="-5"/>
                                      <w:sz w:val="19"/>
                                    </w:rPr>
                                    <w:t>3</w:t>
                                  </w:r>
                                  <w:r>
                                    <w:rPr>
                                      <w:color w:val="808080"/>
                                      <w:spacing w:val="-5"/>
                                      <w:sz w:val="19"/>
                                    </w:rPr>
                                    <w:t>,</w:t>
                                  </w:r>
                                </w:p>
                              </w:tc>
                              <w:tc>
                                <w:tcPr>
                                  <w:tcW w:w="626" w:type="dxa"/>
                                </w:tcPr>
                                <w:p w14:paraId="616C42D6">
                                  <w:pPr>
                                    <w:pStyle w:val="16"/>
                                    <w:spacing w:line="187" w:lineRule="exact"/>
                                    <w:ind w:left="2" w:right="1"/>
                                    <w:jc w:val="center"/>
                                    <w:rPr>
                                      <w:sz w:val="19"/>
                                    </w:rPr>
                                  </w:pPr>
                                  <w:r>
                                    <w:rPr>
                                      <w:spacing w:val="-2"/>
                                      <w:sz w:val="19"/>
                                    </w:rPr>
                                    <w:t>1018</w:t>
                                  </w:r>
                                  <w:r>
                                    <w:rPr>
                                      <w:color w:val="808080"/>
                                      <w:spacing w:val="-2"/>
                                      <w:sz w:val="19"/>
                                    </w:rPr>
                                    <w:t>,</w:t>
                                  </w:r>
                                </w:p>
                              </w:tc>
                              <w:tc>
                                <w:tcPr>
                                  <w:tcW w:w="4382" w:type="dxa"/>
                                </w:tcPr>
                                <w:p w14:paraId="178C576E">
                                  <w:pPr>
                                    <w:pStyle w:val="16"/>
                                    <w:spacing w:line="187" w:lineRule="exact"/>
                                    <w:ind w:left="53"/>
                                    <w:rPr>
                                      <w:sz w:val="19"/>
                                    </w:rPr>
                                  </w:pPr>
                                  <w:r>
                                    <w:rPr>
                                      <w:color w:val="FF0000"/>
                                      <w:sz w:val="19"/>
                                    </w:rPr>
                                    <w:t>'Glenn</w:t>
                                  </w:r>
                                  <w:r>
                                    <w:rPr>
                                      <w:color w:val="FF0000"/>
                                      <w:spacing w:val="-2"/>
                                      <w:sz w:val="19"/>
                                    </w:rPr>
                                    <w:t xml:space="preserve"> </w:t>
                                  </w:r>
                                  <w:r>
                                    <w:rPr>
                                      <w:color w:val="FF0000"/>
                                      <w:sz w:val="19"/>
                                    </w:rPr>
                                    <w:t>Maxwell'</w:t>
                                  </w:r>
                                  <w:r>
                                    <w:rPr>
                                      <w:color w:val="808080"/>
                                      <w:sz w:val="19"/>
                                    </w:rPr>
                                    <w:t>,</w:t>
                                  </w:r>
                                  <w:r>
                                    <w:rPr>
                                      <w:color w:val="808080"/>
                                      <w:spacing w:val="-5"/>
                                      <w:sz w:val="19"/>
                                    </w:rPr>
                                    <w:t xml:space="preserve"> </w:t>
                                  </w:r>
                                  <w:r>
                                    <w:rPr>
                                      <w:sz w:val="19"/>
                                    </w:rPr>
                                    <w:t>2</w:t>
                                  </w:r>
                                  <w:r>
                                    <w:rPr>
                                      <w:color w:val="808080"/>
                                      <w:sz w:val="19"/>
                                    </w:rPr>
                                    <w:t>,</w:t>
                                  </w:r>
                                  <w:r>
                                    <w:rPr>
                                      <w:color w:val="808080"/>
                                      <w:spacing w:val="-4"/>
                                      <w:sz w:val="19"/>
                                    </w:rPr>
                                    <w:t xml:space="preserve"> </w:t>
                                  </w:r>
                                  <w:r>
                                    <w:rPr>
                                      <w:color w:val="FF0000"/>
                                      <w:sz w:val="19"/>
                                    </w:rPr>
                                    <w:t>'Australia'</w:t>
                                  </w:r>
                                  <w:r>
                                    <w:rPr>
                                      <w:color w:val="808080"/>
                                      <w:sz w:val="19"/>
                                    </w:rPr>
                                    <w:t>,</w:t>
                                  </w:r>
                                  <w:r>
                                    <w:rPr>
                                      <w:color w:val="808080"/>
                                      <w:spacing w:val="-4"/>
                                      <w:sz w:val="19"/>
                                    </w:rPr>
                                    <w:t xml:space="preserve"> </w:t>
                                  </w:r>
                                  <w:r>
                                    <w:rPr>
                                      <w:spacing w:val="-4"/>
                                      <w:sz w:val="19"/>
                                    </w:rPr>
                                    <w:t>785</w:t>
                                  </w:r>
                                  <w:r>
                                    <w:rPr>
                                      <w:color w:val="808080"/>
                                      <w:spacing w:val="-4"/>
                                      <w:sz w:val="19"/>
                                    </w:rPr>
                                    <w:t>),</w:t>
                                  </w:r>
                                </w:p>
                              </w:tc>
                            </w:tr>
                            <w:tr w14:paraId="33FBF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33" w:type="dxa"/>
                                </w:tcPr>
                                <w:p w14:paraId="6B1F2580">
                                  <w:pPr>
                                    <w:pStyle w:val="16"/>
                                    <w:spacing w:line="203" w:lineRule="exact"/>
                                    <w:ind w:left="0"/>
                                    <w:jc w:val="center"/>
                                    <w:rPr>
                                      <w:sz w:val="19"/>
                                    </w:rPr>
                                  </w:pPr>
                                  <w:r>
                                    <w:rPr>
                                      <w:color w:val="808080"/>
                                      <w:spacing w:val="-2"/>
                                      <w:sz w:val="19"/>
                                    </w:rPr>
                                    <w:t>(</w:t>
                                  </w:r>
                                  <w:r>
                                    <w:rPr>
                                      <w:color w:val="FF0000"/>
                                      <w:spacing w:val="-2"/>
                                      <w:sz w:val="19"/>
                                    </w:rPr>
                                    <w:t>'ODI'</w:t>
                                  </w:r>
                                  <w:r>
                                    <w:rPr>
                                      <w:color w:val="808080"/>
                                      <w:spacing w:val="-2"/>
                                      <w:sz w:val="19"/>
                                    </w:rPr>
                                    <w:t>,</w:t>
                                  </w:r>
                                </w:p>
                              </w:tc>
                              <w:tc>
                                <w:tcPr>
                                  <w:tcW w:w="1567" w:type="dxa"/>
                                </w:tcPr>
                                <w:p w14:paraId="3D070A0D">
                                  <w:pPr>
                                    <w:pStyle w:val="16"/>
                                    <w:spacing w:line="203" w:lineRule="exact"/>
                                    <w:ind w:left="1" w:right="1"/>
                                    <w:jc w:val="center"/>
                                    <w:rPr>
                                      <w:sz w:val="19"/>
                                    </w:rPr>
                                  </w:pPr>
                                  <w:r>
                                    <w:rPr>
                                      <w:color w:val="FF0000"/>
                                      <w:spacing w:val="-2"/>
                                      <w:sz w:val="19"/>
                                    </w:rPr>
                                    <w:t>'All-rounder'</w:t>
                                  </w:r>
                                  <w:r>
                                    <w:rPr>
                                      <w:color w:val="808080"/>
                                      <w:spacing w:val="-2"/>
                                      <w:sz w:val="19"/>
                                    </w:rPr>
                                    <w:t>,</w:t>
                                  </w:r>
                                </w:p>
                              </w:tc>
                              <w:tc>
                                <w:tcPr>
                                  <w:tcW w:w="314" w:type="dxa"/>
                                </w:tcPr>
                                <w:p w14:paraId="48D71CEB">
                                  <w:pPr>
                                    <w:pStyle w:val="16"/>
                                    <w:spacing w:line="203" w:lineRule="exact"/>
                                    <w:ind w:left="3" w:right="3"/>
                                    <w:jc w:val="center"/>
                                    <w:rPr>
                                      <w:sz w:val="19"/>
                                    </w:rPr>
                                  </w:pPr>
                                  <w:r>
                                    <w:rPr>
                                      <w:spacing w:val="-5"/>
                                      <w:sz w:val="19"/>
                                    </w:rPr>
                                    <w:t>4</w:t>
                                  </w:r>
                                  <w:r>
                                    <w:rPr>
                                      <w:color w:val="808080"/>
                                      <w:spacing w:val="-5"/>
                                      <w:sz w:val="19"/>
                                    </w:rPr>
                                    <w:t>,</w:t>
                                  </w:r>
                                </w:p>
                              </w:tc>
                              <w:tc>
                                <w:tcPr>
                                  <w:tcW w:w="626" w:type="dxa"/>
                                </w:tcPr>
                                <w:p w14:paraId="756E572A">
                                  <w:pPr>
                                    <w:pStyle w:val="16"/>
                                    <w:spacing w:line="203" w:lineRule="exact"/>
                                    <w:ind w:left="2" w:right="1"/>
                                    <w:jc w:val="center"/>
                                    <w:rPr>
                                      <w:sz w:val="19"/>
                                    </w:rPr>
                                  </w:pPr>
                                  <w:r>
                                    <w:rPr>
                                      <w:spacing w:val="-2"/>
                                      <w:sz w:val="19"/>
                                    </w:rPr>
                                    <w:t>1062</w:t>
                                  </w:r>
                                  <w:r>
                                    <w:rPr>
                                      <w:color w:val="808080"/>
                                      <w:spacing w:val="-2"/>
                                      <w:sz w:val="19"/>
                                    </w:rPr>
                                    <w:t>,</w:t>
                                  </w:r>
                                </w:p>
                              </w:tc>
                              <w:tc>
                                <w:tcPr>
                                  <w:tcW w:w="4382" w:type="dxa"/>
                                </w:tcPr>
                                <w:p w14:paraId="0C4D77C6">
                                  <w:pPr>
                                    <w:pStyle w:val="16"/>
                                    <w:spacing w:line="203" w:lineRule="exact"/>
                                    <w:ind w:left="53"/>
                                    <w:rPr>
                                      <w:sz w:val="19"/>
                                    </w:rPr>
                                  </w:pPr>
                                  <w:r>
                                    <w:rPr>
                                      <w:color w:val="FF0000"/>
                                      <w:sz w:val="19"/>
                                    </w:rPr>
                                    <w:t>'Daryl</w:t>
                                  </w:r>
                                  <w:r>
                                    <w:rPr>
                                      <w:color w:val="FF0000"/>
                                      <w:spacing w:val="-2"/>
                                      <w:sz w:val="19"/>
                                    </w:rPr>
                                    <w:t xml:space="preserve"> </w:t>
                                  </w:r>
                                  <w:r>
                                    <w:rPr>
                                      <w:color w:val="FF0000"/>
                                      <w:sz w:val="19"/>
                                    </w:rPr>
                                    <w:t>Mitchell'</w:t>
                                  </w:r>
                                  <w:r>
                                    <w:rPr>
                                      <w:color w:val="808080"/>
                                      <w:sz w:val="19"/>
                                    </w:rPr>
                                    <w:t>,</w:t>
                                  </w:r>
                                  <w:r>
                                    <w:rPr>
                                      <w:color w:val="808080"/>
                                      <w:spacing w:val="-1"/>
                                      <w:sz w:val="19"/>
                                    </w:rPr>
                                    <w:t xml:space="preserve"> </w:t>
                                  </w:r>
                                  <w:r>
                                    <w:rPr>
                                      <w:sz w:val="19"/>
                                    </w:rPr>
                                    <w:t>6</w:t>
                                  </w:r>
                                  <w:r>
                                    <w:rPr>
                                      <w:color w:val="808080"/>
                                      <w:sz w:val="19"/>
                                    </w:rPr>
                                    <w:t>,</w:t>
                                  </w:r>
                                  <w:r>
                                    <w:rPr>
                                      <w:color w:val="808080"/>
                                      <w:spacing w:val="-5"/>
                                      <w:sz w:val="19"/>
                                    </w:rPr>
                                    <w:t xml:space="preserve"> </w:t>
                                  </w:r>
                                  <w:r>
                                    <w:rPr>
                                      <w:color w:val="FF0000"/>
                                      <w:sz w:val="19"/>
                                    </w:rPr>
                                    <w:t>'New</w:t>
                                  </w:r>
                                  <w:r>
                                    <w:rPr>
                                      <w:color w:val="FF0000"/>
                                      <w:spacing w:val="-4"/>
                                      <w:sz w:val="19"/>
                                    </w:rPr>
                                    <w:t xml:space="preserve"> </w:t>
                                  </w:r>
                                  <w:r>
                                    <w:rPr>
                                      <w:color w:val="FF0000"/>
                                      <w:sz w:val="19"/>
                                    </w:rPr>
                                    <w:t>Zealand'</w:t>
                                  </w:r>
                                  <w:r>
                                    <w:rPr>
                                      <w:color w:val="808080"/>
                                      <w:sz w:val="19"/>
                                    </w:rPr>
                                    <w:t>,</w:t>
                                  </w:r>
                                  <w:r>
                                    <w:rPr>
                                      <w:color w:val="808080"/>
                                      <w:spacing w:val="-4"/>
                                      <w:sz w:val="19"/>
                                    </w:rPr>
                                    <w:t xml:space="preserve"> </w:t>
                                  </w:r>
                                  <w:r>
                                    <w:rPr>
                                      <w:spacing w:val="-4"/>
                                      <w:sz w:val="19"/>
                                    </w:rPr>
                                    <w:t>754</w:t>
                                  </w:r>
                                  <w:r>
                                    <w:rPr>
                                      <w:color w:val="808080"/>
                                      <w:spacing w:val="-4"/>
                                      <w:sz w:val="19"/>
                                    </w:rPr>
                                    <w:t>),</w:t>
                                  </w:r>
                                </w:p>
                              </w:tc>
                            </w:tr>
                            <w:tr w14:paraId="00839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833" w:type="dxa"/>
                                </w:tcPr>
                                <w:p w14:paraId="6D6D754B">
                                  <w:pPr>
                                    <w:pStyle w:val="16"/>
                                    <w:spacing w:line="187" w:lineRule="exact"/>
                                    <w:ind w:left="0"/>
                                    <w:jc w:val="center"/>
                                    <w:rPr>
                                      <w:sz w:val="19"/>
                                    </w:rPr>
                                  </w:pPr>
                                  <w:r>
                                    <w:rPr>
                                      <w:color w:val="808080"/>
                                      <w:spacing w:val="-2"/>
                                      <w:sz w:val="19"/>
                                    </w:rPr>
                                    <w:t>(</w:t>
                                  </w:r>
                                  <w:r>
                                    <w:rPr>
                                      <w:color w:val="FF0000"/>
                                      <w:spacing w:val="-2"/>
                                      <w:sz w:val="19"/>
                                    </w:rPr>
                                    <w:t>'ODI'</w:t>
                                  </w:r>
                                  <w:r>
                                    <w:rPr>
                                      <w:color w:val="808080"/>
                                      <w:spacing w:val="-2"/>
                                      <w:sz w:val="19"/>
                                    </w:rPr>
                                    <w:t>,</w:t>
                                  </w:r>
                                </w:p>
                              </w:tc>
                              <w:tc>
                                <w:tcPr>
                                  <w:tcW w:w="1567" w:type="dxa"/>
                                </w:tcPr>
                                <w:p w14:paraId="0CB3B648">
                                  <w:pPr>
                                    <w:pStyle w:val="16"/>
                                    <w:spacing w:line="187" w:lineRule="exact"/>
                                    <w:ind w:left="1" w:right="1"/>
                                    <w:jc w:val="center"/>
                                    <w:rPr>
                                      <w:sz w:val="19"/>
                                    </w:rPr>
                                  </w:pPr>
                                  <w:r>
                                    <w:rPr>
                                      <w:color w:val="FF0000"/>
                                      <w:spacing w:val="-2"/>
                                      <w:sz w:val="19"/>
                                    </w:rPr>
                                    <w:t>'All-rounder'</w:t>
                                  </w:r>
                                  <w:r>
                                    <w:rPr>
                                      <w:color w:val="808080"/>
                                      <w:spacing w:val="-2"/>
                                      <w:sz w:val="19"/>
                                    </w:rPr>
                                    <w:t>,</w:t>
                                  </w:r>
                                </w:p>
                              </w:tc>
                              <w:tc>
                                <w:tcPr>
                                  <w:tcW w:w="314" w:type="dxa"/>
                                </w:tcPr>
                                <w:p w14:paraId="03A78A60">
                                  <w:pPr>
                                    <w:pStyle w:val="16"/>
                                    <w:spacing w:line="187" w:lineRule="exact"/>
                                    <w:ind w:left="3" w:right="3"/>
                                    <w:jc w:val="center"/>
                                    <w:rPr>
                                      <w:sz w:val="19"/>
                                    </w:rPr>
                                  </w:pPr>
                                  <w:r>
                                    <w:rPr>
                                      <w:spacing w:val="-5"/>
                                      <w:sz w:val="19"/>
                                    </w:rPr>
                                    <w:t>5</w:t>
                                  </w:r>
                                  <w:r>
                                    <w:rPr>
                                      <w:color w:val="808080"/>
                                      <w:spacing w:val="-5"/>
                                      <w:sz w:val="19"/>
                                    </w:rPr>
                                    <w:t>,</w:t>
                                  </w:r>
                                </w:p>
                              </w:tc>
                              <w:tc>
                                <w:tcPr>
                                  <w:tcW w:w="626" w:type="dxa"/>
                                </w:tcPr>
                                <w:p w14:paraId="6E49DB3F">
                                  <w:pPr>
                                    <w:pStyle w:val="16"/>
                                    <w:spacing w:line="187" w:lineRule="exact"/>
                                    <w:ind w:left="2" w:right="1"/>
                                    <w:jc w:val="center"/>
                                    <w:rPr>
                                      <w:sz w:val="19"/>
                                    </w:rPr>
                                  </w:pPr>
                                  <w:r>
                                    <w:rPr>
                                      <w:spacing w:val="-2"/>
                                      <w:sz w:val="19"/>
                                    </w:rPr>
                                    <w:t>1088</w:t>
                                  </w:r>
                                  <w:r>
                                    <w:rPr>
                                      <w:color w:val="808080"/>
                                      <w:spacing w:val="-2"/>
                                      <w:sz w:val="19"/>
                                    </w:rPr>
                                    <w:t>,</w:t>
                                  </w:r>
                                </w:p>
                              </w:tc>
                              <w:tc>
                                <w:tcPr>
                                  <w:tcW w:w="4382" w:type="dxa"/>
                                </w:tcPr>
                                <w:p w14:paraId="71159126">
                                  <w:pPr>
                                    <w:pStyle w:val="16"/>
                                    <w:spacing w:line="187" w:lineRule="exact"/>
                                    <w:ind w:left="53"/>
                                    <w:rPr>
                                      <w:sz w:val="19"/>
                                    </w:rPr>
                                  </w:pPr>
                                  <w:r>
                                    <w:rPr>
                                      <w:color w:val="FF0000"/>
                                      <w:sz w:val="19"/>
                                    </w:rPr>
                                    <w:t>'Mehidy</w:t>
                                  </w:r>
                                  <w:r>
                                    <w:rPr>
                                      <w:color w:val="FF0000"/>
                                      <w:spacing w:val="-2"/>
                                      <w:sz w:val="19"/>
                                    </w:rPr>
                                    <w:t xml:space="preserve"> </w:t>
                                  </w:r>
                                  <w:r>
                                    <w:rPr>
                                      <w:color w:val="FF0000"/>
                                      <w:sz w:val="19"/>
                                    </w:rPr>
                                    <w:t>Hasan'</w:t>
                                  </w:r>
                                  <w:r>
                                    <w:rPr>
                                      <w:color w:val="808080"/>
                                      <w:sz w:val="19"/>
                                    </w:rPr>
                                    <w:t>,</w:t>
                                  </w:r>
                                  <w:r>
                                    <w:rPr>
                                      <w:color w:val="808080"/>
                                      <w:spacing w:val="-5"/>
                                      <w:sz w:val="19"/>
                                    </w:rPr>
                                    <w:t xml:space="preserve"> </w:t>
                                  </w:r>
                                  <w:r>
                                    <w:rPr>
                                      <w:sz w:val="19"/>
                                    </w:rPr>
                                    <w:t>9</w:t>
                                  </w:r>
                                  <w:r>
                                    <w:rPr>
                                      <w:color w:val="808080"/>
                                      <w:sz w:val="19"/>
                                    </w:rPr>
                                    <w:t>,</w:t>
                                  </w:r>
                                  <w:r>
                                    <w:rPr>
                                      <w:color w:val="808080"/>
                                      <w:spacing w:val="-4"/>
                                      <w:sz w:val="19"/>
                                    </w:rPr>
                                    <w:t xml:space="preserve"> </w:t>
                                  </w:r>
                                  <w:r>
                                    <w:rPr>
                                      <w:color w:val="FF0000"/>
                                      <w:sz w:val="19"/>
                                    </w:rPr>
                                    <w:t>'Bangladesh'</w:t>
                                  </w:r>
                                  <w:r>
                                    <w:rPr>
                                      <w:color w:val="808080"/>
                                      <w:sz w:val="19"/>
                                    </w:rPr>
                                    <w:t>,</w:t>
                                  </w:r>
                                  <w:r>
                                    <w:rPr>
                                      <w:color w:val="808080"/>
                                      <w:spacing w:val="-4"/>
                                      <w:sz w:val="19"/>
                                    </w:rPr>
                                    <w:t xml:space="preserve"> </w:t>
                                  </w:r>
                                  <w:r>
                                    <w:rPr>
                                      <w:spacing w:val="-4"/>
                                      <w:sz w:val="19"/>
                                    </w:rPr>
                                    <w:t>732</w:t>
                                  </w:r>
                                  <w:r>
                                    <w:rPr>
                                      <w:color w:val="808080"/>
                                      <w:spacing w:val="-4"/>
                                      <w:sz w:val="19"/>
                                    </w:rPr>
                                    <w:t>),</w:t>
                                  </w:r>
                                </w:p>
                              </w:tc>
                            </w:tr>
                          </w:tbl>
                          <w:p w14:paraId="0C672485">
                            <w:pPr>
                              <w:pStyle w:val="9"/>
                              <w:ind w:left="0"/>
                            </w:pPr>
                          </w:p>
                        </w:txbxContent>
                      </wps:txbx>
                      <wps:bodyPr wrap="square" lIns="0" tIns="0" rIns="0" bIns="0" rtlCol="0">
                        <a:noAutofit/>
                      </wps:bodyPr>
                    </wps:wsp>
                  </a:graphicData>
                </a:graphic>
              </wp:anchor>
            </w:drawing>
          </mc:Choice>
          <mc:Fallback>
            <w:pict>
              <v:shape id="Textbox 13" o:spid="_x0000_s1026" o:spt="202" type="#_x0000_t202" style="position:absolute;left:0pt;margin-left:31.45pt;margin-top:12.8pt;height:31.75pt;width:392.2pt;mso-position-horizontal-relative:page;z-index:251660288;mso-width-relative:page;mso-height-relative:page;" filled="f" stroked="f" coordsize="21600,21600" o:gfxdata="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kMlHNgAAAAIAQAADwAAAAAAAAABACAAAAAiAAAAZHJzL2Rvd25yZXYueG1sUEsBAhQAFAAAAAgA&#10;h07iQAafgfWzAQAAdgMAAA4AAAAAAAAAAQAgAAAAJwEAAGRycy9lMm9Eb2MueG1sUEsFBgAAAAAG&#10;AAYAWQEAAEwFAAAAAA==&#10;">
                <v:fill on="f" focussize="0,0"/>
                <v:stroke on="f"/>
                <v:imagedata o:title=""/>
                <o:lock v:ext="edit" aspectratio="f"/>
                <v:textbox inset="0mm,0mm,0mm,0mm">
                  <w:txbxContent>
                    <w:tbl>
                      <w:tblPr>
                        <w:tblStyle w:val="8"/>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3"/>
                        <w:gridCol w:w="1567"/>
                        <w:gridCol w:w="314"/>
                        <w:gridCol w:w="626"/>
                        <w:gridCol w:w="4382"/>
                      </w:tblGrid>
                      <w:tr w14:paraId="15AED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833" w:type="dxa"/>
                          </w:tcPr>
                          <w:p w14:paraId="0967D2A5">
                            <w:pPr>
                              <w:pStyle w:val="16"/>
                              <w:spacing w:line="187" w:lineRule="exact"/>
                              <w:ind w:left="0"/>
                              <w:jc w:val="center"/>
                              <w:rPr>
                                <w:sz w:val="19"/>
                              </w:rPr>
                            </w:pPr>
                            <w:r>
                              <w:rPr>
                                <w:color w:val="808080"/>
                                <w:spacing w:val="-2"/>
                                <w:sz w:val="19"/>
                              </w:rPr>
                              <w:t>(</w:t>
                            </w:r>
                            <w:r>
                              <w:rPr>
                                <w:color w:val="FF0000"/>
                                <w:spacing w:val="-2"/>
                                <w:sz w:val="19"/>
                              </w:rPr>
                              <w:t>'ODI'</w:t>
                            </w:r>
                            <w:r>
                              <w:rPr>
                                <w:color w:val="808080"/>
                                <w:spacing w:val="-2"/>
                                <w:sz w:val="19"/>
                              </w:rPr>
                              <w:t>,</w:t>
                            </w:r>
                          </w:p>
                        </w:tc>
                        <w:tc>
                          <w:tcPr>
                            <w:tcW w:w="1567" w:type="dxa"/>
                          </w:tcPr>
                          <w:p w14:paraId="1F7203BD">
                            <w:pPr>
                              <w:pStyle w:val="16"/>
                              <w:spacing w:line="187" w:lineRule="exact"/>
                              <w:ind w:left="1" w:right="1"/>
                              <w:jc w:val="center"/>
                              <w:rPr>
                                <w:sz w:val="19"/>
                              </w:rPr>
                            </w:pPr>
                            <w:r>
                              <w:rPr>
                                <w:color w:val="FF0000"/>
                                <w:spacing w:val="-2"/>
                                <w:sz w:val="19"/>
                              </w:rPr>
                              <w:t>'All-rounder'</w:t>
                            </w:r>
                            <w:r>
                              <w:rPr>
                                <w:color w:val="808080"/>
                                <w:spacing w:val="-2"/>
                                <w:sz w:val="19"/>
                              </w:rPr>
                              <w:t>,</w:t>
                            </w:r>
                          </w:p>
                        </w:tc>
                        <w:tc>
                          <w:tcPr>
                            <w:tcW w:w="314" w:type="dxa"/>
                          </w:tcPr>
                          <w:p w14:paraId="08CA013C">
                            <w:pPr>
                              <w:pStyle w:val="16"/>
                              <w:spacing w:line="187" w:lineRule="exact"/>
                              <w:ind w:left="3" w:right="3"/>
                              <w:jc w:val="center"/>
                              <w:rPr>
                                <w:sz w:val="19"/>
                              </w:rPr>
                            </w:pPr>
                            <w:r>
                              <w:rPr>
                                <w:spacing w:val="-5"/>
                                <w:sz w:val="19"/>
                              </w:rPr>
                              <w:t>3</w:t>
                            </w:r>
                            <w:r>
                              <w:rPr>
                                <w:color w:val="808080"/>
                                <w:spacing w:val="-5"/>
                                <w:sz w:val="19"/>
                              </w:rPr>
                              <w:t>,</w:t>
                            </w:r>
                          </w:p>
                        </w:tc>
                        <w:tc>
                          <w:tcPr>
                            <w:tcW w:w="626" w:type="dxa"/>
                          </w:tcPr>
                          <w:p w14:paraId="616C42D6">
                            <w:pPr>
                              <w:pStyle w:val="16"/>
                              <w:spacing w:line="187" w:lineRule="exact"/>
                              <w:ind w:left="2" w:right="1"/>
                              <w:jc w:val="center"/>
                              <w:rPr>
                                <w:sz w:val="19"/>
                              </w:rPr>
                            </w:pPr>
                            <w:r>
                              <w:rPr>
                                <w:spacing w:val="-2"/>
                                <w:sz w:val="19"/>
                              </w:rPr>
                              <w:t>1018</w:t>
                            </w:r>
                            <w:r>
                              <w:rPr>
                                <w:color w:val="808080"/>
                                <w:spacing w:val="-2"/>
                                <w:sz w:val="19"/>
                              </w:rPr>
                              <w:t>,</w:t>
                            </w:r>
                          </w:p>
                        </w:tc>
                        <w:tc>
                          <w:tcPr>
                            <w:tcW w:w="4382" w:type="dxa"/>
                          </w:tcPr>
                          <w:p w14:paraId="178C576E">
                            <w:pPr>
                              <w:pStyle w:val="16"/>
                              <w:spacing w:line="187" w:lineRule="exact"/>
                              <w:ind w:left="53"/>
                              <w:rPr>
                                <w:sz w:val="19"/>
                              </w:rPr>
                            </w:pPr>
                            <w:r>
                              <w:rPr>
                                <w:color w:val="FF0000"/>
                                <w:sz w:val="19"/>
                              </w:rPr>
                              <w:t>'Glenn</w:t>
                            </w:r>
                            <w:r>
                              <w:rPr>
                                <w:color w:val="FF0000"/>
                                <w:spacing w:val="-2"/>
                                <w:sz w:val="19"/>
                              </w:rPr>
                              <w:t xml:space="preserve"> </w:t>
                            </w:r>
                            <w:r>
                              <w:rPr>
                                <w:color w:val="FF0000"/>
                                <w:sz w:val="19"/>
                              </w:rPr>
                              <w:t>Maxwell'</w:t>
                            </w:r>
                            <w:r>
                              <w:rPr>
                                <w:color w:val="808080"/>
                                <w:sz w:val="19"/>
                              </w:rPr>
                              <w:t>,</w:t>
                            </w:r>
                            <w:r>
                              <w:rPr>
                                <w:color w:val="808080"/>
                                <w:spacing w:val="-5"/>
                                <w:sz w:val="19"/>
                              </w:rPr>
                              <w:t xml:space="preserve"> </w:t>
                            </w:r>
                            <w:r>
                              <w:rPr>
                                <w:sz w:val="19"/>
                              </w:rPr>
                              <w:t>2</w:t>
                            </w:r>
                            <w:r>
                              <w:rPr>
                                <w:color w:val="808080"/>
                                <w:sz w:val="19"/>
                              </w:rPr>
                              <w:t>,</w:t>
                            </w:r>
                            <w:r>
                              <w:rPr>
                                <w:color w:val="808080"/>
                                <w:spacing w:val="-4"/>
                                <w:sz w:val="19"/>
                              </w:rPr>
                              <w:t xml:space="preserve"> </w:t>
                            </w:r>
                            <w:r>
                              <w:rPr>
                                <w:color w:val="FF0000"/>
                                <w:sz w:val="19"/>
                              </w:rPr>
                              <w:t>'Australia'</w:t>
                            </w:r>
                            <w:r>
                              <w:rPr>
                                <w:color w:val="808080"/>
                                <w:sz w:val="19"/>
                              </w:rPr>
                              <w:t>,</w:t>
                            </w:r>
                            <w:r>
                              <w:rPr>
                                <w:color w:val="808080"/>
                                <w:spacing w:val="-4"/>
                                <w:sz w:val="19"/>
                              </w:rPr>
                              <w:t xml:space="preserve"> </w:t>
                            </w:r>
                            <w:r>
                              <w:rPr>
                                <w:spacing w:val="-4"/>
                                <w:sz w:val="19"/>
                              </w:rPr>
                              <w:t>785</w:t>
                            </w:r>
                            <w:r>
                              <w:rPr>
                                <w:color w:val="808080"/>
                                <w:spacing w:val="-4"/>
                                <w:sz w:val="19"/>
                              </w:rPr>
                              <w:t>),</w:t>
                            </w:r>
                          </w:p>
                        </w:tc>
                      </w:tr>
                      <w:tr w14:paraId="33FBF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33" w:type="dxa"/>
                          </w:tcPr>
                          <w:p w14:paraId="6B1F2580">
                            <w:pPr>
                              <w:pStyle w:val="16"/>
                              <w:spacing w:line="203" w:lineRule="exact"/>
                              <w:ind w:left="0"/>
                              <w:jc w:val="center"/>
                              <w:rPr>
                                <w:sz w:val="19"/>
                              </w:rPr>
                            </w:pPr>
                            <w:r>
                              <w:rPr>
                                <w:color w:val="808080"/>
                                <w:spacing w:val="-2"/>
                                <w:sz w:val="19"/>
                              </w:rPr>
                              <w:t>(</w:t>
                            </w:r>
                            <w:r>
                              <w:rPr>
                                <w:color w:val="FF0000"/>
                                <w:spacing w:val="-2"/>
                                <w:sz w:val="19"/>
                              </w:rPr>
                              <w:t>'ODI'</w:t>
                            </w:r>
                            <w:r>
                              <w:rPr>
                                <w:color w:val="808080"/>
                                <w:spacing w:val="-2"/>
                                <w:sz w:val="19"/>
                              </w:rPr>
                              <w:t>,</w:t>
                            </w:r>
                          </w:p>
                        </w:tc>
                        <w:tc>
                          <w:tcPr>
                            <w:tcW w:w="1567" w:type="dxa"/>
                          </w:tcPr>
                          <w:p w14:paraId="3D070A0D">
                            <w:pPr>
                              <w:pStyle w:val="16"/>
                              <w:spacing w:line="203" w:lineRule="exact"/>
                              <w:ind w:left="1" w:right="1"/>
                              <w:jc w:val="center"/>
                              <w:rPr>
                                <w:sz w:val="19"/>
                              </w:rPr>
                            </w:pPr>
                            <w:r>
                              <w:rPr>
                                <w:color w:val="FF0000"/>
                                <w:spacing w:val="-2"/>
                                <w:sz w:val="19"/>
                              </w:rPr>
                              <w:t>'All-rounder'</w:t>
                            </w:r>
                            <w:r>
                              <w:rPr>
                                <w:color w:val="808080"/>
                                <w:spacing w:val="-2"/>
                                <w:sz w:val="19"/>
                              </w:rPr>
                              <w:t>,</w:t>
                            </w:r>
                          </w:p>
                        </w:tc>
                        <w:tc>
                          <w:tcPr>
                            <w:tcW w:w="314" w:type="dxa"/>
                          </w:tcPr>
                          <w:p w14:paraId="48D71CEB">
                            <w:pPr>
                              <w:pStyle w:val="16"/>
                              <w:spacing w:line="203" w:lineRule="exact"/>
                              <w:ind w:left="3" w:right="3"/>
                              <w:jc w:val="center"/>
                              <w:rPr>
                                <w:sz w:val="19"/>
                              </w:rPr>
                            </w:pPr>
                            <w:r>
                              <w:rPr>
                                <w:spacing w:val="-5"/>
                                <w:sz w:val="19"/>
                              </w:rPr>
                              <w:t>4</w:t>
                            </w:r>
                            <w:r>
                              <w:rPr>
                                <w:color w:val="808080"/>
                                <w:spacing w:val="-5"/>
                                <w:sz w:val="19"/>
                              </w:rPr>
                              <w:t>,</w:t>
                            </w:r>
                          </w:p>
                        </w:tc>
                        <w:tc>
                          <w:tcPr>
                            <w:tcW w:w="626" w:type="dxa"/>
                          </w:tcPr>
                          <w:p w14:paraId="756E572A">
                            <w:pPr>
                              <w:pStyle w:val="16"/>
                              <w:spacing w:line="203" w:lineRule="exact"/>
                              <w:ind w:left="2" w:right="1"/>
                              <w:jc w:val="center"/>
                              <w:rPr>
                                <w:sz w:val="19"/>
                              </w:rPr>
                            </w:pPr>
                            <w:r>
                              <w:rPr>
                                <w:spacing w:val="-2"/>
                                <w:sz w:val="19"/>
                              </w:rPr>
                              <w:t>1062</w:t>
                            </w:r>
                            <w:r>
                              <w:rPr>
                                <w:color w:val="808080"/>
                                <w:spacing w:val="-2"/>
                                <w:sz w:val="19"/>
                              </w:rPr>
                              <w:t>,</w:t>
                            </w:r>
                          </w:p>
                        </w:tc>
                        <w:tc>
                          <w:tcPr>
                            <w:tcW w:w="4382" w:type="dxa"/>
                          </w:tcPr>
                          <w:p w14:paraId="0C4D77C6">
                            <w:pPr>
                              <w:pStyle w:val="16"/>
                              <w:spacing w:line="203" w:lineRule="exact"/>
                              <w:ind w:left="53"/>
                              <w:rPr>
                                <w:sz w:val="19"/>
                              </w:rPr>
                            </w:pPr>
                            <w:r>
                              <w:rPr>
                                <w:color w:val="FF0000"/>
                                <w:sz w:val="19"/>
                              </w:rPr>
                              <w:t>'Daryl</w:t>
                            </w:r>
                            <w:r>
                              <w:rPr>
                                <w:color w:val="FF0000"/>
                                <w:spacing w:val="-2"/>
                                <w:sz w:val="19"/>
                              </w:rPr>
                              <w:t xml:space="preserve"> </w:t>
                            </w:r>
                            <w:r>
                              <w:rPr>
                                <w:color w:val="FF0000"/>
                                <w:sz w:val="19"/>
                              </w:rPr>
                              <w:t>Mitchell'</w:t>
                            </w:r>
                            <w:r>
                              <w:rPr>
                                <w:color w:val="808080"/>
                                <w:sz w:val="19"/>
                              </w:rPr>
                              <w:t>,</w:t>
                            </w:r>
                            <w:r>
                              <w:rPr>
                                <w:color w:val="808080"/>
                                <w:spacing w:val="-1"/>
                                <w:sz w:val="19"/>
                              </w:rPr>
                              <w:t xml:space="preserve"> </w:t>
                            </w:r>
                            <w:r>
                              <w:rPr>
                                <w:sz w:val="19"/>
                              </w:rPr>
                              <w:t>6</w:t>
                            </w:r>
                            <w:r>
                              <w:rPr>
                                <w:color w:val="808080"/>
                                <w:sz w:val="19"/>
                              </w:rPr>
                              <w:t>,</w:t>
                            </w:r>
                            <w:r>
                              <w:rPr>
                                <w:color w:val="808080"/>
                                <w:spacing w:val="-5"/>
                                <w:sz w:val="19"/>
                              </w:rPr>
                              <w:t xml:space="preserve"> </w:t>
                            </w:r>
                            <w:r>
                              <w:rPr>
                                <w:color w:val="FF0000"/>
                                <w:sz w:val="19"/>
                              </w:rPr>
                              <w:t>'New</w:t>
                            </w:r>
                            <w:r>
                              <w:rPr>
                                <w:color w:val="FF0000"/>
                                <w:spacing w:val="-4"/>
                                <w:sz w:val="19"/>
                              </w:rPr>
                              <w:t xml:space="preserve"> </w:t>
                            </w:r>
                            <w:r>
                              <w:rPr>
                                <w:color w:val="FF0000"/>
                                <w:sz w:val="19"/>
                              </w:rPr>
                              <w:t>Zealand'</w:t>
                            </w:r>
                            <w:r>
                              <w:rPr>
                                <w:color w:val="808080"/>
                                <w:sz w:val="19"/>
                              </w:rPr>
                              <w:t>,</w:t>
                            </w:r>
                            <w:r>
                              <w:rPr>
                                <w:color w:val="808080"/>
                                <w:spacing w:val="-4"/>
                                <w:sz w:val="19"/>
                              </w:rPr>
                              <w:t xml:space="preserve"> </w:t>
                            </w:r>
                            <w:r>
                              <w:rPr>
                                <w:spacing w:val="-4"/>
                                <w:sz w:val="19"/>
                              </w:rPr>
                              <w:t>754</w:t>
                            </w:r>
                            <w:r>
                              <w:rPr>
                                <w:color w:val="808080"/>
                                <w:spacing w:val="-4"/>
                                <w:sz w:val="19"/>
                              </w:rPr>
                              <w:t>),</w:t>
                            </w:r>
                          </w:p>
                        </w:tc>
                      </w:tr>
                      <w:tr w14:paraId="00839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833" w:type="dxa"/>
                          </w:tcPr>
                          <w:p w14:paraId="6D6D754B">
                            <w:pPr>
                              <w:pStyle w:val="16"/>
                              <w:spacing w:line="187" w:lineRule="exact"/>
                              <w:ind w:left="0"/>
                              <w:jc w:val="center"/>
                              <w:rPr>
                                <w:sz w:val="19"/>
                              </w:rPr>
                            </w:pPr>
                            <w:r>
                              <w:rPr>
                                <w:color w:val="808080"/>
                                <w:spacing w:val="-2"/>
                                <w:sz w:val="19"/>
                              </w:rPr>
                              <w:t>(</w:t>
                            </w:r>
                            <w:r>
                              <w:rPr>
                                <w:color w:val="FF0000"/>
                                <w:spacing w:val="-2"/>
                                <w:sz w:val="19"/>
                              </w:rPr>
                              <w:t>'ODI'</w:t>
                            </w:r>
                            <w:r>
                              <w:rPr>
                                <w:color w:val="808080"/>
                                <w:spacing w:val="-2"/>
                                <w:sz w:val="19"/>
                              </w:rPr>
                              <w:t>,</w:t>
                            </w:r>
                          </w:p>
                        </w:tc>
                        <w:tc>
                          <w:tcPr>
                            <w:tcW w:w="1567" w:type="dxa"/>
                          </w:tcPr>
                          <w:p w14:paraId="0CB3B648">
                            <w:pPr>
                              <w:pStyle w:val="16"/>
                              <w:spacing w:line="187" w:lineRule="exact"/>
                              <w:ind w:left="1" w:right="1"/>
                              <w:jc w:val="center"/>
                              <w:rPr>
                                <w:sz w:val="19"/>
                              </w:rPr>
                            </w:pPr>
                            <w:r>
                              <w:rPr>
                                <w:color w:val="FF0000"/>
                                <w:spacing w:val="-2"/>
                                <w:sz w:val="19"/>
                              </w:rPr>
                              <w:t>'All-rounder'</w:t>
                            </w:r>
                            <w:r>
                              <w:rPr>
                                <w:color w:val="808080"/>
                                <w:spacing w:val="-2"/>
                                <w:sz w:val="19"/>
                              </w:rPr>
                              <w:t>,</w:t>
                            </w:r>
                          </w:p>
                        </w:tc>
                        <w:tc>
                          <w:tcPr>
                            <w:tcW w:w="314" w:type="dxa"/>
                          </w:tcPr>
                          <w:p w14:paraId="03A78A60">
                            <w:pPr>
                              <w:pStyle w:val="16"/>
                              <w:spacing w:line="187" w:lineRule="exact"/>
                              <w:ind w:left="3" w:right="3"/>
                              <w:jc w:val="center"/>
                              <w:rPr>
                                <w:sz w:val="19"/>
                              </w:rPr>
                            </w:pPr>
                            <w:r>
                              <w:rPr>
                                <w:spacing w:val="-5"/>
                                <w:sz w:val="19"/>
                              </w:rPr>
                              <w:t>5</w:t>
                            </w:r>
                            <w:r>
                              <w:rPr>
                                <w:color w:val="808080"/>
                                <w:spacing w:val="-5"/>
                                <w:sz w:val="19"/>
                              </w:rPr>
                              <w:t>,</w:t>
                            </w:r>
                          </w:p>
                        </w:tc>
                        <w:tc>
                          <w:tcPr>
                            <w:tcW w:w="626" w:type="dxa"/>
                          </w:tcPr>
                          <w:p w14:paraId="6E49DB3F">
                            <w:pPr>
                              <w:pStyle w:val="16"/>
                              <w:spacing w:line="187" w:lineRule="exact"/>
                              <w:ind w:left="2" w:right="1"/>
                              <w:jc w:val="center"/>
                              <w:rPr>
                                <w:sz w:val="19"/>
                              </w:rPr>
                            </w:pPr>
                            <w:r>
                              <w:rPr>
                                <w:spacing w:val="-2"/>
                                <w:sz w:val="19"/>
                              </w:rPr>
                              <w:t>1088</w:t>
                            </w:r>
                            <w:r>
                              <w:rPr>
                                <w:color w:val="808080"/>
                                <w:spacing w:val="-2"/>
                                <w:sz w:val="19"/>
                              </w:rPr>
                              <w:t>,</w:t>
                            </w:r>
                          </w:p>
                        </w:tc>
                        <w:tc>
                          <w:tcPr>
                            <w:tcW w:w="4382" w:type="dxa"/>
                          </w:tcPr>
                          <w:p w14:paraId="71159126">
                            <w:pPr>
                              <w:pStyle w:val="16"/>
                              <w:spacing w:line="187" w:lineRule="exact"/>
                              <w:ind w:left="53"/>
                              <w:rPr>
                                <w:sz w:val="19"/>
                              </w:rPr>
                            </w:pPr>
                            <w:r>
                              <w:rPr>
                                <w:color w:val="FF0000"/>
                                <w:sz w:val="19"/>
                              </w:rPr>
                              <w:t>'Mehidy</w:t>
                            </w:r>
                            <w:r>
                              <w:rPr>
                                <w:color w:val="FF0000"/>
                                <w:spacing w:val="-2"/>
                                <w:sz w:val="19"/>
                              </w:rPr>
                              <w:t xml:space="preserve"> </w:t>
                            </w:r>
                            <w:r>
                              <w:rPr>
                                <w:color w:val="FF0000"/>
                                <w:sz w:val="19"/>
                              </w:rPr>
                              <w:t>Hasan'</w:t>
                            </w:r>
                            <w:r>
                              <w:rPr>
                                <w:color w:val="808080"/>
                                <w:sz w:val="19"/>
                              </w:rPr>
                              <w:t>,</w:t>
                            </w:r>
                            <w:r>
                              <w:rPr>
                                <w:color w:val="808080"/>
                                <w:spacing w:val="-5"/>
                                <w:sz w:val="19"/>
                              </w:rPr>
                              <w:t xml:space="preserve"> </w:t>
                            </w:r>
                            <w:r>
                              <w:rPr>
                                <w:sz w:val="19"/>
                              </w:rPr>
                              <w:t>9</w:t>
                            </w:r>
                            <w:r>
                              <w:rPr>
                                <w:color w:val="808080"/>
                                <w:sz w:val="19"/>
                              </w:rPr>
                              <w:t>,</w:t>
                            </w:r>
                            <w:r>
                              <w:rPr>
                                <w:color w:val="808080"/>
                                <w:spacing w:val="-4"/>
                                <w:sz w:val="19"/>
                              </w:rPr>
                              <w:t xml:space="preserve"> </w:t>
                            </w:r>
                            <w:r>
                              <w:rPr>
                                <w:color w:val="FF0000"/>
                                <w:sz w:val="19"/>
                              </w:rPr>
                              <w:t>'Bangladesh'</w:t>
                            </w:r>
                            <w:r>
                              <w:rPr>
                                <w:color w:val="808080"/>
                                <w:sz w:val="19"/>
                              </w:rPr>
                              <w:t>,</w:t>
                            </w:r>
                            <w:r>
                              <w:rPr>
                                <w:color w:val="808080"/>
                                <w:spacing w:val="-4"/>
                                <w:sz w:val="19"/>
                              </w:rPr>
                              <w:t xml:space="preserve"> </w:t>
                            </w:r>
                            <w:r>
                              <w:rPr>
                                <w:spacing w:val="-4"/>
                                <w:sz w:val="19"/>
                              </w:rPr>
                              <w:t>732</w:t>
                            </w:r>
                            <w:r>
                              <w:rPr>
                                <w:color w:val="808080"/>
                                <w:spacing w:val="-4"/>
                                <w:sz w:val="19"/>
                              </w:rPr>
                              <w:t>),</w:t>
                            </w:r>
                          </w:p>
                        </w:tc>
                      </w:tr>
                    </w:tbl>
                    <w:p w14:paraId="0C672485">
                      <w:pPr>
                        <w:pStyle w:val="9"/>
                        <w:ind w:left="0"/>
                      </w:pPr>
                    </w:p>
                  </w:txbxContent>
                </v:textbox>
              </v:shape>
            </w:pict>
          </mc:Fallback>
        </mc:AlternateContent>
      </w:r>
      <w:r>
        <w:rPr>
          <w:color w:val="808080"/>
        </w:rPr>
        <w:t>(</w:t>
      </w:r>
      <w:r>
        <w:rPr>
          <w:color w:val="FF0000"/>
        </w:rPr>
        <w:t>'ODI'</w:t>
      </w:r>
      <w:r>
        <w:rPr>
          <w:color w:val="808080"/>
        </w:rPr>
        <w:t>,</w:t>
      </w:r>
      <w:r>
        <w:rPr>
          <w:color w:val="808080"/>
          <w:spacing w:val="-3"/>
        </w:rPr>
        <w:t xml:space="preserve"> </w:t>
      </w:r>
      <w:r>
        <w:rPr>
          <w:color w:val="FF0000"/>
        </w:rPr>
        <w:t>'All-rounder'</w:t>
      </w:r>
      <w:r>
        <w:rPr>
          <w:color w:val="808080"/>
        </w:rPr>
        <w:t>,</w:t>
      </w:r>
      <w:r>
        <w:rPr>
          <w:color w:val="808080"/>
          <w:spacing w:val="-3"/>
        </w:rPr>
        <w:t xml:space="preserve"> </w:t>
      </w:r>
      <w:r>
        <w:t>2</w:t>
      </w:r>
      <w:r>
        <w:rPr>
          <w:color w:val="808080"/>
        </w:rPr>
        <w:t>,</w:t>
      </w:r>
      <w:r>
        <w:rPr>
          <w:color w:val="808080"/>
          <w:spacing w:val="-4"/>
        </w:rPr>
        <w:t xml:space="preserve"> </w:t>
      </w:r>
      <w:r>
        <w:t>1004</w:t>
      </w:r>
      <w:r>
        <w:rPr>
          <w:color w:val="808080"/>
        </w:rPr>
        <w:t>,</w:t>
      </w:r>
      <w:r>
        <w:rPr>
          <w:color w:val="808080"/>
          <w:spacing w:val="-3"/>
        </w:rPr>
        <w:t xml:space="preserve"> </w:t>
      </w:r>
      <w:r>
        <w:rPr>
          <w:color w:val="FF0000"/>
        </w:rPr>
        <w:t>'Ravindra</w:t>
      </w:r>
      <w:r>
        <w:rPr>
          <w:color w:val="FF0000"/>
          <w:spacing w:val="-3"/>
        </w:rPr>
        <w:t xml:space="preserve"> </w:t>
      </w:r>
      <w:r>
        <w:rPr>
          <w:color w:val="FF0000"/>
        </w:rPr>
        <w:t>Jadeja'</w:t>
      </w:r>
      <w:r>
        <w:rPr>
          <w:color w:val="808080"/>
        </w:rPr>
        <w:t>,</w:t>
      </w:r>
      <w:r>
        <w:rPr>
          <w:color w:val="808080"/>
          <w:spacing w:val="-3"/>
        </w:rPr>
        <w:t xml:space="preserve"> </w:t>
      </w:r>
      <w:r>
        <w:t>1</w:t>
      </w:r>
      <w:r>
        <w:rPr>
          <w:color w:val="808080"/>
        </w:rPr>
        <w:t>,</w:t>
      </w:r>
      <w:r>
        <w:rPr>
          <w:color w:val="808080"/>
          <w:spacing w:val="-4"/>
        </w:rPr>
        <w:t xml:space="preserve"> </w:t>
      </w:r>
      <w:r>
        <w:rPr>
          <w:color w:val="FF0000"/>
        </w:rPr>
        <w:t>'India'</w:t>
      </w:r>
      <w:r>
        <w:rPr>
          <w:color w:val="808080"/>
        </w:rPr>
        <w:t>,</w:t>
      </w:r>
      <w:r>
        <w:rPr>
          <w:color w:val="808080"/>
          <w:spacing w:val="-3"/>
        </w:rPr>
        <w:t xml:space="preserve"> </w:t>
      </w:r>
      <w:r>
        <w:rPr>
          <w:spacing w:val="-2"/>
        </w:rPr>
        <w:t>812</w:t>
      </w:r>
      <w:r>
        <w:rPr>
          <w:color w:val="808080"/>
          <w:spacing w:val="-2"/>
        </w:rPr>
        <w:t>),</w:t>
      </w:r>
    </w:p>
    <w:p w14:paraId="7FA32C36">
      <w:pPr>
        <w:pStyle w:val="9"/>
        <w:ind w:left="0"/>
      </w:pPr>
    </w:p>
    <w:p w14:paraId="2EF70E26">
      <w:pPr>
        <w:pStyle w:val="9"/>
        <w:spacing w:before="8"/>
        <w:ind w:left="0"/>
      </w:pPr>
    </w:p>
    <w:p w14:paraId="495EAB39">
      <w:pPr>
        <w:pStyle w:val="9"/>
        <w:spacing w:before="1" w:line="660" w:lineRule="atLeast"/>
        <w:ind w:right="8683"/>
      </w:pPr>
      <w:r>
        <w:rPr>
          <w:color w:val="0000FF"/>
        </w:rPr>
        <w:t xml:space="preserve">Select </w:t>
      </w:r>
      <w:r>
        <w:rPr>
          <w:color w:val="808080"/>
        </w:rPr>
        <w:t xml:space="preserve">* </w:t>
      </w:r>
      <w:r>
        <w:rPr>
          <w:color w:val="0000FF"/>
        </w:rPr>
        <w:t xml:space="preserve">from </w:t>
      </w:r>
      <w:r>
        <w:t xml:space="preserve">Rankings </w:t>
      </w:r>
      <w:r>
        <w:rPr>
          <w:color w:val="0000FF"/>
        </w:rPr>
        <w:t>CREATE</w:t>
      </w:r>
      <w:r>
        <w:rPr>
          <w:color w:val="0000FF"/>
          <w:spacing w:val="-12"/>
        </w:rPr>
        <w:t xml:space="preserve"> </w:t>
      </w:r>
      <w:r>
        <w:rPr>
          <w:color w:val="0000FF"/>
        </w:rPr>
        <w:t>TABLE</w:t>
      </w:r>
      <w:r>
        <w:rPr>
          <w:color w:val="0000FF"/>
          <w:spacing w:val="-15"/>
        </w:rPr>
        <w:t xml:space="preserve"> </w:t>
      </w:r>
      <w:r>
        <w:t>UserTeam</w:t>
      </w:r>
      <w:r>
        <w:rPr>
          <w:spacing w:val="-12"/>
        </w:rPr>
        <w:t xml:space="preserve"> </w:t>
      </w:r>
      <w:r>
        <w:rPr>
          <w:color w:val="808080"/>
        </w:rPr>
        <w:t>(</w:t>
      </w:r>
    </w:p>
    <w:p w14:paraId="6F0DCB9D">
      <w:pPr>
        <w:pStyle w:val="9"/>
        <w:spacing w:before="5"/>
        <w:ind w:left="590"/>
      </w:pPr>
      <w:r>
        <w:t>Team_ID</w:t>
      </w:r>
      <w:r>
        <w:rPr>
          <w:spacing w:val="-5"/>
        </w:rPr>
        <w:t xml:space="preserve"> </w:t>
      </w:r>
      <w:r>
        <w:rPr>
          <w:color w:val="0000FF"/>
        </w:rPr>
        <w:t>INT</w:t>
      </w:r>
      <w:r>
        <w:rPr>
          <w:color w:val="0000FF"/>
          <w:spacing w:val="-2"/>
        </w:rPr>
        <w:t xml:space="preserve"> </w:t>
      </w:r>
      <w:r>
        <w:rPr>
          <w:color w:val="0000FF"/>
        </w:rPr>
        <w:t>IDENTITY</w:t>
      </w:r>
      <w:r>
        <w:rPr>
          <w:color w:val="808080"/>
        </w:rPr>
        <w:t>(</w:t>
      </w:r>
      <w:r>
        <w:t>1</w:t>
      </w:r>
      <w:r>
        <w:rPr>
          <w:color w:val="808080"/>
        </w:rPr>
        <w:t>,</w:t>
      </w:r>
      <w:r>
        <w:t>1</w:t>
      </w:r>
      <w:r>
        <w:rPr>
          <w:color w:val="808080"/>
        </w:rPr>
        <w:t>)</w:t>
      </w:r>
      <w:r>
        <w:rPr>
          <w:color w:val="808080"/>
          <w:spacing w:val="-5"/>
        </w:rPr>
        <w:t xml:space="preserve"> </w:t>
      </w:r>
      <w:r>
        <w:rPr>
          <w:color w:val="0000FF"/>
        </w:rPr>
        <w:t>PRIMARY</w:t>
      </w:r>
      <w:r>
        <w:rPr>
          <w:color w:val="0000FF"/>
          <w:spacing w:val="-2"/>
        </w:rPr>
        <w:t xml:space="preserve"> </w:t>
      </w:r>
      <w:r>
        <w:rPr>
          <w:color w:val="0000FF"/>
          <w:spacing w:val="-4"/>
        </w:rPr>
        <w:t>KEY</w:t>
      </w:r>
      <w:r>
        <w:rPr>
          <w:color w:val="808080"/>
          <w:spacing w:val="-4"/>
        </w:rPr>
        <w:t>,</w:t>
      </w:r>
    </w:p>
    <w:p w14:paraId="03445D1A">
      <w:pPr>
        <w:pStyle w:val="9"/>
        <w:spacing w:before="1"/>
        <w:ind w:left="590" w:right="4342"/>
      </w:pPr>
      <w:r>
        <w:rPr>
          <w:color w:val="FF00FF"/>
        </w:rPr>
        <w:t>User_ID</w:t>
      </w:r>
      <w:r>
        <w:rPr>
          <w:color w:val="FF00FF"/>
          <w:spacing w:val="-8"/>
        </w:rPr>
        <w:t xml:space="preserve"> </w:t>
      </w:r>
      <w:r>
        <w:rPr>
          <w:color w:val="0000FF"/>
        </w:rPr>
        <w:t>INT</w:t>
      </w:r>
      <w:r>
        <w:rPr>
          <w:color w:val="0000FF"/>
          <w:spacing w:val="-5"/>
        </w:rPr>
        <w:t xml:space="preserve"> </w:t>
      </w:r>
      <w:r>
        <w:rPr>
          <w:color w:val="808080"/>
        </w:rPr>
        <w:t>NOT</w:t>
      </w:r>
      <w:r>
        <w:rPr>
          <w:color w:val="808080"/>
          <w:spacing w:val="-5"/>
        </w:rPr>
        <w:t xml:space="preserve"> </w:t>
      </w:r>
      <w:r>
        <w:rPr>
          <w:color w:val="808080"/>
        </w:rPr>
        <w:t>NULL</w:t>
      </w:r>
      <w:r>
        <w:rPr>
          <w:color w:val="808080"/>
          <w:spacing w:val="-8"/>
        </w:rPr>
        <w:t xml:space="preserve"> </w:t>
      </w:r>
      <w:r>
        <w:rPr>
          <w:color w:val="0000FF"/>
        </w:rPr>
        <w:t>FOREIGN</w:t>
      </w:r>
      <w:r>
        <w:rPr>
          <w:color w:val="0000FF"/>
          <w:spacing w:val="-5"/>
        </w:rPr>
        <w:t xml:space="preserve"> </w:t>
      </w:r>
      <w:r>
        <w:rPr>
          <w:color w:val="0000FF"/>
        </w:rPr>
        <w:t>KEY</w:t>
      </w:r>
      <w:r>
        <w:rPr>
          <w:color w:val="0000FF"/>
          <w:spacing w:val="-5"/>
        </w:rPr>
        <w:t xml:space="preserve"> </w:t>
      </w:r>
      <w:r>
        <w:rPr>
          <w:color w:val="0000FF"/>
        </w:rPr>
        <w:t>REFERENCES</w:t>
      </w:r>
      <w:r>
        <w:rPr>
          <w:color w:val="0000FF"/>
          <w:spacing w:val="-8"/>
        </w:rPr>
        <w:t xml:space="preserve"> </w:t>
      </w:r>
      <w:r>
        <w:t>Users</w:t>
      </w:r>
      <w:r>
        <w:rPr>
          <w:color w:val="808080"/>
        </w:rPr>
        <w:t>(</w:t>
      </w:r>
      <w:r>
        <w:rPr>
          <w:color w:val="FF00FF"/>
        </w:rPr>
        <w:t>User_ID</w:t>
      </w:r>
      <w:r>
        <w:rPr>
          <w:color w:val="808080"/>
        </w:rPr>
        <w:t xml:space="preserve">), </w:t>
      </w:r>
      <w:r>
        <w:rPr>
          <w:color w:val="FF00FF"/>
        </w:rPr>
        <w:t xml:space="preserve">User_Name </w:t>
      </w:r>
      <w:r>
        <w:rPr>
          <w:color w:val="0000FF"/>
        </w:rPr>
        <w:t>VARCHAR</w:t>
      </w:r>
      <w:r>
        <w:rPr>
          <w:color w:val="808080"/>
        </w:rPr>
        <w:t>(</w:t>
      </w:r>
      <w:r>
        <w:t>50</w:t>
      </w:r>
      <w:r>
        <w:rPr>
          <w:color w:val="808080"/>
        </w:rPr>
        <w:t>) NOT NULL,</w:t>
      </w:r>
    </w:p>
    <w:p w14:paraId="1B126CA9">
      <w:pPr>
        <w:pStyle w:val="9"/>
        <w:spacing w:before="1"/>
        <w:ind w:left="590" w:right="2458"/>
      </w:pPr>
      <w:r>
        <w:t>Match_ID</w:t>
      </w:r>
      <w:r>
        <w:rPr>
          <w:spacing w:val="-4"/>
        </w:rPr>
        <w:t xml:space="preserve"> </w:t>
      </w:r>
      <w:r>
        <w:rPr>
          <w:color w:val="0000FF"/>
        </w:rPr>
        <w:t>VARCHAR</w:t>
      </w:r>
      <w:r>
        <w:rPr>
          <w:color w:val="808080"/>
        </w:rPr>
        <w:t>(</w:t>
      </w:r>
      <w:r>
        <w:t>20</w:t>
      </w:r>
      <w:r>
        <w:rPr>
          <w:color w:val="808080"/>
        </w:rPr>
        <w:t>)</w:t>
      </w:r>
      <w:r>
        <w:rPr>
          <w:color w:val="808080"/>
          <w:spacing w:val="-7"/>
        </w:rPr>
        <w:t xml:space="preserve"> </w:t>
      </w:r>
      <w:r>
        <w:rPr>
          <w:color w:val="808080"/>
        </w:rPr>
        <w:t>NOT</w:t>
      </w:r>
      <w:r>
        <w:rPr>
          <w:color w:val="808080"/>
          <w:spacing w:val="-7"/>
        </w:rPr>
        <w:t xml:space="preserve"> </w:t>
      </w:r>
      <w:r>
        <w:rPr>
          <w:color w:val="808080"/>
        </w:rPr>
        <w:t>NULL</w:t>
      </w:r>
      <w:r>
        <w:rPr>
          <w:color w:val="808080"/>
          <w:spacing w:val="-4"/>
        </w:rPr>
        <w:t xml:space="preserve"> </w:t>
      </w:r>
      <w:r>
        <w:rPr>
          <w:color w:val="0000FF"/>
        </w:rPr>
        <w:t>FOREIGN</w:t>
      </w:r>
      <w:r>
        <w:rPr>
          <w:color w:val="0000FF"/>
          <w:spacing w:val="-7"/>
        </w:rPr>
        <w:t xml:space="preserve"> </w:t>
      </w:r>
      <w:r>
        <w:rPr>
          <w:color w:val="0000FF"/>
        </w:rPr>
        <w:t>KEY</w:t>
      </w:r>
      <w:r>
        <w:rPr>
          <w:color w:val="0000FF"/>
          <w:spacing w:val="-7"/>
        </w:rPr>
        <w:t xml:space="preserve"> </w:t>
      </w:r>
      <w:r>
        <w:rPr>
          <w:color w:val="0000FF"/>
        </w:rPr>
        <w:t>REFERENCES</w:t>
      </w:r>
      <w:r>
        <w:rPr>
          <w:color w:val="0000FF"/>
          <w:spacing w:val="-4"/>
        </w:rPr>
        <w:t xml:space="preserve"> </w:t>
      </w:r>
      <w:r>
        <w:t>Matches</w:t>
      </w:r>
      <w:r>
        <w:rPr>
          <w:color w:val="808080"/>
        </w:rPr>
        <w:t>(</w:t>
      </w:r>
      <w:r>
        <w:t>Match_ID</w:t>
      </w:r>
      <w:r>
        <w:rPr>
          <w:color w:val="808080"/>
        </w:rPr>
        <w:t xml:space="preserve">), </w:t>
      </w:r>
      <w:r>
        <w:t xml:space="preserve">Match_Name </w:t>
      </w:r>
      <w:r>
        <w:rPr>
          <w:color w:val="0000FF"/>
        </w:rPr>
        <w:t>VARCHAR</w:t>
      </w:r>
      <w:r>
        <w:rPr>
          <w:color w:val="808080"/>
        </w:rPr>
        <w:t>(</w:t>
      </w:r>
      <w:r>
        <w:t>100</w:t>
      </w:r>
      <w:r>
        <w:rPr>
          <w:color w:val="808080"/>
        </w:rPr>
        <w:t>) NOT NULL,</w:t>
      </w:r>
    </w:p>
    <w:p w14:paraId="3B7A52B3">
      <w:pPr>
        <w:pStyle w:val="9"/>
        <w:ind w:left="590" w:right="3329"/>
      </w:pPr>
      <w:r>
        <w:t>Captain_ID</w:t>
      </w:r>
      <w:r>
        <w:rPr>
          <w:spacing w:val="-5"/>
        </w:rPr>
        <w:t xml:space="preserve"> </w:t>
      </w:r>
      <w:r>
        <w:rPr>
          <w:color w:val="0000FF"/>
        </w:rPr>
        <w:t>INT</w:t>
      </w:r>
      <w:r>
        <w:rPr>
          <w:color w:val="0000FF"/>
          <w:spacing w:val="-5"/>
        </w:rPr>
        <w:t xml:space="preserve"> </w:t>
      </w:r>
      <w:r>
        <w:rPr>
          <w:color w:val="808080"/>
        </w:rPr>
        <w:t>NOT</w:t>
      </w:r>
      <w:r>
        <w:rPr>
          <w:color w:val="808080"/>
          <w:spacing w:val="-8"/>
        </w:rPr>
        <w:t xml:space="preserve"> </w:t>
      </w:r>
      <w:r>
        <w:rPr>
          <w:color w:val="808080"/>
        </w:rPr>
        <w:t>NULL</w:t>
      </w:r>
      <w:r>
        <w:rPr>
          <w:color w:val="808080"/>
          <w:spacing w:val="-5"/>
        </w:rPr>
        <w:t xml:space="preserve"> </w:t>
      </w:r>
      <w:r>
        <w:rPr>
          <w:color w:val="0000FF"/>
        </w:rPr>
        <w:t>FOREIGN</w:t>
      </w:r>
      <w:r>
        <w:rPr>
          <w:color w:val="0000FF"/>
          <w:spacing w:val="-5"/>
        </w:rPr>
        <w:t xml:space="preserve"> </w:t>
      </w:r>
      <w:r>
        <w:rPr>
          <w:color w:val="0000FF"/>
        </w:rPr>
        <w:t>KEY</w:t>
      </w:r>
      <w:r>
        <w:rPr>
          <w:color w:val="0000FF"/>
          <w:spacing w:val="-8"/>
        </w:rPr>
        <w:t xml:space="preserve"> </w:t>
      </w:r>
      <w:r>
        <w:rPr>
          <w:color w:val="0000FF"/>
        </w:rPr>
        <w:t>REFERENCES</w:t>
      </w:r>
      <w:r>
        <w:rPr>
          <w:color w:val="0000FF"/>
          <w:spacing w:val="-5"/>
        </w:rPr>
        <w:t xml:space="preserve"> </w:t>
      </w:r>
      <w:r>
        <w:t>Player</w:t>
      </w:r>
      <w:r>
        <w:rPr>
          <w:color w:val="808080"/>
        </w:rPr>
        <w:t>(</w:t>
      </w:r>
      <w:r>
        <w:t>Player_ID</w:t>
      </w:r>
      <w:r>
        <w:rPr>
          <w:color w:val="808080"/>
        </w:rPr>
        <w:t xml:space="preserve">), </w:t>
      </w:r>
      <w:r>
        <w:t xml:space="preserve">Captain_Name </w:t>
      </w:r>
      <w:r>
        <w:rPr>
          <w:color w:val="0000FF"/>
        </w:rPr>
        <w:t>VARCHAR</w:t>
      </w:r>
      <w:r>
        <w:rPr>
          <w:color w:val="808080"/>
        </w:rPr>
        <w:t>(</w:t>
      </w:r>
      <w:r>
        <w:t>100</w:t>
      </w:r>
      <w:r>
        <w:rPr>
          <w:color w:val="808080"/>
        </w:rPr>
        <w:t>) NOT NULL,</w:t>
      </w:r>
    </w:p>
    <w:p w14:paraId="32F6AA80">
      <w:pPr>
        <w:pStyle w:val="9"/>
        <w:spacing w:before="1"/>
        <w:ind w:left="590" w:right="2458"/>
      </w:pPr>
      <w:r>
        <w:t>Vice_Captain_ID</w:t>
      </w:r>
      <w:r>
        <w:rPr>
          <w:spacing w:val="-5"/>
        </w:rPr>
        <w:t xml:space="preserve"> </w:t>
      </w:r>
      <w:r>
        <w:rPr>
          <w:color w:val="0000FF"/>
        </w:rPr>
        <w:t>INT</w:t>
      </w:r>
      <w:r>
        <w:rPr>
          <w:color w:val="0000FF"/>
          <w:spacing w:val="-5"/>
        </w:rPr>
        <w:t xml:space="preserve"> </w:t>
      </w:r>
      <w:r>
        <w:rPr>
          <w:color w:val="808080"/>
        </w:rPr>
        <w:t>NOT</w:t>
      </w:r>
      <w:r>
        <w:rPr>
          <w:color w:val="808080"/>
          <w:spacing w:val="-5"/>
        </w:rPr>
        <w:t xml:space="preserve"> </w:t>
      </w:r>
      <w:r>
        <w:rPr>
          <w:color w:val="808080"/>
        </w:rPr>
        <w:t>NULL</w:t>
      </w:r>
      <w:r>
        <w:rPr>
          <w:color w:val="808080"/>
          <w:spacing w:val="-5"/>
        </w:rPr>
        <w:t xml:space="preserve"> </w:t>
      </w:r>
      <w:r>
        <w:rPr>
          <w:color w:val="0000FF"/>
        </w:rPr>
        <w:t>FOREIGN</w:t>
      </w:r>
      <w:r>
        <w:rPr>
          <w:color w:val="0000FF"/>
          <w:spacing w:val="-8"/>
        </w:rPr>
        <w:t xml:space="preserve"> </w:t>
      </w:r>
      <w:r>
        <w:rPr>
          <w:color w:val="0000FF"/>
        </w:rPr>
        <w:t>KEY</w:t>
      </w:r>
      <w:r>
        <w:rPr>
          <w:color w:val="0000FF"/>
          <w:spacing w:val="-5"/>
        </w:rPr>
        <w:t xml:space="preserve"> </w:t>
      </w:r>
      <w:r>
        <w:rPr>
          <w:color w:val="0000FF"/>
        </w:rPr>
        <w:t>REFERENCES</w:t>
      </w:r>
      <w:r>
        <w:rPr>
          <w:color w:val="0000FF"/>
          <w:spacing w:val="-8"/>
        </w:rPr>
        <w:t xml:space="preserve"> </w:t>
      </w:r>
      <w:r>
        <w:t>Player</w:t>
      </w:r>
      <w:r>
        <w:rPr>
          <w:color w:val="808080"/>
        </w:rPr>
        <w:t>(</w:t>
      </w:r>
      <w:r>
        <w:t>Player_ID</w:t>
      </w:r>
      <w:r>
        <w:rPr>
          <w:color w:val="808080"/>
        </w:rPr>
        <w:t xml:space="preserve">), </w:t>
      </w:r>
      <w:r>
        <w:t xml:space="preserve">Vice_Captain_Name </w:t>
      </w:r>
      <w:r>
        <w:rPr>
          <w:color w:val="0000FF"/>
        </w:rPr>
        <w:t>VARCHAR</w:t>
      </w:r>
      <w:r>
        <w:rPr>
          <w:color w:val="808080"/>
        </w:rPr>
        <w:t>(</w:t>
      </w:r>
      <w:r>
        <w:t>100</w:t>
      </w:r>
      <w:r>
        <w:rPr>
          <w:color w:val="808080"/>
        </w:rPr>
        <w:t>) NOT NULL,</w:t>
      </w:r>
    </w:p>
    <w:p w14:paraId="345BF14F">
      <w:pPr>
        <w:pStyle w:val="9"/>
        <w:spacing w:line="222" w:lineRule="exact"/>
        <w:ind w:left="590"/>
      </w:pPr>
      <w:r>
        <w:t>Total_Credits</w:t>
      </w:r>
      <w:r>
        <w:rPr>
          <w:spacing w:val="-5"/>
        </w:rPr>
        <w:t xml:space="preserve"> </w:t>
      </w:r>
      <w:r>
        <w:rPr>
          <w:color w:val="0000FF"/>
        </w:rPr>
        <w:t>DECIMAL</w:t>
      </w:r>
      <w:r>
        <w:rPr>
          <w:color w:val="808080"/>
        </w:rPr>
        <w:t>(</w:t>
      </w:r>
      <w:r>
        <w:t>5</w:t>
      </w:r>
      <w:r>
        <w:rPr>
          <w:color w:val="808080"/>
        </w:rPr>
        <w:t>,</w:t>
      </w:r>
      <w:r>
        <w:t>2</w:t>
      </w:r>
      <w:r>
        <w:rPr>
          <w:color w:val="808080"/>
        </w:rPr>
        <w:t>)</w:t>
      </w:r>
      <w:r>
        <w:rPr>
          <w:color w:val="808080"/>
          <w:spacing w:val="-6"/>
        </w:rPr>
        <w:t xml:space="preserve"> </w:t>
      </w:r>
      <w:r>
        <w:rPr>
          <w:color w:val="0000FF"/>
        </w:rPr>
        <w:t>DEFAULT</w:t>
      </w:r>
      <w:r>
        <w:rPr>
          <w:color w:val="0000FF"/>
          <w:spacing w:val="-2"/>
        </w:rPr>
        <w:t xml:space="preserve"> </w:t>
      </w:r>
      <w:r>
        <w:t>100.00</w:t>
      </w:r>
      <w:r>
        <w:rPr>
          <w:spacing w:val="-6"/>
        </w:rPr>
        <w:t xml:space="preserve"> </w:t>
      </w:r>
      <w:r>
        <w:rPr>
          <w:color w:val="0000FF"/>
        </w:rPr>
        <w:t>CHECK</w:t>
      </w:r>
      <w:r>
        <w:rPr>
          <w:color w:val="0000FF"/>
          <w:spacing w:val="-2"/>
        </w:rPr>
        <w:t xml:space="preserve"> </w:t>
      </w:r>
      <w:r>
        <w:rPr>
          <w:color w:val="808080"/>
        </w:rPr>
        <w:t>(</w:t>
      </w:r>
      <w:r>
        <w:t>Total_Credits</w:t>
      </w:r>
      <w:r>
        <w:rPr>
          <w:spacing w:val="-3"/>
        </w:rPr>
        <w:t xml:space="preserve"> </w:t>
      </w:r>
      <w:r>
        <w:rPr>
          <w:color w:val="808080"/>
        </w:rPr>
        <w:t>&lt;=</w:t>
      </w:r>
      <w:r>
        <w:rPr>
          <w:color w:val="808080"/>
          <w:spacing w:val="-5"/>
        </w:rPr>
        <w:t xml:space="preserve"> </w:t>
      </w:r>
      <w:r>
        <w:rPr>
          <w:spacing w:val="-2"/>
        </w:rPr>
        <w:t>100.00</w:t>
      </w:r>
      <w:r>
        <w:rPr>
          <w:color w:val="808080"/>
          <w:spacing w:val="-2"/>
        </w:rPr>
        <w:t>),</w:t>
      </w:r>
    </w:p>
    <w:p w14:paraId="1A9774D6">
      <w:pPr>
        <w:pStyle w:val="9"/>
        <w:spacing w:before="1"/>
        <w:ind w:left="590" w:right="1243"/>
      </w:pPr>
      <w:r>
        <w:t>Formation</w:t>
      </w:r>
      <w:r>
        <w:rPr>
          <w:spacing w:val="-5"/>
        </w:rPr>
        <w:t xml:space="preserve"> </w:t>
      </w:r>
      <w:r>
        <w:rPr>
          <w:color w:val="0000FF"/>
        </w:rPr>
        <w:t>VARCHAR</w:t>
      </w:r>
      <w:r>
        <w:rPr>
          <w:color w:val="808080"/>
        </w:rPr>
        <w:t>(</w:t>
      </w:r>
      <w:r>
        <w:t>20</w:t>
      </w:r>
      <w:r>
        <w:rPr>
          <w:color w:val="808080"/>
        </w:rPr>
        <w:t>)</w:t>
      </w:r>
      <w:r>
        <w:rPr>
          <w:color w:val="808080"/>
          <w:spacing w:val="-5"/>
        </w:rPr>
        <w:t xml:space="preserve"> </w:t>
      </w:r>
      <w:r>
        <w:rPr>
          <w:color w:val="808080"/>
        </w:rPr>
        <w:t>NOT</w:t>
      </w:r>
      <w:r>
        <w:rPr>
          <w:color w:val="808080"/>
          <w:spacing w:val="-5"/>
        </w:rPr>
        <w:t xml:space="preserve"> </w:t>
      </w:r>
      <w:r>
        <w:rPr>
          <w:color w:val="808080"/>
        </w:rPr>
        <w:t>NULL</w:t>
      </w:r>
      <w:r>
        <w:rPr>
          <w:color w:val="808080"/>
          <w:spacing w:val="-2"/>
        </w:rPr>
        <w:t xml:space="preserve"> </w:t>
      </w:r>
      <w:r>
        <w:rPr>
          <w:color w:val="0000FF"/>
        </w:rPr>
        <w:t>CHECK</w:t>
      </w:r>
      <w:r>
        <w:rPr>
          <w:color w:val="0000FF"/>
          <w:spacing w:val="-5"/>
        </w:rPr>
        <w:t xml:space="preserve"> </w:t>
      </w:r>
      <w:r>
        <w:rPr>
          <w:color w:val="808080"/>
        </w:rPr>
        <w:t>(</w:t>
      </w:r>
      <w:r>
        <w:t>Formation</w:t>
      </w:r>
      <w:r>
        <w:rPr>
          <w:spacing w:val="-2"/>
        </w:rPr>
        <w:t xml:space="preserve"> </w:t>
      </w:r>
      <w:r>
        <w:rPr>
          <w:color w:val="808080"/>
        </w:rPr>
        <w:t>IN</w:t>
      </w:r>
      <w:r>
        <w:rPr>
          <w:color w:val="808080"/>
          <w:spacing w:val="-5"/>
        </w:rPr>
        <w:t xml:space="preserve"> </w:t>
      </w:r>
      <w:r>
        <w:rPr>
          <w:color w:val="808080"/>
        </w:rPr>
        <w:t>(</w:t>
      </w:r>
      <w:r>
        <w:rPr>
          <w:color w:val="FF0000"/>
        </w:rPr>
        <w:t>'5-3-3'</w:t>
      </w:r>
      <w:r>
        <w:rPr>
          <w:color w:val="808080"/>
        </w:rPr>
        <w:t>,</w:t>
      </w:r>
      <w:r>
        <w:rPr>
          <w:color w:val="808080"/>
          <w:spacing w:val="-5"/>
        </w:rPr>
        <w:t xml:space="preserve"> </w:t>
      </w:r>
      <w:r>
        <w:rPr>
          <w:color w:val="FF0000"/>
        </w:rPr>
        <w:t>'6-4-1'</w:t>
      </w:r>
      <w:r>
        <w:rPr>
          <w:color w:val="808080"/>
        </w:rPr>
        <w:t>,</w:t>
      </w:r>
      <w:r>
        <w:rPr>
          <w:color w:val="808080"/>
          <w:spacing w:val="-5"/>
        </w:rPr>
        <w:t xml:space="preserve"> </w:t>
      </w:r>
      <w:r>
        <w:rPr>
          <w:color w:val="FF0000"/>
        </w:rPr>
        <w:t>'4-5-2'</w:t>
      </w:r>
      <w:r>
        <w:rPr>
          <w:color w:val="808080"/>
        </w:rPr>
        <w:t>,</w:t>
      </w:r>
      <w:r>
        <w:rPr>
          <w:color w:val="808080"/>
          <w:spacing w:val="-5"/>
        </w:rPr>
        <w:t xml:space="preserve"> </w:t>
      </w:r>
      <w:r>
        <w:rPr>
          <w:color w:val="FF0000"/>
        </w:rPr>
        <w:t>'7-2-2'</w:t>
      </w:r>
      <w:r>
        <w:rPr>
          <w:color w:val="808080"/>
        </w:rPr>
        <w:t xml:space="preserve">)), </w:t>
      </w:r>
      <w:r>
        <w:t xml:space="preserve">Created_At </w:t>
      </w:r>
      <w:r>
        <w:rPr>
          <w:color w:val="0000FF"/>
        </w:rPr>
        <w:t xml:space="preserve">DATETIME DEFAULT </w:t>
      </w:r>
      <w:r>
        <w:rPr>
          <w:color w:val="FF00FF"/>
        </w:rPr>
        <w:t>GETDATE</w:t>
      </w:r>
      <w:r>
        <w:rPr>
          <w:color w:val="808080"/>
        </w:rPr>
        <w:t>(),</w:t>
      </w:r>
    </w:p>
    <w:p w14:paraId="75E7DC2A">
      <w:pPr>
        <w:pStyle w:val="9"/>
        <w:spacing w:line="222" w:lineRule="exact"/>
        <w:ind w:left="590"/>
      </w:pPr>
      <w:r>
        <w:rPr>
          <w:color w:val="0000FF"/>
        </w:rPr>
        <w:t>CONSTRAINT</w:t>
      </w:r>
      <w:r>
        <w:rPr>
          <w:color w:val="0000FF"/>
          <w:spacing w:val="-6"/>
        </w:rPr>
        <w:t xml:space="preserve"> </w:t>
      </w:r>
      <w:r>
        <w:t>CHK_Captain_Vice</w:t>
      </w:r>
      <w:r>
        <w:rPr>
          <w:spacing w:val="-3"/>
        </w:rPr>
        <w:t xml:space="preserve"> </w:t>
      </w:r>
      <w:r>
        <w:rPr>
          <w:color w:val="0000FF"/>
        </w:rPr>
        <w:t>CHECK</w:t>
      </w:r>
      <w:r>
        <w:rPr>
          <w:color w:val="0000FF"/>
          <w:spacing w:val="-4"/>
        </w:rPr>
        <w:t xml:space="preserve"> </w:t>
      </w:r>
      <w:r>
        <w:rPr>
          <w:color w:val="808080"/>
        </w:rPr>
        <w:t>(</w:t>
      </w:r>
      <w:r>
        <w:t>Captain_ID</w:t>
      </w:r>
      <w:r>
        <w:rPr>
          <w:spacing w:val="-3"/>
        </w:rPr>
        <w:t xml:space="preserve"> </w:t>
      </w:r>
      <w:r>
        <w:rPr>
          <w:color w:val="808080"/>
        </w:rPr>
        <w:t>&lt;&gt;</w:t>
      </w:r>
      <w:r>
        <w:rPr>
          <w:color w:val="808080"/>
          <w:spacing w:val="-6"/>
        </w:rPr>
        <w:t xml:space="preserve"> </w:t>
      </w:r>
      <w:r>
        <w:rPr>
          <w:spacing w:val="-2"/>
        </w:rPr>
        <w:t>Vice_Captain_ID</w:t>
      </w:r>
      <w:r>
        <w:rPr>
          <w:color w:val="808080"/>
          <w:spacing w:val="-2"/>
        </w:rPr>
        <w:t>)</w:t>
      </w:r>
    </w:p>
    <w:p w14:paraId="1926907B">
      <w:pPr>
        <w:spacing w:before="0"/>
        <w:ind w:left="173" w:right="0" w:firstLine="0"/>
        <w:jc w:val="left"/>
        <w:rPr>
          <w:sz w:val="19"/>
        </w:rPr>
      </w:pPr>
      <w:r>
        <w:rPr>
          <w:color w:val="808080"/>
          <w:spacing w:val="-5"/>
          <w:sz w:val="19"/>
        </w:rPr>
        <w:t>);</w:t>
      </w:r>
    </w:p>
    <w:p w14:paraId="2CAE42B1">
      <w:pPr>
        <w:pStyle w:val="9"/>
        <w:spacing w:before="222"/>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UserTeam</w:t>
      </w:r>
    </w:p>
    <w:p w14:paraId="7F5C220B">
      <w:pPr>
        <w:pStyle w:val="9"/>
        <w:spacing w:before="221"/>
      </w:pPr>
      <w:r>
        <w:rPr>
          <w:color w:val="0000FF"/>
        </w:rPr>
        <w:t>INSERT</w:t>
      </w:r>
      <w:r>
        <w:rPr>
          <w:color w:val="0000FF"/>
          <w:spacing w:val="-4"/>
        </w:rPr>
        <w:t xml:space="preserve"> </w:t>
      </w:r>
      <w:r>
        <w:rPr>
          <w:color w:val="0000FF"/>
        </w:rPr>
        <w:t>INTO</w:t>
      </w:r>
      <w:r>
        <w:rPr>
          <w:color w:val="0000FF"/>
          <w:spacing w:val="-5"/>
        </w:rPr>
        <w:t xml:space="preserve"> </w:t>
      </w:r>
      <w:r>
        <w:t>UserTeam</w:t>
      </w:r>
      <w:r>
        <w:rPr>
          <w:spacing w:val="-2"/>
        </w:rPr>
        <w:t xml:space="preserve"> </w:t>
      </w:r>
      <w:r>
        <w:rPr>
          <w:color w:val="808080"/>
        </w:rPr>
        <w:t>(</w:t>
      </w:r>
      <w:r>
        <w:rPr>
          <w:color w:val="FF00FF"/>
        </w:rPr>
        <w:t>User_ID</w:t>
      </w:r>
      <w:r>
        <w:rPr>
          <w:color w:val="808080"/>
        </w:rPr>
        <w:t>,</w:t>
      </w:r>
      <w:r>
        <w:rPr>
          <w:color w:val="808080"/>
          <w:spacing w:val="-5"/>
        </w:rPr>
        <w:t xml:space="preserve"> </w:t>
      </w:r>
      <w:r>
        <w:rPr>
          <w:color w:val="FF00FF"/>
        </w:rPr>
        <w:t>User_Name</w:t>
      </w:r>
      <w:r>
        <w:rPr>
          <w:color w:val="808080"/>
        </w:rPr>
        <w:t>,</w:t>
      </w:r>
      <w:r>
        <w:rPr>
          <w:color w:val="808080"/>
          <w:spacing w:val="-5"/>
        </w:rPr>
        <w:t xml:space="preserve"> </w:t>
      </w:r>
      <w:r>
        <w:t>Match_ID</w:t>
      </w:r>
      <w:r>
        <w:rPr>
          <w:color w:val="808080"/>
        </w:rPr>
        <w:t>,</w:t>
      </w:r>
      <w:r>
        <w:rPr>
          <w:color w:val="808080"/>
          <w:spacing w:val="-5"/>
        </w:rPr>
        <w:t xml:space="preserve"> </w:t>
      </w:r>
      <w:r>
        <w:t>Match_Name</w:t>
      </w:r>
      <w:r>
        <w:rPr>
          <w:color w:val="808080"/>
        </w:rPr>
        <w:t>,</w:t>
      </w:r>
      <w:r>
        <w:rPr>
          <w:color w:val="808080"/>
          <w:spacing w:val="-5"/>
        </w:rPr>
        <w:t xml:space="preserve"> </w:t>
      </w:r>
      <w:r>
        <w:t>Captain_ID</w:t>
      </w:r>
      <w:r>
        <w:rPr>
          <w:color w:val="808080"/>
        </w:rPr>
        <w:t>,</w:t>
      </w:r>
      <w:r>
        <w:rPr>
          <w:color w:val="808080"/>
          <w:spacing w:val="-4"/>
        </w:rPr>
        <w:t xml:space="preserve"> </w:t>
      </w:r>
      <w:r>
        <w:rPr>
          <w:spacing w:val="-2"/>
        </w:rPr>
        <w:t>Captain_Name</w:t>
      </w:r>
      <w:r>
        <w:rPr>
          <w:color w:val="808080"/>
          <w:spacing w:val="-2"/>
        </w:rPr>
        <w:t>,</w:t>
      </w:r>
    </w:p>
    <w:p w14:paraId="047FD693">
      <w:pPr>
        <w:pStyle w:val="9"/>
        <w:spacing w:before="1"/>
      </w:pPr>
      <w:r>
        <w:t>Vice_Captain_ID</w:t>
      </w:r>
      <w:r>
        <w:rPr>
          <w:color w:val="808080"/>
        </w:rPr>
        <w:t>,</w:t>
      </w:r>
      <w:r>
        <w:rPr>
          <w:color w:val="808080"/>
          <w:spacing w:val="-7"/>
        </w:rPr>
        <w:t xml:space="preserve"> </w:t>
      </w:r>
      <w:r>
        <w:t>Vice_Captain_Name</w:t>
      </w:r>
      <w:r>
        <w:rPr>
          <w:color w:val="808080"/>
        </w:rPr>
        <w:t>,</w:t>
      </w:r>
      <w:r>
        <w:rPr>
          <w:color w:val="808080"/>
          <w:spacing w:val="-6"/>
        </w:rPr>
        <w:t xml:space="preserve"> </w:t>
      </w:r>
      <w:r>
        <w:t>Formation</w:t>
      </w:r>
      <w:r>
        <w:rPr>
          <w:color w:val="808080"/>
        </w:rPr>
        <w:t>)</w:t>
      </w:r>
      <w:r>
        <w:rPr>
          <w:color w:val="808080"/>
          <w:spacing w:val="-6"/>
        </w:rPr>
        <w:t xml:space="preserve"> </w:t>
      </w:r>
      <w:r>
        <w:rPr>
          <w:color w:val="0000FF"/>
          <w:spacing w:val="-2"/>
        </w:rPr>
        <w:t>VALUES</w:t>
      </w:r>
    </w:p>
    <w:p w14:paraId="441E236A">
      <w:pPr>
        <w:pStyle w:val="9"/>
        <w:spacing w:before="1"/>
        <w:ind w:right="828"/>
      </w:pPr>
      <w:r>
        <w:rPr>
          <w:color w:val="808080"/>
        </w:rPr>
        <w:t>(</w:t>
      </w:r>
      <w:r>
        <w:t>1</w:t>
      </w:r>
      <w:r>
        <w:rPr>
          <w:color w:val="808080"/>
        </w:rPr>
        <w:t>,</w:t>
      </w:r>
      <w:r>
        <w:rPr>
          <w:color w:val="808080"/>
          <w:spacing w:val="-4"/>
        </w:rPr>
        <w:t xml:space="preserve"> </w:t>
      </w:r>
      <w:r>
        <w:rPr>
          <w:color w:val="FF0000"/>
        </w:rPr>
        <w:t>'Amit</w:t>
      </w:r>
      <w:r>
        <w:rPr>
          <w:color w:val="FF0000"/>
          <w:spacing w:val="-4"/>
        </w:rPr>
        <w:t xml:space="preserve"> </w:t>
      </w:r>
      <w:r>
        <w:rPr>
          <w:color w:val="FF0000"/>
        </w:rPr>
        <w:t>Sharma'</w:t>
      </w:r>
      <w:r>
        <w:rPr>
          <w:color w:val="808080"/>
        </w:rPr>
        <w:t>,</w:t>
      </w:r>
      <w:r>
        <w:rPr>
          <w:color w:val="808080"/>
          <w:spacing w:val="-4"/>
        </w:rPr>
        <w:t xml:space="preserve"> </w:t>
      </w:r>
      <w:r>
        <w:rPr>
          <w:color w:val="FF0000"/>
        </w:rPr>
        <w:t>'INDvAUS_1'</w:t>
      </w:r>
      <w:r>
        <w:rPr>
          <w:color w:val="808080"/>
        </w:rPr>
        <w:t>,</w:t>
      </w:r>
      <w:r>
        <w:rPr>
          <w:color w:val="808080"/>
          <w:spacing w:val="-4"/>
        </w:rPr>
        <w:t xml:space="preserve"> </w:t>
      </w:r>
      <w:r>
        <w:rPr>
          <w:color w:val="FF0000"/>
        </w:rPr>
        <w:t>'India</w:t>
      </w:r>
      <w:r>
        <w:rPr>
          <w:color w:val="FF0000"/>
          <w:spacing w:val="-1"/>
        </w:rPr>
        <w:t xml:space="preserve"> </w:t>
      </w:r>
      <w:r>
        <w:rPr>
          <w:color w:val="FF0000"/>
        </w:rPr>
        <w:t>vs</w:t>
      </w:r>
      <w:r>
        <w:rPr>
          <w:color w:val="FF0000"/>
          <w:spacing w:val="-4"/>
        </w:rPr>
        <w:t xml:space="preserve"> </w:t>
      </w:r>
      <w:r>
        <w:rPr>
          <w:color w:val="FF0000"/>
        </w:rPr>
        <w:t>Australia</w:t>
      </w:r>
      <w:r>
        <w:rPr>
          <w:color w:val="FF0000"/>
          <w:spacing w:val="-1"/>
        </w:rPr>
        <w:t xml:space="preserve"> </w:t>
      </w:r>
      <w:r>
        <w:rPr>
          <w:color w:val="FF0000"/>
        </w:rPr>
        <w:t>-</w:t>
      </w:r>
      <w:r>
        <w:rPr>
          <w:color w:val="FF0000"/>
          <w:spacing w:val="-6"/>
        </w:rPr>
        <w:t xml:space="preserve"> </w:t>
      </w:r>
      <w:r>
        <w:rPr>
          <w:color w:val="FF0000"/>
        </w:rPr>
        <w:t>WC2023'</w:t>
      </w:r>
      <w:r>
        <w:rPr>
          <w:color w:val="808080"/>
        </w:rPr>
        <w:t>,</w:t>
      </w:r>
      <w:r>
        <w:rPr>
          <w:color w:val="808080"/>
          <w:spacing w:val="-4"/>
        </w:rPr>
        <w:t xml:space="preserve"> </w:t>
      </w:r>
      <w:r>
        <w:t>1001</w:t>
      </w:r>
      <w:r>
        <w:rPr>
          <w:color w:val="808080"/>
        </w:rPr>
        <w:t>,</w:t>
      </w:r>
      <w:r>
        <w:rPr>
          <w:color w:val="808080"/>
          <w:spacing w:val="-6"/>
        </w:rPr>
        <w:t xml:space="preserve"> </w:t>
      </w:r>
      <w:r>
        <w:rPr>
          <w:color w:val="FF0000"/>
        </w:rPr>
        <w:t>'Virat</w:t>
      </w:r>
      <w:r>
        <w:rPr>
          <w:color w:val="FF0000"/>
          <w:spacing w:val="-1"/>
        </w:rPr>
        <w:t xml:space="preserve"> </w:t>
      </w:r>
      <w:r>
        <w:rPr>
          <w:color w:val="FF0000"/>
        </w:rPr>
        <w:t>Kohli'</w:t>
      </w:r>
      <w:r>
        <w:rPr>
          <w:color w:val="808080"/>
        </w:rPr>
        <w:t>,</w:t>
      </w:r>
      <w:r>
        <w:rPr>
          <w:color w:val="808080"/>
          <w:spacing w:val="-4"/>
        </w:rPr>
        <w:t xml:space="preserve"> </w:t>
      </w:r>
      <w:r>
        <w:t>1003</w:t>
      </w:r>
      <w:r>
        <w:rPr>
          <w:color w:val="808080"/>
        </w:rPr>
        <w:t>,</w:t>
      </w:r>
      <w:r>
        <w:rPr>
          <w:color w:val="808080"/>
          <w:spacing w:val="-4"/>
        </w:rPr>
        <w:t xml:space="preserve"> </w:t>
      </w:r>
      <w:r>
        <w:rPr>
          <w:color w:val="FF0000"/>
        </w:rPr>
        <w:t>'Jasprit Bumrah'</w:t>
      </w:r>
      <w:r>
        <w:rPr>
          <w:color w:val="808080"/>
        </w:rPr>
        <w:t xml:space="preserve">, </w:t>
      </w:r>
      <w:r>
        <w:rPr>
          <w:color w:val="FF0000"/>
        </w:rPr>
        <w:t>'5-3-3'</w:t>
      </w:r>
      <w:r>
        <w:rPr>
          <w:color w:val="808080"/>
        </w:rPr>
        <w:t>),</w:t>
      </w:r>
    </w:p>
    <w:p w14:paraId="3C5C594B">
      <w:pPr>
        <w:pStyle w:val="9"/>
        <w:ind w:right="828"/>
      </w:pPr>
      <w:r>
        <w:rPr>
          <w:color w:val="808080"/>
        </w:rPr>
        <w:t>(</w:t>
      </w:r>
      <w:r>
        <w:t>2</w:t>
      </w:r>
      <w:r>
        <w:rPr>
          <w:color w:val="808080"/>
        </w:rPr>
        <w:t>,</w:t>
      </w:r>
      <w:r>
        <w:rPr>
          <w:color w:val="808080"/>
          <w:spacing w:val="-4"/>
        </w:rPr>
        <w:t xml:space="preserve"> </w:t>
      </w:r>
      <w:r>
        <w:rPr>
          <w:color w:val="FF0000"/>
        </w:rPr>
        <w:t>'Rahul</w:t>
      </w:r>
      <w:r>
        <w:rPr>
          <w:color w:val="FF0000"/>
          <w:spacing w:val="-1"/>
        </w:rPr>
        <w:t xml:space="preserve"> </w:t>
      </w:r>
      <w:r>
        <w:rPr>
          <w:color w:val="FF0000"/>
        </w:rPr>
        <w:t>Verma'</w:t>
      </w:r>
      <w:r>
        <w:rPr>
          <w:color w:val="808080"/>
        </w:rPr>
        <w:t>,</w:t>
      </w:r>
      <w:r>
        <w:rPr>
          <w:color w:val="808080"/>
          <w:spacing w:val="-4"/>
        </w:rPr>
        <w:t xml:space="preserve"> </w:t>
      </w:r>
      <w:r>
        <w:rPr>
          <w:color w:val="FF0000"/>
        </w:rPr>
        <w:t>'ENGvPAK_2'</w:t>
      </w:r>
      <w:r>
        <w:rPr>
          <w:color w:val="808080"/>
        </w:rPr>
        <w:t>,</w:t>
      </w:r>
      <w:r>
        <w:rPr>
          <w:color w:val="808080"/>
          <w:spacing w:val="-4"/>
        </w:rPr>
        <w:t xml:space="preserve"> </w:t>
      </w:r>
      <w:r>
        <w:rPr>
          <w:color w:val="FF0000"/>
        </w:rPr>
        <w:t>'England</w:t>
      </w:r>
      <w:r>
        <w:rPr>
          <w:color w:val="FF0000"/>
          <w:spacing w:val="-4"/>
        </w:rPr>
        <w:t xml:space="preserve"> </w:t>
      </w:r>
      <w:r>
        <w:rPr>
          <w:color w:val="FF0000"/>
        </w:rPr>
        <w:t>vs</w:t>
      </w:r>
      <w:r>
        <w:rPr>
          <w:color w:val="FF0000"/>
          <w:spacing w:val="-1"/>
        </w:rPr>
        <w:t xml:space="preserve"> </w:t>
      </w:r>
      <w:r>
        <w:rPr>
          <w:color w:val="FF0000"/>
        </w:rPr>
        <w:t>Pakistan</w:t>
      </w:r>
      <w:r>
        <w:rPr>
          <w:color w:val="FF0000"/>
          <w:spacing w:val="-1"/>
        </w:rPr>
        <w:t xml:space="preserve"> </w:t>
      </w:r>
      <w:r>
        <w:rPr>
          <w:color w:val="FF0000"/>
        </w:rPr>
        <w:t>-</w:t>
      </w:r>
      <w:r>
        <w:rPr>
          <w:color w:val="FF0000"/>
          <w:spacing w:val="-4"/>
        </w:rPr>
        <w:t xml:space="preserve"> </w:t>
      </w:r>
      <w:r>
        <w:rPr>
          <w:color w:val="FF0000"/>
        </w:rPr>
        <w:t>WC2023'</w:t>
      </w:r>
      <w:r>
        <w:rPr>
          <w:color w:val="808080"/>
        </w:rPr>
        <w:t>,</w:t>
      </w:r>
      <w:r>
        <w:rPr>
          <w:color w:val="808080"/>
          <w:spacing w:val="-4"/>
        </w:rPr>
        <w:t xml:space="preserve"> </w:t>
      </w:r>
      <w:r>
        <w:t>1026</w:t>
      </w:r>
      <w:r>
        <w:rPr>
          <w:color w:val="808080"/>
        </w:rPr>
        <w:t>,</w:t>
      </w:r>
      <w:r>
        <w:rPr>
          <w:color w:val="808080"/>
          <w:spacing w:val="-4"/>
        </w:rPr>
        <w:t xml:space="preserve"> </w:t>
      </w:r>
      <w:r>
        <w:rPr>
          <w:color w:val="FF0000"/>
        </w:rPr>
        <w:t>'Ben</w:t>
      </w:r>
      <w:r>
        <w:rPr>
          <w:color w:val="FF0000"/>
          <w:spacing w:val="-4"/>
        </w:rPr>
        <w:t xml:space="preserve"> </w:t>
      </w:r>
      <w:r>
        <w:rPr>
          <w:color w:val="FF0000"/>
        </w:rPr>
        <w:t>Stokes'</w:t>
      </w:r>
      <w:r>
        <w:rPr>
          <w:color w:val="808080"/>
        </w:rPr>
        <w:t>,</w:t>
      </w:r>
      <w:r>
        <w:rPr>
          <w:color w:val="808080"/>
          <w:spacing w:val="-4"/>
        </w:rPr>
        <w:t xml:space="preserve"> </w:t>
      </w:r>
      <w:r>
        <w:t>1037</w:t>
      </w:r>
      <w:r>
        <w:rPr>
          <w:color w:val="808080"/>
        </w:rPr>
        <w:t>,</w:t>
      </w:r>
      <w:r>
        <w:rPr>
          <w:color w:val="808080"/>
          <w:spacing w:val="-4"/>
        </w:rPr>
        <w:t xml:space="preserve"> </w:t>
      </w:r>
      <w:r>
        <w:rPr>
          <w:color w:val="FF0000"/>
        </w:rPr>
        <w:t>'Shaheen Afridi'</w:t>
      </w:r>
      <w:r>
        <w:rPr>
          <w:color w:val="808080"/>
        </w:rPr>
        <w:t xml:space="preserve">, </w:t>
      </w:r>
      <w:r>
        <w:rPr>
          <w:color w:val="FF0000"/>
        </w:rPr>
        <w:t>'6-4-1'</w:t>
      </w:r>
      <w:r>
        <w:rPr>
          <w:color w:val="808080"/>
        </w:rPr>
        <w:t>),</w:t>
      </w:r>
    </w:p>
    <w:p w14:paraId="0CBBF613">
      <w:pPr>
        <w:pStyle w:val="9"/>
        <w:ind w:right="696"/>
      </w:pPr>
      <w:r>
        <w:rPr>
          <w:color w:val="808080"/>
        </w:rPr>
        <w:t>(</w:t>
      </w:r>
      <w:r>
        <w:t>3</w:t>
      </w:r>
      <w:r>
        <w:rPr>
          <w:color w:val="808080"/>
        </w:rPr>
        <w:t>,</w:t>
      </w:r>
      <w:r>
        <w:rPr>
          <w:color w:val="808080"/>
          <w:spacing w:val="-4"/>
        </w:rPr>
        <w:t xml:space="preserve"> </w:t>
      </w:r>
      <w:r>
        <w:rPr>
          <w:color w:val="FF0000"/>
        </w:rPr>
        <w:t>'Priya</w:t>
      </w:r>
      <w:r>
        <w:rPr>
          <w:color w:val="FF0000"/>
          <w:spacing w:val="-1"/>
        </w:rPr>
        <w:t xml:space="preserve"> </w:t>
      </w:r>
      <w:r>
        <w:rPr>
          <w:color w:val="FF0000"/>
        </w:rPr>
        <w:t>Mehta'</w:t>
      </w:r>
      <w:r>
        <w:rPr>
          <w:color w:val="808080"/>
        </w:rPr>
        <w:t>,</w:t>
      </w:r>
      <w:r>
        <w:rPr>
          <w:color w:val="808080"/>
          <w:spacing w:val="-4"/>
        </w:rPr>
        <w:t xml:space="preserve"> </w:t>
      </w:r>
      <w:r>
        <w:rPr>
          <w:color w:val="FF0000"/>
        </w:rPr>
        <w:t>'SLvBAN_6'</w:t>
      </w:r>
      <w:r>
        <w:rPr>
          <w:color w:val="808080"/>
        </w:rPr>
        <w:t>,</w:t>
      </w:r>
      <w:r>
        <w:rPr>
          <w:color w:val="808080"/>
          <w:spacing w:val="-4"/>
        </w:rPr>
        <w:t xml:space="preserve"> </w:t>
      </w:r>
      <w:r>
        <w:rPr>
          <w:color w:val="FF0000"/>
        </w:rPr>
        <w:t>'Sri</w:t>
      </w:r>
      <w:r>
        <w:rPr>
          <w:color w:val="FF0000"/>
          <w:spacing w:val="-1"/>
        </w:rPr>
        <w:t xml:space="preserve"> </w:t>
      </w:r>
      <w:r>
        <w:rPr>
          <w:color w:val="FF0000"/>
        </w:rPr>
        <w:t>Lanka</w:t>
      </w:r>
      <w:r>
        <w:rPr>
          <w:color w:val="FF0000"/>
          <w:spacing w:val="-4"/>
        </w:rPr>
        <w:t xml:space="preserve"> </w:t>
      </w:r>
      <w:r>
        <w:rPr>
          <w:color w:val="FF0000"/>
        </w:rPr>
        <w:t>vs</w:t>
      </w:r>
      <w:r>
        <w:rPr>
          <w:color w:val="FF0000"/>
          <w:spacing w:val="-1"/>
        </w:rPr>
        <w:t xml:space="preserve"> </w:t>
      </w:r>
      <w:r>
        <w:rPr>
          <w:color w:val="FF0000"/>
        </w:rPr>
        <w:t>Bangladesh</w:t>
      </w:r>
      <w:r>
        <w:rPr>
          <w:color w:val="FF0000"/>
          <w:spacing w:val="-4"/>
        </w:rPr>
        <w:t xml:space="preserve"> </w:t>
      </w:r>
      <w:r>
        <w:rPr>
          <w:color w:val="FF0000"/>
        </w:rPr>
        <w:t>-</w:t>
      </w:r>
      <w:r>
        <w:rPr>
          <w:color w:val="FF0000"/>
          <w:spacing w:val="-4"/>
        </w:rPr>
        <w:t xml:space="preserve"> </w:t>
      </w:r>
      <w:r>
        <w:rPr>
          <w:color w:val="FF0000"/>
        </w:rPr>
        <w:t>Asia</w:t>
      </w:r>
      <w:r>
        <w:rPr>
          <w:color w:val="FF0000"/>
          <w:spacing w:val="-1"/>
        </w:rPr>
        <w:t xml:space="preserve"> </w:t>
      </w:r>
      <w:r>
        <w:rPr>
          <w:color w:val="FF0000"/>
        </w:rPr>
        <w:t>Cup'</w:t>
      </w:r>
      <w:r>
        <w:rPr>
          <w:color w:val="808080"/>
        </w:rPr>
        <w:t>,</w:t>
      </w:r>
      <w:r>
        <w:rPr>
          <w:color w:val="808080"/>
          <w:spacing w:val="-6"/>
        </w:rPr>
        <w:t xml:space="preserve"> </w:t>
      </w:r>
      <w:r>
        <w:t>1078</w:t>
      </w:r>
      <w:r>
        <w:rPr>
          <w:color w:val="808080"/>
        </w:rPr>
        <w:t>,</w:t>
      </w:r>
      <w:r>
        <w:rPr>
          <w:color w:val="808080"/>
          <w:spacing w:val="-4"/>
        </w:rPr>
        <w:t xml:space="preserve"> </w:t>
      </w:r>
      <w:r>
        <w:rPr>
          <w:color w:val="FF0000"/>
        </w:rPr>
        <w:t>'Pathum</w:t>
      </w:r>
      <w:r>
        <w:rPr>
          <w:color w:val="FF0000"/>
          <w:spacing w:val="-1"/>
        </w:rPr>
        <w:t xml:space="preserve"> </w:t>
      </w:r>
      <w:r>
        <w:rPr>
          <w:color w:val="FF0000"/>
        </w:rPr>
        <w:t>Nissanka'</w:t>
      </w:r>
      <w:r>
        <w:rPr>
          <w:color w:val="808080"/>
        </w:rPr>
        <w:t>,</w:t>
      </w:r>
      <w:r>
        <w:rPr>
          <w:color w:val="808080"/>
          <w:spacing w:val="-1"/>
        </w:rPr>
        <w:t xml:space="preserve"> </w:t>
      </w:r>
      <w:r>
        <w:t>1086</w:t>
      </w:r>
      <w:r>
        <w:rPr>
          <w:color w:val="808080"/>
        </w:rPr>
        <w:t xml:space="preserve">, </w:t>
      </w:r>
      <w:r>
        <w:rPr>
          <w:color w:val="FF0000"/>
        </w:rPr>
        <w:t>'Shakib Al Hasan'</w:t>
      </w:r>
      <w:r>
        <w:rPr>
          <w:color w:val="808080"/>
        </w:rPr>
        <w:t xml:space="preserve">, </w:t>
      </w:r>
      <w:r>
        <w:rPr>
          <w:color w:val="FF0000"/>
        </w:rPr>
        <w:t>'4-5-2'</w:t>
      </w:r>
      <w:r>
        <w:rPr>
          <w:color w:val="808080"/>
        </w:rPr>
        <w:t>),</w:t>
      </w:r>
    </w:p>
    <w:p w14:paraId="10D8B8D5">
      <w:pPr>
        <w:pStyle w:val="9"/>
        <w:ind w:right="696"/>
      </w:pPr>
      <w:r>
        <w:rPr>
          <w:color w:val="808080"/>
        </w:rPr>
        <w:t>(</w:t>
      </w:r>
      <w:r>
        <w:t>4</w:t>
      </w:r>
      <w:r>
        <w:rPr>
          <w:color w:val="808080"/>
        </w:rPr>
        <w:t>,</w:t>
      </w:r>
      <w:r>
        <w:rPr>
          <w:color w:val="808080"/>
          <w:spacing w:val="-4"/>
        </w:rPr>
        <w:t xml:space="preserve"> </w:t>
      </w:r>
      <w:r>
        <w:rPr>
          <w:color w:val="FF0000"/>
        </w:rPr>
        <w:t>'Ravi</w:t>
      </w:r>
      <w:r>
        <w:rPr>
          <w:color w:val="FF0000"/>
          <w:spacing w:val="-4"/>
        </w:rPr>
        <w:t xml:space="preserve"> </w:t>
      </w:r>
      <w:r>
        <w:rPr>
          <w:color w:val="FF0000"/>
        </w:rPr>
        <w:t>Kumar'</w:t>
      </w:r>
      <w:r>
        <w:rPr>
          <w:color w:val="808080"/>
        </w:rPr>
        <w:t>,</w:t>
      </w:r>
      <w:r>
        <w:rPr>
          <w:color w:val="808080"/>
          <w:spacing w:val="-4"/>
        </w:rPr>
        <w:t xml:space="preserve"> </w:t>
      </w:r>
      <w:r>
        <w:rPr>
          <w:color w:val="FF0000"/>
        </w:rPr>
        <w:t>'MIvCSK_7'</w:t>
      </w:r>
      <w:r>
        <w:rPr>
          <w:color w:val="808080"/>
        </w:rPr>
        <w:t>,</w:t>
      </w:r>
      <w:r>
        <w:rPr>
          <w:color w:val="808080"/>
          <w:spacing w:val="-4"/>
        </w:rPr>
        <w:t xml:space="preserve"> </w:t>
      </w:r>
      <w:r>
        <w:rPr>
          <w:color w:val="FF0000"/>
        </w:rPr>
        <w:t>'Mumbai</w:t>
      </w:r>
      <w:r>
        <w:rPr>
          <w:color w:val="FF0000"/>
          <w:spacing w:val="-1"/>
        </w:rPr>
        <w:t xml:space="preserve"> </w:t>
      </w:r>
      <w:r>
        <w:rPr>
          <w:color w:val="FF0000"/>
        </w:rPr>
        <w:t>vs</w:t>
      </w:r>
      <w:r>
        <w:rPr>
          <w:color w:val="FF0000"/>
          <w:spacing w:val="-4"/>
        </w:rPr>
        <w:t xml:space="preserve"> </w:t>
      </w:r>
      <w:r>
        <w:rPr>
          <w:color w:val="FF0000"/>
        </w:rPr>
        <w:t>Chennai</w:t>
      </w:r>
      <w:r>
        <w:rPr>
          <w:color w:val="FF0000"/>
          <w:spacing w:val="-1"/>
        </w:rPr>
        <w:t xml:space="preserve"> </w:t>
      </w:r>
      <w:r>
        <w:rPr>
          <w:color w:val="FF0000"/>
        </w:rPr>
        <w:t>-</w:t>
      </w:r>
      <w:r>
        <w:rPr>
          <w:color w:val="FF0000"/>
          <w:spacing w:val="-4"/>
        </w:rPr>
        <w:t xml:space="preserve"> </w:t>
      </w:r>
      <w:r>
        <w:rPr>
          <w:color w:val="FF0000"/>
        </w:rPr>
        <w:t>IPL2024'</w:t>
      </w:r>
      <w:r>
        <w:rPr>
          <w:color w:val="808080"/>
        </w:rPr>
        <w:t>,</w:t>
      </w:r>
      <w:r>
        <w:rPr>
          <w:color w:val="808080"/>
          <w:spacing w:val="-4"/>
        </w:rPr>
        <w:t xml:space="preserve"> </w:t>
      </w:r>
      <w:r>
        <w:t>1002</w:t>
      </w:r>
      <w:r>
        <w:rPr>
          <w:color w:val="808080"/>
        </w:rPr>
        <w:t>,</w:t>
      </w:r>
      <w:r>
        <w:rPr>
          <w:color w:val="808080"/>
          <w:spacing w:val="-1"/>
        </w:rPr>
        <w:t xml:space="preserve"> </w:t>
      </w:r>
      <w:r>
        <w:rPr>
          <w:color w:val="FF0000"/>
        </w:rPr>
        <w:t>'Rohit</w:t>
      </w:r>
      <w:r>
        <w:rPr>
          <w:color w:val="FF0000"/>
          <w:spacing w:val="-4"/>
        </w:rPr>
        <w:t xml:space="preserve"> </w:t>
      </w:r>
      <w:r>
        <w:rPr>
          <w:color w:val="FF0000"/>
        </w:rPr>
        <w:t>Sharma'</w:t>
      </w:r>
      <w:r>
        <w:rPr>
          <w:color w:val="808080"/>
        </w:rPr>
        <w:t>,</w:t>
      </w:r>
      <w:r>
        <w:rPr>
          <w:color w:val="808080"/>
          <w:spacing w:val="-4"/>
        </w:rPr>
        <w:t xml:space="preserve"> </w:t>
      </w:r>
      <w:r>
        <w:t>1004</w:t>
      </w:r>
      <w:r>
        <w:rPr>
          <w:color w:val="808080"/>
        </w:rPr>
        <w:t>,</w:t>
      </w:r>
      <w:r>
        <w:rPr>
          <w:color w:val="808080"/>
          <w:spacing w:val="-4"/>
        </w:rPr>
        <w:t xml:space="preserve"> </w:t>
      </w:r>
      <w:r>
        <w:rPr>
          <w:color w:val="FF0000"/>
        </w:rPr>
        <w:t>'Ravindra Jadeja'</w:t>
      </w:r>
      <w:r>
        <w:rPr>
          <w:color w:val="808080"/>
        </w:rPr>
        <w:t xml:space="preserve">, </w:t>
      </w:r>
      <w:r>
        <w:rPr>
          <w:color w:val="FF0000"/>
        </w:rPr>
        <w:t>'7-2-2'</w:t>
      </w:r>
      <w:r>
        <w:rPr>
          <w:color w:val="808080"/>
        </w:rPr>
        <w:t>),</w:t>
      </w:r>
    </w:p>
    <w:p w14:paraId="69D971EF">
      <w:pPr>
        <w:pStyle w:val="9"/>
        <w:ind w:right="1105"/>
      </w:pPr>
      <w:r>
        <w:rPr>
          <w:color w:val="808080"/>
        </w:rPr>
        <w:t>(</w:t>
      </w:r>
      <w:r>
        <w:t>5</w:t>
      </w:r>
      <w:r>
        <w:rPr>
          <w:color w:val="808080"/>
        </w:rPr>
        <w:t>,</w:t>
      </w:r>
      <w:r>
        <w:rPr>
          <w:color w:val="808080"/>
          <w:spacing w:val="-5"/>
        </w:rPr>
        <w:t xml:space="preserve"> </w:t>
      </w:r>
      <w:r>
        <w:rPr>
          <w:color w:val="FF0000"/>
        </w:rPr>
        <w:t>'Neha</w:t>
      </w:r>
      <w:r>
        <w:rPr>
          <w:color w:val="FF0000"/>
          <w:spacing w:val="-5"/>
        </w:rPr>
        <w:t xml:space="preserve"> </w:t>
      </w:r>
      <w:r>
        <w:rPr>
          <w:color w:val="FF0000"/>
        </w:rPr>
        <w:t>Gupta'</w:t>
      </w:r>
      <w:r>
        <w:rPr>
          <w:color w:val="808080"/>
        </w:rPr>
        <w:t>,</w:t>
      </w:r>
      <w:r>
        <w:rPr>
          <w:color w:val="808080"/>
          <w:spacing w:val="-5"/>
        </w:rPr>
        <w:t xml:space="preserve"> </w:t>
      </w:r>
      <w:r>
        <w:rPr>
          <w:color w:val="FF0000"/>
        </w:rPr>
        <w:t>'RCBvKKR_8'</w:t>
      </w:r>
      <w:r>
        <w:rPr>
          <w:color w:val="808080"/>
        </w:rPr>
        <w:t>,</w:t>
      </w:r>
      <w:r>
        <w:rPr>
          <w:color w:val="808080"/>
          <w:spacing w:val="-5"/>
        </w:rPr>
        <w:t xml:space="preserve"> </w:t>
      </w:r>
      <w:r>
        <w:rPr>
          <w:color w:val="FF0000"/>
        </w:rPr>
        <w:t>'Bangalore</w:t>
      </w:r>
      <w:r>
        <w:rPr>
          <w:color w:val="FF0000"/>
          <w:spacing w:val="-2"/>
        </w:rPr>
        <w:t xml:space="preserve"> </w:t>
      </w:r>
      <w:r>
        <w:rPr>
          <w:color w:val="FF0000"/>
        </w:rPr>
        <w:t>vs</w:t>
      </w:r>
      <w:r>
        <w:rPr>
          <w:color w:val="FF0000"/>
          <w:spacing w:val="-2"/>
        </w:rPr>
        <w:t xml:space="preserve"> </w:t>
      </w:r>
      <w:r>
        <w:rPr>
          <w:color w:val="FF0000"/>
        </w:rPr>
        <w:t>Kolkata</w:t>
      </w:r>
      <w:r>
        <w:rPr>
          <w:color w:val="FF0000"/>
          <w:spacing w:val="-2"/>
        </w:rPr>
        <w:t xml:space="preserve"> </w:t>
      </w:r>
      <w:r>
        <w:rPr>
          <w:color w:val="FF0000"/>
        </w:rPr>
        <w:t>-</w:t>
      </w:r>
      <w:r>
        <w:rPr>
          <w:color w:val="FF0000"/>
          <w:spacing w:val="-5"/>
        </w:rPr>
        <w:t xml:space="preserve"> </w:t>
      </w:r>
      <w:r>
        <w:rPr>
          <w:color w:val="FF0000"/>
        </w:rPr>
        <w:t>IPL2024'</w:t>
      </w:r>
      <w:r>
        <w:rPr>
          <w:color w:val="808080"/>
        </w:rPr>
        <w:t>,</w:t>
      </w:r>
      <w:r>
        <w:rPr>
          <w:color w:val="808080"/>
          <w:spacing w:val="-5"/>
        </w:rPr>
        <w:t xml:space="preserve"> </w:t>
      </w:r>
      <w:r>
        <w:t>1001</w:t>
      </w:r>
      <w:r>
        <w:rPr>
          <w:color w:val="808080"/>
        </w:rPr>
        <w:t>,</w:t>
      </w:r>
      <w:r>
        <w:rPr>
          <w:color w:val="808080"/>
          <w:spacing w:val="-5"/>
        </w:rPr>
        <w:t xml:space="preserve"> </w:t>
      </w:r>
      <w:r>
        <w:rPr>
          <w:color w:val="FF0000"/>
        </w:rPr>
        <w:t>'Virat</w:t>
      </w:r>
      <w:r>
        <w:rPr>
          <w:color w:val="FF0000"/>
          <w:spacing w:val="-2"/>
        </w:rPr>
        <w:t xml:space="preserve"> </w:t>
      </w:r>
      <w:r>
        <w:rPr>
          <w:color w:val="FF0000"/>
        </w:rPr>
        <w:t>Kohli'</w:t>
      </w:r>
      <w:r>
        <w:rPr>
          <w:color w:val="808080"/>
        </w:rPr>
        <w:t>,</w:t>
      </w:r>
      <w:r>
        <w:rPr>
          <w:color w:val="808080"/>
          <w:spacing w:val="-5"/>
        </w:rPr>
        <w:t xml:space="preserve"> </w:t>
      </w:r>
      <w:r>
        <w:t>1020</w:t>
      </w:r>
      <w:r>
        <w:rPr>
          <w:color w:val="808080"/>
        </w:rPr>
        <w:t xml:space="preserve">, </w:t>
      </w:r>
      <w:r>
        <w:rPr>
          <w:color w:val="FF0000"/>
        </w:rPr>
        <w:t>'Mitchell Starc'</w:t>
      </w:r>
      <w:r>
        <w:rPr>
          <w:color w:val="808080"/>
        </w:rPr>
        <w:t xml:space="preserve">, </w:t>
      </w:r>
      <w:r>
        <w:rPr>
          <w:color w:val="FF0000"/>
        </w:rPr>
        <w:t>'5-3-3'</w:t>
      </w:r>
      <w:r>
        <w:rPr>
          <w:color w:val="808080"/>
        </w:rPr>
        <w:t>),</w:t>
      </w:r>
    </w:p>
    <w:p w14:paraId="18913CAA">
      <w:pPr>
        <w:pStyle w:val="9"/>
        <w:ind w:right="828"/>
      </w:pPr>
      <w:r>
        <w:rPr>
          <w:color w:val="808080"/>
        </w:rPr>
        <w:t>(</w:t>
      </w:r>
      <w:r>
        <w:t>6</w:t>
      </w:r>
      <w:r>
        <w:rPr>
          <w:color w:val="808080"/>
        </w:rPr>
        <w:t>,</w:t>
      </w:r>
      <w:r>
        <w:rPr>
          <w:color w:val="808080"/>
          <w:spacing w:val="-4"/>
        </w:rPr>
        <w:t xml:space="preserve"> </w:t>
      </w:r>
      <w:r>
        <w:rPr>
          <w:color w:val="FF0000"/>
        </w:rPr>
        <w:t>'Suresh</w:t>
      </w:r>
      <w:r>
        <w:rPr>
          <w:color w:val="FF0000"/>
          <w:spacing w:val="-4"/>
        </w:rPr>
        <w:t xml:space="preserve"> </w:t>
      </w:r>
      <w:r>
        <w:rPr>
          <w:color w:val="FF0000"/>
        </w:rPr>
        <w:t>Nair'</w:t>
      </w:r>
      <w:r>
        <w:rPr>
          <w:color w:val="808080"/>
        </w:rPr>
        <w:t>,</w:t>
      </w:r>
      <w:r>
        <w:rPr>
          <w:color w:val="808080"/>
          <w:spacing w:val="-4"/>
        </w:rPr>
        <w:t xml:space="preserve"> </w:t>
      </w:r>
      <w:r>
        <w:rPr>
          <w:color w:val="FF0000"/>
        </w:rPr>
        <w:t>'SAvIND_9'</w:t>
      </w:r>
      <w:r>
        <w:rPr>
          <w:color w:val="808080"/>
        </w:rPr>
        <w:t>,</w:t>
      </w:r>
      <w:r>
        <w:rPr>
          <w:color w:val="808080"/>
          <w:spacing w:val="-4"/>
        </w:rPr>
        <w:t xml:space="preserve"> </w:t>
      </w:r>
      <w:r>
        <w:rPr>
          <w:color w:val="FF0000"/>
        </w:rPr>
        <w:t>'South</w:t>
      </w:r>
      <w:r>
        <w:rPr>
          <w:color w:val="FF0000"/>
          <w:spacing w:val="-1"/>
        </w:rPr>
        <w:t xml:space="preserve"> </w:t>
      </w:r>
      <w:r>
        <w:rPr>
          <w:color w:val="FF0000"/>
        </w:rPr>
        <w:t>Africa</w:t>
      </w:r>
      <w:r>
        <w:rPr>
          <w:color w:val="FF0000"/>
          <w:spacing w:val="-1"/>
        </w:rPr>
        <w:t xml:space="preserve"> </w:t>
      </w:r>
      <w:r>
        <w:rPr>
          <w:color w:val="FF0000"/>
        </w:rPr>
        <w:t>vs</w:t>
      </w:r>
      <w:r>
        <w:rPr>
          <w:color w:val="FF0000"/>
          <w:spacing w:val="-4"/>
        </w:rPr>
        <w:t xml:space="preserve"> </w:t>
      </w:r>
      <w:r>
        <w:rPr>
          <w:color w:val="FF0000"/>
        </w:rPr>
        <w:t>India</w:t>
      </w:r>
      <w:r>
        <w:rPr>
          <w:color w:val="FF0000"/>
          <w:spacing w:val="-4"/>
        </w:rPr>
        <w:t xml:space="preserve"> </w:t>
      </w:r>
      <w:r>
        <w:rPr>
          <w:color w:val="FF0000"/>
        </w:rPr>
        <w:t>-</w:t>
      </w:r>
      <w:r>
        <w:rPr>
          <w:color w:val="FF0000"/>
          <w:spacing w:val="-4"/>
        </w:rPr>
        <w:t xml:space="preserve"> </w:t>
      </w:r>
      <w:r>
        <w:rPr>
          <w:color w:val="FF0000"/>
        </w:rPr>
        <w:t>Test'</w:t>
      </w:r>
      <w:r>
        <w:rPr>
          <w:color w:val="808080"/>
        </w:rPr>
        <w:t>,</w:t>
      </w:r>
      <w:r>
        <w:rPr>
          <w:color w:val="808080"/>
          <w:spacing w:val="-4"/>
        </w:rPr>
        <w:t xml:space="preserve"> </w:t>
      </w:r>
      <w:r>
        <w:t>1046</w:t>
      </w:r>
      <w:r>
        <w:rPr>
          <w:color w:val="808080"/>
        </w:rPr>
        <w:t>,</w:t>
      </w:r>
      <w:r>
        <w:rPr>
          <w:color w:val="808080"/>
          <w:spacing w:val="-6"/>
        </w:rPr>
        <w:t xml:space="preserve"> </w:t>
      </w:r>
      <w:r>
        <w:rPr>
          <w:color w:val="FF0000"/>
        </w:rPr>
        <w:t>'Kagiso</w:t>
      </w:r>
      <w:r>
        <w:rPr>
          <w:color w:val="FF0000"/>
          <w:spacing w:val="-1"/>
        </w:rPr>
        <w:t xml:space="preserve"> </w:t>
      </w:r>
      <w:r>
        <w:rPr>
          <w:color w:val="FF0000"/>
        </w:rPr>
        <w:t>Rabada'</w:t>
      </w:r>
      <w:r>
        <w:rPr>
          <w:color w:val="808080"/>
        </w:rPr>
        <w:t>,</w:t>
      </w:r>
      <w:r>
        <w:rPr>
          <w:color w:val="808080"/>
          <w:spacing w:val="-4"/>
        </w:rPr>
        <w:t xml:space="preserve"> </w:t>
      </w:r>
      <w:r>
        <w:t>1001</w:t>
      </w:r>
      <w:r>
        <w:rPr>
          <w:color w:val="808080"/>
        </w:rPr>
        <w:t>,</w:t>
      </w:r>
      <w:r>
        <w:rPr>
          <w:color w:val="808080"/>
          <w:spacing w:val="-4"/>
        </w:rPr>
        <w:t xml:space="preserve"> </w:t>
      </w:r>
      <w:r>
        <w:rPr>
          <w:color w:val="FF0000"/>
        </w:rPr>
        <w:t>'Virat Kohli'</w:t>
      </w:r>
      <w:r>
        <w:rPr>
          <w:color w:val="808080"/>
        </w:rPr>
        <w:t xml:space="preserve">, </w:t>
      </w:r>
      <w:r>
        <w:rPr>
          <w:color w:val="FF0000"/>
        </w:rPr>
        <w:t>'6-4-1'</w:t>
      </w:r>
      <w:r>
        <w:rPr>
          <w:color w:val="808080"/>
        </w:rPr>
        <w:t>),</w:t>
      </w:r>
    </w:p>
    <w:p w14:paraId="7427C98D">
      <w:pPr>
        <w:pStyle w:val="9"/>
        <w:ind w:right="1243"/>
      </w:pPr>
      <w:r>
        <w:rPr>
          <w:color w:val="808080"/>
        </w:rPr>
        <w:t>(</w:t>
      </w:r>
      <w:r>
        <w:t>7</w:t>
      </w:r>
      <w:r>
        <w:rPr>
          <w:color w:val="808080"/>
        </w:rPr>
        <w:t>,</w:t>
      </w:r>
      <w:r>
        <w:rPr>
          <w:color w:val="808080"/>
          <w:spacing w:val="-4"/>
        </w:rPr>
        <w:t xml:space="preserve"> </w:t>
      </w:r>
      <w:r>
        <w:rPr>
          <w:color w:val="FF0000"/>
        </w:rPr>
        <w:t>'Anjali</w:t>
      </w:r>
      <w:r>
        <w:rPr>
          <w:color w:val="FF0000"/>
          <w:spacing w:val="-4"/>
        </w:rPr>
        <w:t xml:space="preserve"> </w:t>
      </w:r>
      <w:r>
        <w:rPr>
          <w:color w:val="FF0000"/>
        </w:rPr>
        <w:t>Das'</w:t>
      </w:r>
      <w:r>
        <w:rPr>
          <w:color w:val="808080"/>
        </w:rPr>
        <w:t>,</w:t>
      </w:r>
      <w:r>
        <w:rPr>
          <w:color w:val="808080"/>
          <w:spacing w:val="-4"/>
        </w:rPr>
        <w:t xml:space="preserve"> </w:t>
      </w:r>
      <w:r>
        <w:rPr>
          <w:color w:val="FF0000"/>
        </w:rPr>
        <w:t>'INDvSA_10'</w:t>
      </w:r>
      <w:r>
        <w:rPr>
          <w:color w:val="808080"/>
        </w:rPr>
        <w:t>,</w:t>
      </w:r>
      <w:r>
        <w:rPr>
          <w:color w:val="808080"/>
          <w:spacing w:val="-4"/>
        </w:rPr>
        <w:t xml:space="preserve"> </w:t>
      </w:r>
      <w:r>
        <w:rPr>
          <w:color w:val="FF0000"/>
        </w:rPr>
        <w:t>'India</w:t>
      </w:r>
      <w:r>
        <w:rPr>
          <w:color w:val="FF0000"/>
          <w:spacing w:val="-1"/>
        </w:rPr>
        <w:t xml:space="preserve"> </w:t>
      </w:r>
      <w:r>
        <w:rPr>
          <w:color w:val="FF0000"/>
        </w:rPr>
        <w:t>vs</w:t>
      </w:r>
      <w:r>
        <w:rPr>
          <w:color w:val="FF0000"/>
          <w:spacing w:val="-4"/>
        </w:rPr>
        <w:t xml:space="preserve"> </w:t>
      </w:r>
      <w:r>
        <w:rPr>
          <w:color w:val="FF0000"/>
        </w:rPr>
        <w:t>South</w:t>
      </w:r>
      <w:r>
        <w:rPr>
          <w:color w:val="FF0000"/>
          <w:spacing w:val="-1"/>
        </w:rPr>
        <w:t xml:space="preserve"> </w:t>
      </w:r>
      <w:r>
        <w:rPr>
          <w:color w:val="FF0000"/>
        </w:rPr>
        <w:t>Africa</w:t>
      </w:r>
      <w:r>
        <w:rPr>
          <w:color w:val="FF0000"/>
          <w:spacing w:val="-4"/>
        </w:rPr>
        <w:t xml:space="preserve"> </w:t>
      </w:r>
      <w:r>
        <w:rPr>
          <w:color w:val="FF0000"/>
        </w:rPr>
        <w:t>-</w:t>
      </w:r>
      <w:r>
        <w:rPr>
          <w:color w:val="FF0000"/>
          <w:spacing w:val="-4"/>
        </w:rPr>
        <w:t xml:space="preserve"> </w:t>
      </w:r>
      <w:r>
        <w:rPr>
          <w:color w:val="FF0000"/>
        </w:rPr>
        <w:t>Test'</w:t>
      </w:r>
      <w:r>
        <w:rPr>
          <w:color w:val="808080"/>
        </w:rPr>
        <w:t>,</w:t>
      </w:r>
      <w:r>
        <w:rPr>
          <w:color w:val="808080"/>
          <w:spacing w:val="-4"/>
        </w:rPr>
        <w:t xml:space="preserve"> </w:t>
      </w:r>
      <w:r>
        <w:t>1003</w:t>
      </w:r>
      <w:r>
        <w:rPr>
          <w:color w:val="808080"/>
        </w:rPr>
        <w:t>,</w:t>
      </w:r>
      <w:r>
        <w:rPr>
          <w:color w:val="808080"/>
          <w:spacing w:val="-6"/>
        </w:rPr>
        <w:t xml:space="preserve"> </w:t>
      </w:r>
      <w:r>
        <w:rPr>
          <w:color w:val="FF0000"/>
        </w:rPr>
        <w:t>'Jasprit</w:t>
      </w:r>
      <w:r>
        <w:rPr>
          <w:color w:val="FF0000"/>
          <w:spacing w:val="-1"/>
        </w:rPr>
        <w:t xml:space="preserve"> </w:t>
      </w:r>
      <w:r>
        <w:rPr>
          <w:color w:val="FF0000"/>
        </w:rPr>
        <w:t>Bumrah'</w:t>
      </w:r>
      <w:r>
        <w:rPr>
          <w:color w:val="808080"/>
        </w:rPr>
        <w:t>,</w:t>
      </w:r>
      <w:r>
        <w:rPr>
          <w:color w:val="808080"/>
          <w:spacing w:val="-4"/>
        </w:rPr>
        <w:t xml:space="preserve"> </w:t>
      </w:r>
      <w:r>
        <w:t>1046</w:t>
      </w:r>
      <w:r>
        <w:rPr>
          <w:color w:val="808080"/>
        </w:rPr>
        <w:t xml:space="preserve">, </w:t>
      </w:r>
      <w:r>
        <w:rPr>
          <w:color w:val="FF0000"/>
        </w:rPr>
        <w:t>'Kagiso Rabada'</w:t>
      </w:r>
      <w:r>
        <w:rPr>
          <w:color w:val="808080"/>
        </w:rPr>
        <w:t xml:space="preserve">, </w:t>
      </w:r>
      <w:r>
        <w:rPr>
          <w:color w:val="FF0000"/>
        </w:rPr>
        <w:t>'4-5-2'</w:t>
      </w:r>
      <w:r>
        <w:rPr>
          <w:color w:val="808080"/>
        </w:rPr>
        <w:t>),</w:t>
      </w:r>
    </w:p>
    <w:p w14:paraId="08434993">
      <w:pPr>
        <w:pStyle w:val="9"/>
        <w:ind w:right="696"/>
      </w:pPr>
      <w:r>
        <w:rPr>
          <w:color w:val="808080"/>
        </w:rPr>
        <w:t>(</w:t>
      </w:r>
      <w:r>
        <w:t>8</w:t>
      </w:r>
      <w:r>
        <w:rPr>
          <w:color w:val="808080"/>
        </w:rPr>
        <w:t>,</w:t>
      </w:r>
      <w:r>
        <w:rPr>
          <w:color w:val="808080"/>
          <w:spacing w:val="-4"/>
        </w:rPr>
        <w:t xml:space="preserve"> </w:t>
      </w:r>
      <w:r>
        <w:rPr>
          <w:color w:val="FF0000"/>
        </w:rPr>
        <w:t>'Vikram</w:t>
      </w:r>
      <w:r>
        <w:rPr>
          <w:color w:val="FF0000"/>
          <w:spacing w:val="-4"/>
        </w:rPr>
        <w:t xml:space="preserve"> </w:t>
      </w:r>
      <w:r>
        <w:rPr>
          <w:color w:val="FF0000"/>
        </w:rPr>
        <w:t>Singh'</w:t>
      </w:r>
      <w:r>
        <w:rPr>
          <w:color w:val="808080"/>
        </w:rPr>
        <w:t>,</w:t>
      </w:r>
      <w:r>
        <w:rPr>
          <w:color w:val="808080"/>
          <w:spacing w:val="-4"/>
        </w:rPr>
        <w:t xml:space="preserve"> </w:t>
      </w:r>
      <w:r>
        <w:rPr>
          <w:color w:val="FF0000"/>
        </w:rPr>
        <w:t>'ENGvAUS_3'</w:t>
      </w:r>
      <w:r>
        <w:rPr>
          <w:color w:val="808080"/>
        </w:rPr>
        <w:t>,</w:t>
      </w:r>
      <w:r>
        <w:rPr>
          <w:color w:val="808080"/>
          <w:spacing w:val="-1"/>
        </w:rPr>
        <w:t xml:space="preserve"> </w:t>
      </w:r>
      <w:r>
        <w:rPr>
          <w:color w:val="FF0000"/>
        </w:rPr>
        <w:t>'England</w:t>
      </w:r>
      <w:r>
        <w:rPr>
          <w:color w:val="FF0000"/>
          <w:spacing w:val="-4"/>
        </w:rPr>
        <w:t xml:space="preserve"> </w:t>
      </w:r>
      <w:r>
        <w:rPr>
          <w:color w:val="FF0000"/>
        </w:rPr>
        <w:t>vs</w:t>
      </w:r>
      <w:r>
        <w:rPr>
          <w:color w:val="FF0000"/>
          <w:spacing w:val="-1"/>
        </w:rPr>
        <w:t xml:space="preserve"> </w:t>
      </w:r>
      <w:r>
        <w:rPr>
          <w:color w:val="FF0000"/>
        </w:rPr>
        <w:t>Australia</w:t>
      </w:r>
      <w:r>
        <w:rPr>
          <w:color w:val="FF0000"/>
          <w:spacing w:val="-1"/>
        </w:rPr>
        <w:t xml:space="preserve"> </w:t>
      </w:r>
      <w:r>
        <w:rPr>
          <w:color w:val="FF0000"/>
        </w:rPr>
        <w:t>-</w:t>
      </w:r>
      <w:r>
        <w:rPr>
          <w:color w:val="FF0000"/>
          <w:spacing w:val="-4"/>
        </w:rPr>
        <w:t xml:space="preserve"> </w:t>
      </w:r>
      <w:r>
        <w:rPr>
          <w:color w:val="FF0000"/>
        </w:rPr>
        <w:t>Ashes'</w:t>
      </w:r>
      <w:r>
        <w:rPr>
          <w:color w:val="808080"/>
        </w:rPr>
        <w:t>,</w:t>
      </w:r>
      <w:r>
        <w:rPr>
          <w:color w:val="808080"/>
          <w:spacing w:val="-4"/>
        </w:rPr>
        <w:t xml:space="preserve"> </w:t>
      </w:r>
      <w:r>
        <w:t>1027</w:t>
      </w:r>
      <w:r>
        <w:rPr>
          <w:color w:val="808080"/>
        </w:rPr>
        <w:t>,</w:t>
      </w:r>
      <w:r>
        <w:rPr>
          <w:color w:val="808080"/>
          <w:spacing w:val="-4"/>
        </w:rPr>
        <w:t xml:space="preserve"> </w:t>
      </w:r>
      <w:r>
        <w:rPr>
          <w:color w:val="FF0000"/>
        </w:rPr>
        <w:t>'Joe</w:t>
      </w:r>
      <w:r>
        <w:rPr>
          <w:color w:val="FF0000"/>
          <w:spacing w:val="-1"/>
        </w:rPr>
        <w:t xml:space="preserve"> </w:t>
      </w:r>
      <w:r>
        <w:rPr>
          <w:color w:val="FF0000"/>
        </w:rPr>
        <w:t>Root'</w:t>
      </w:r>
      <w:r>
        <w:rPr>
          <w:color w:val="808080"/>
        </w:rPr>
        <w:t>,</w:t>
      </w:r>
      <w:r>
        <w:rPr>
          <w:color w:val="808080"/>
          <w:spacing w:val="-4"/>
        </w:rPr>
        <w:t xml:space="preserve"> </w:t>
      </w:r>
      <w:r>
        <w:t>1020</w:t>
      </w:r>
      <w:r>
        <w:rPr>
          <w:color w:val="808080"/>
        </w:rPr>
        <w:t>,</w:t>
      </w:r>
      <w:r>
        <w:rPr>
          <w:color w:val="808080"/>
          <w:spacing w:val="-4"/>
        </w:rPr>
        <w:t xml:space="preserve"> </w:t>
      </w:r>
      <w:r>
        <w:rPr>
          <w:color w:val="FF0000"/>
        </w:rPr>
        <w:t>'Mitchell Starc'</w:t>
      </w:r>
      <w:r>
        <w:rPr>
          <w:color w:val="808080"/>
        </w:rPr>
        <w:t xml:space="preserve">, </w:t>
      </w:r>
      <w:r>
        <w:rPr>
          <w:color w:val="FF0000"/>
        </w:rPr>
        <w:t>'5-3-3'</w:t>
      </w:r>
      <w:r>
        <w:rPr>
          <w:color w:val="808080"/>
        </w:rPr>
        <w:t>),</w:t>
      </w:r>
    </w:p>
    <w:p w14:paraId="0582B184">
      <w:pPr>
        <w:pStyle w:val="9"/>
        <w:ind w:right="828"/>
      </w:pPr>
      <w:r>
        <w:rPr>
          <w:color w:val="808080"/>
        </w:rPr>
        <w:t>(</w:t>
      </w:r>
      <w:r>
        <w:t>9</w:t>
      </w:r>
      <w:r>
        <w:rPr>
          <w:color w:val="808080"/>
        </w:rPr>
        <w:t>,</w:t>
      </w:r>
      <w:r>
        <w:rPr>
          <w:color w:val="808080"/>
          <w:spacing w:val="-4"/>
        </w:rPr>
        <w:t xml:space="preserve"> </w:t>
      </w:r>
      <w:r>
        <w:rPr>
          <w:color w:val="FF0000"/>
        </w:rPr>
        <w:t>'Kiran</w:t>
      </w:r>
      <w:r>
        <w:rPr>
          <w:color w:val="FF0000"/>
          <w:spacing w:val="-1"/>
        </w:rPr>
        <w:t xml:space="preserve"> </w:t>
      </w:r>
      <w:r>
        <w:rPr>
          <w:color w:val="FF0000"/>
        </w:rPr>
        <w:t>Joshi'</w:t>
      </w:r>
      <w:r>
        <w:rPr>
          <w:color w:val="808080"/>
        </w:rPr>
        <w:t>,</w:t>
      </w:r>
      <w:r>
        <w:rPr>
          <w:color w:val="808080"/>
          <w:spacing w:val="-4"/>
        </w:rPr>
        <w:t xml:space="preserve"> </w:t>
      </w:r>
      <w:r>
        <w:rPr>
          <w:color w:val="FF0000"/>
        </w:rPr>
        <w:t>'AUSvENG_4'</w:t>
      </w:r>
      <w:r>
        <w:rPr>
          <w:color w:val="808080"/>
        </w:rPr>
        <w:t>,</w:t>
      </w:r>
      <w:r>
        <w:rPr>
          <w:color w:val="808080"/>
          <w:spacing w:val="-4"/>
        </w:rPr>
        <w:t xml:space="preserve"> </w:t>
      </w:r>
      <w:r>
        <w:rPr>
          <w:color w:val="FF0000"/>
        </w:rPr>
        <w:t>'Australia</w:t>
      </w:r>
      <w:r>
        <w:rPr>
          <w:color w:val="FF0000"/>
          <w:spacing w:val="-1"/>
        </w:rPr>
        <w:t xml:space="preserve"> </w:t>
      </w:r>
      <w:r>
        <w:rPr>
          <w:color w:val="FF0000"/>
        </w:rPr>
        <w:t>vs</w:t>
      </w:r>
      <w:r>
        <w:rPr>
          <w:color w:val="FF0000"/>
          <w:spacing w:val="-4"/>
        </w:rPr>
        <w:t xml:space="preserve"> </w:t>
      </w:r>
      <w:r>
        <w:rPr>
          <w:color w:val="FF0000"/>
        </w:rPr>
        <w:t>England</w:t>
      </w:r>
      <w:r>
        <w:rPr>
          <w:color w:val="FF0000"/>
          <w:spacing w:val="-4"/>
        </w:rPr>
        <w:t xml:space="preserve"> </w:t>
      </w:r>
      <w:r>
        <w:rPr>
          <w:color w:val="FF0000"/>
        </w:rPr>
        <w:t>-</w:t>
      </w:r>
      <w:r>
        <w:rPr>
          <w:color w:val="FF0000"/>
          <w:spacing w:val="-4"/>
        </w:rPr>
        <w:t xml:space="preserve"> </w:t>
      </w:r>
      <w:r>
        <w:rPr>
          <w:color w:val="FF0000"/>
        </w:rPr>
        <w:t>Ashes'</w:t>
      </w:r>
      <w:r>
        <w:rPr>
          <w:color w:val="808080"/>
        </w:rPr>
        <w:t>,</w:t>
      </w:r>
      <w:r>
        <w:rPr>
          <w:color w:val="808080"/>
          <w:spacing w:val="-4"/>
        </w:rPr>
        <w:t xml:space="preserve"> </w:t>
      </w:r>
      <w:r>
        <w:t>1016</w:t>
      </w:r>
      <w:r>
        <w:rPr>
          <w:color w:val="808080"/>
        </w:rPr>
        <w:t>,</w:t>
      </w:r>
      <w:r>
        <w:rPr>
          <w:color w:val="808080"/>
          <w:spacing w:val="-4"/>
        </w:rPr>
        <w:t xml:space="preserve"> </w:t>
      </w:r>
      <w:r>
        <w:rPr>
          <w:color w:val="FF0000"/>
        </w:rPr>
        <w:t>'Steve</w:t>
      </w:r>
      <w:r>
        <w:rPr>
          <w:color w:val="FF0000"/>
          <w:spacing w:val="-1"/>
        </w:rPr>
        <w:t xml:space="preserve"> </w:t>
      </w:r>
      <w:r>
        <w:rPr>
          <w:color w:val="FF0000"/>
        </w:rPr>
        <w:t>Smith'</w:t>
      </w:r>
      <w:r>
        <w:rPr>
          <w:color w:val="808080"/>
        </w:rPr>
        <w:t>,</w:t>
      </w:r>
      <w:r>
        <w:rPr>
          <w:color w:val="808080"/>
          <w:spacing w:val="-4"/>
        </w:rPr>
        <w:t xml:space="preserve"> </w:t>
      </w:r>
      <w:r>
        <w:t>1019</w:t>
      </w:r>
      <w:r>
        <w:rPr>
          <w:color w:val="808080"/>
        </w:rPr>
        <w:t>,</w:t>
      </w:r>
      <w:r>
        <w:rPr>
          <w:color w:val="808080"/>
          <w:spacing w:val="-4"/>
        </w:rPr>
        <w:t xml:space="preserve"> </w:t>
      </w:r>
      <w:r>
        <w:rPr>
          <w:color w:val="FF0000"/>
        </w:rPr>
        <w:t>'David Warner'</w:t>
      </w:r>
      <w:r>
        <w:rPr>
          <w:color w:val="808080"/>
        </w:rPr>
        <w:t xml:space="preserve">, </w:t>
      </w:r>
      <w:r>
        <w:rPr>
          <w:color w:val="FF0000"/>
        </w:rPr>
        <w:t>'7-2-2'</w:t>
      </w:r>
      <w:r>
        <w:rPr>
          <w:color w:val="808080"/>
        </w:rPr>
        <w:t>),</w:t>
      </w:r>
    </w:p>
    <w:p w14:paraId="4C848170">
      <w:pPr>
        <w:pStyle w:val="9"/>
        <w:ind w:right="1105"/>
      </w:pPr>
      <w:r>
        <w:rPr>
          <w:color w:val="808080"/>
        </w:rPr>
        <w:t>(</w:t>
      </w:r>
      <w:r>
        <w:t>10</w:t>
      </w:r>
      <w:r>
        <w:rPr>
          <w:color w:val="808080"/>
        </w:rPr>
        <w:t>,</w:t>
      </w:r>
      <w:r>
        <w:rPr>
          <w:color w:val="808080"/>
          <w:spacing w:val="-5"/>
        </w:rPr>
        <w:t xml:space="preserve"> </w:t>
      </w:r>
      <w:r>
        <w:rPr>
          <w:color w:val="FF0000"/>
        </w:rPr>
        <w:t>'Alok</w:t>
      </w:r>
      <w:r>
        <w:rPr>
          <w:color w:val="FF0000"/>
          <w:spacing w:val="-2"/>
        </w:rPr>
        <w:t xml:space="preserve"> </w:t>
      </w:r>
      <w:r>
        <w:rPr>
          <w:color w:val="FF0000"/>
        </w:rPr>
        <w:t>Mishra'</w:t>
      </w:r>
      <w:r>
        <w:rPr>
          <w:color w:val="808080"/>
        </w:rPr>
        <w:t>,</w:t>
      </w:r>
      <w:r>
        <w:rPr>
          <w:color w:val="808080"/>
          <w:spacing w:val="-5"/>
        </w:rPr>
        <w:t xml:space="preserve"> </w:t>
      </w:r>
      <w:r>
        <w:rPr>
          <w:color w:val="FF0000"/>
        </w:rPr>
        <w:t>'INDvPAK_5'</w:t>
      </w:r>
      <w:r>
        <w:rPr>
          <w:color w:val="808080"/>
        </w:rPr>
        <w:t>,</w:t>
      </w:r>
      <w:r>
        <w:rPr>
          <w:color w:val="808080"/>
          <w:spacing w:val="-2"/>
        </w:rPr>
        <w:t xml:space="preserve"> </w:t>
      </w:r>
      <w:r>
        <w:rPr>
          <w:color w:val="FF0000"/>
        </w:rPr>
        <w:t>'India</w:t>
      </w:r>
      <w:r>
        <w:rPr>
          <w:color w:val="FF0000"/>
          <w:spacing w:val="-5"/>
        </w:rPr>
        <w:t xml:space="preserve"> </w:t>
      </w:r>
      <w:r>
        <w:rPr>
          <w:color w:val="FF0000"/>
        </w:rPr>
        <w:t>vs</w:t>
      </w:r>
      <w:r>
        <w:rPr>
          <w:color w:val="FF0000"/>
          <w:spacing w:val="-2"/>
        </w:rPr>
        <w:t xml:space="preserve"> </w:t>
      </w:r>
      <w:r>
        <w:rPr>
          <w:color w:val="FF0000"/>
        </w:rPr>
        <w:t>Pakistan</w:t>
      </w:r>
      <w:r>
        <w:rPr>
          <w:color w:val="FF0000"/>
          <w:spacing w:val="-2"/>
        </w:rPr>
        <w:t xml:space="preserve"> </w:t>
      </w:r>
      <w:r>
        <w:rPr>
          <w:color w:val="FF0000"/>
        </w:rPr>
        <w:t>-</w:t>
      </w:r>
      <w:r>
        <w:rPr>
          <w:color w:val="FF0000"/>
          <w:spacing w:val="-7"/>
        </w:rPr>
        <w:t xml:space="preserve"> </w:t>
      </w:r>
      <w:r>
        <w:rPr>
          <w:color w:val="FF0000"/>
        </w:rPr>
        <w:t>Asia</w:t>
      </w:r>
      <w:r>
        <w:rPr>
          <w:color w:val="FF0000"/>
          <w:spacing w:val="-2"/>
        </w:rPr>
        <w:t xml:space="preserve"> </w:t>
      </w:r>
      <w:r>
        <w:rPr>
          <w:color w:val="FF0000"/>
        </w:rPr>
        <w:t>Cup'</w:t>
      </w:r>
      <w:r>
        <w:rPr>
          <w:color w:val="808080"/>
        </w:rPr>
        <w:t>,</w:t>
      </w:r>
      <w:r>
        <w:rPr>
          <w:color w:val="808080"/>
          <w:spacing w:val="-5"/>
        </w:rPr>
        <w:t xml:space="preserve"> </w:t>
      </w:r>
      <w:r>
        <w:t>1001</w:t>
      </w:r>
      <w:r>
        <w:rPr>
          <w:color w:val="808080"/>
        </w:rPr>
        <w:t>,</w:t>
      </w:r>
      <w:r>
        <w:rPr>
          <w:color w:val="808080"/>
          <w:spacing w:val="-5"/>
        </w:rPr>
        <w:t xml:space="preserve"> </w:t>
      </w:r>
      <w:r>
        <w:rPr>
          <w:color w:val="FF0000"/>
        </w:rPr>
        <w:t>'Virat</w:t>
      </w:r>
      <w:r>
        <w:rPr>
          <w:color w:val="FF0000"/>
          <w:spacing w:val="-2"/>
        </w:rPr>
        <w:t xml:space="preserve"> </w:t>
      </w:r>
      <w:r>
        <w:rPr>
          <w:color w:val="FF0000"/>
        </w:rPr>
        <w:t>Kohli'</w:t>
      </w:r>
      <w:r>
        <w:rPr>
          <w:color w:val="808080"/>
        </w:rPr>
        <w:t>,</w:t>
      </w:r>
      <w:r>
        <w:rPr>
          <w:color w:val="808080"/>
          <w:spacing w:val="-5"/>
        </w:rPr>
        <w:t xml:space="preserve"> </w:t>
      </w:r>
      <w:r>
        <w:t>1037</w:t>
      </w:r>
      <w:r>
        <w:rPr>
          <w:color w:val="808080"/>
        </w:rPr>
        <w:t xml:space="preserve">, </w:t>
      </w:r>
      <w:r>
        <w:rPr>
          <w:color w:val="FF0000"/>
        </w:rPr>
        <w:t>'Shaheen Afridi'</w:t>
      </w:r>
      <w:r>
        <w:rPr>
          <w:color w:val="808080"/>
        </w:rPr>
        <w:t xml:space="preserve">, </w:t>
      </w:r>
      <w:r>
        <w:rPr>
          <w:color w:val="FF0000"/>
        </w:rPr>
        <w:t>'6-4-1'</w:t>
      </w:r>
      <w:r>
        <w:rPr>
          <w:color w:val="808080"/>
        </w:rPr>
        <w:t>),</w:t>
      </w:r>
    </w:p>
    <w:p w14:paraId="4422FEF9">
      <w:pPr>
        <w:pStyle w:val="9"/>
        <w:ind w:right="828"/>
      </w:pPr>
      <w:r>
        <w:rPr>
          <w:color w:val="808080"/>
        </w:rPr>
        <w:t>(</w:t>
      </w:r>
      <w:r>
        <w:t>11</w:t>
      </w:r>
      <w:r>
        <w:rPr>
          <w:color w:val="808080"/>
        </w:rPr>
        <w:t>,</w:t>
      </w:r>
      <w:r>
        <w:rPr>
          <w:color w:val="808080"/>
          <w:spacing w:val="-4"/>
        </w:rPr>
        <w:t xml:space="preserve"> </w:t>
      </w:r>
      <w:r>
        <w:rPr>
          <w:color w:val="FF0000"/>
        </w:rPr>
        <w:t>'Pooja</w:t>
      </w:r>
      <w:r>
        <w:rPr>
          <w:color w:val="FF0000"/>
          <w:spacing w:val="-4"/>
        </w:rPr>
        <w:t xml:space="preserve"> </w:t>
      </w:r>
      <w:r>
        <w:rPr>
          <w:color w:val="FF0000"/>
        </w:rPr>
        <w:t>Iyer'</w:t>
      </w:r>
      <w:r>
        <w:rPr>
          <w:color w:val="808080"/>
        </w:rPr>
        <w:t>,</w:t>
      </w:r>
      <w:r>
        <w:rPr>
          <w:color w:val="808080"/>
          <w:spacing w:val="-4"/>
        </w:rPr>
        <w:t xml:space="preserve"> </w:t>
      </w:r>
      <w:r>
        <w:rPr>
          <w:color w:val="FF0000"/>
        </w:rPr>
        <w:t>'SLvBAN_6'</w:t>
      </w:r>
      <w:r>
        <w:rPr>
          <w:color w:val="808080"/>
        </w:rPr>
        <w:t>,</w:t>
      </w:r>
      <w:r>
        <w:rPr>
          <w:color w:val="808080"/>
          <w:spacing w:val="-4"/>
        </w:rPr>
        <w:t xml:space="preserve"> </w:t>
      </w:r>
      <w:r>
        <w:rPr>
          <w:color w:val="FF0000"/>
        </w:rPr>
        <w:t>'Sri</w:t>
      </w:r>
      <w:r>
        <w:rPr>
          <w:color w:val="FF0000"/>
          <w:spacing w:val="-1"/>
        </w:rPr>
        <w:t xml:space="preserve"> </w:t>
      </w:r>
      <w:r>
        <w:rPr>
          <w:color w:val="FF0000"/>
        </w:rPr>
        <w:t>Lanka</w:t>
      </w:r>
      <w:r>
        <w:rPr>
          <w:color w:val="FF0000"/>
          <w:spacing w:val="-4"/>
        </w:rPr>
        <w:t xml:space="preserve"> </w:t>
      </w:r>
      <w:r>
        <w:rPr>
          <w:color w:val="FF0000"/>
        </w:rPr>
        <w:t>vs</w:t>
      </w:r>
      <w:r>
        <w:rPr>
          <w:color w:val="FF0000"/>
          <w:spacing w:val="-1"/>
        </w:rPr>
        <w:t xml:space="preserve"> </w:t>
      </w:r>
      <w:r>
        <w:rPr>
          <w:color w:val="FF0000"/>
        </w:rPr>
        <w:t>Bangladesh</w:t>
      </w:r>
      <w:r>
        <w:rPr>
          <w:color w:val="FF0000"/>
          <w:spacing w:val="-4"/>
        </w:rPr>
        <w:t xml:space="preserve"> </w:t>
      </w:r>
      <w:r>
        <w:rPr>
          <w:color w:val="FF0000"/>
        </w:rPr>
        <w:t>-</w:t>
      </w:r>
      <w:r>
        <w:rPr>
          <w:color w:val="FF0000"/>
          <w:spacing w:val="-4"/>
        </w:rPr>
        <w:t xml:space="preserve"> </w:t>
      </w:r>
      <w:r>
        <w:rPr>
          <w:color w:val="FF0000"/>
        </w:rPr>
        <w:t>Asia</w:t>
      </w:r>
      <w:r>
        <w:rPr>
          <w:color w:val="FF0000"/>
          <w:spacing w:val="-1"/>
        </w:rPr>
        <w:t xml:space="preserve"> </w:t>
      </w:r>
      <w:r>
        <w:rPr>
          <w:color w:val="FF0000"/>
        </w:rPr>
        <w:t>Cup'</w:t>
      </w:r>
      <w:r>
        <w:rPr>
          <w:color w:val="808080"/>
        </w:rPr>
        <w:t>,</w:t>
      </w:r>
      <w:r>
        <w:rPr>
          <w:color w:val="808080"/>
          <w:spacing w:val="-6"/>
        </w:rPr>
        <w:t xml:space="preserve"> </w:t>
      </w:r>
      <w:r>
        <w:t>1080</w:t>
      </w:r>
      <w:r>
        <w:rPr>
          <w:color w:val="808080"/>
        </w:rPr>
        <w:t>,</w:t>
      </w:r>
      <w:r>
        <w:rPr>
          <w:color w:val="808080"/>
          <w:spacing w:val="-4"/>
        </w:rPr>
        <w:t xml:space="preserve"> </w:t>
      </w:r>
      <w:r>
        <w:rPr>
          <w:color w:val="FF0000"/>
        </w:rPr>
        <w:t>'Dushmantha</w:t>
      </w:r>
      <w:r>
        <w:rPr>
          <w:color w:val="FF0000"/>
          <w:spacing w:val="-1"/>
        </w:rPr>
        <w:t xml:space="preserve"> </w:t>
      </w:r>
      <w:r>
        <w:rPr>
          <w:color w:val="FF0000"/>
        </w:rPr>
        <w:t>Chameera'</w:t>
      </w:r>
      <w:r>
        <w:rPr>
          <w:color w:val="808080"/>
        </w:rPr>
        <w:t xml:space="preserve">, </w:t>
      </w:r>
      <w:r>
        <w:t>1086</w:t>
      </w:r>
      <w:r>
        <w:rPr>
          <w:color w:val="808080"/>
        </w:rPr>
        <w:t xml:space="preserve">, </w:t>
      </w:r>
      <w:r>
        <w:rPr>
          <w:color w:val="FF0000"/>
        </w:rPr>
        <w:t>'Shakib Al Hasan'</w:t>
      </w:r>
      <w:r>
        <w:rPr>
          <w:color w:val="808080"/>
        </w:rPr>
        <w:t xml:space="preserve">, </w:t>
      </w:r>
      <w:r>
        <w:rPr>
          <w:color w:val="FF0000"/>
        </w:rPr>
        <w:t>'4-5-2'</w:t>
      </w:r>
      <w:r>
        <w:rPr>
          <w:color w:val="808080"/>
        </w:rPr>
        <w:t>),</w:t>
      </w:r>
    </w:p>
    <w:p w14:paraId="7850A179">
      <w:pPr>
        <w:pStyle w:val="9"/>
        <w:ind w:right="1105"/>
      </w:pPr>
      <w:r>
        <w:rPr>
          <w:color w:val="808080"/>
        </w:rPr>
        <w:t>(</w:t>
      </w:r>
      <w:r>
        <w:t>12</w:t>
      </w:r>
      <w:r>
        <w:rPr>
          <w:color w:val="808080"/>
        </w:rPr>
        <w:t>,</w:t>
      </w:r>
      <w:r>
        <w:rPr>
          <w:color w:val="808080"/>
          <w:spacing w:val="-4"/>
        </w:rPr>
        <w:t xml:space="preserve"> </w:t>
      </w:r>
      <w:r>
        <w:rPr>
          <w:color w:val="FF0000"/>
        </w:rPr>
        <w:t>'Harish</w:t>
      </w:r>
      <w:r>
        <w:rPr>
          <w:color w:val="FF0000"/>
          <w:spacing w:val="-1"/>
        </w:rPr>
        <w:t xml:space="preserve"> </w:t>
      </w:r>
      <w:r>
        <w:rPr>
          <w:color w:val="FF0000"/>
        </w:rPr>
        <w:t>Patel'</w:t>
      </w:r>
      <w:r>
        <w:rPr>
          <w:color w:val="808080"/>
        </w:rPr>
        <w:t>,</w:t>
      </w:r>
      <w:r>
        <w:rPr>
          <w:color w:val="808080"/>
          <w:spacing w:val="-4"/>
        </w:rPr>
        <w:t xml:space="preserve"> </w:t>
      </w:r>
      <w:r>
        <w:rPr>
          <w:color w:val="FF0000"/>
        </w:rPr>
        <w:t>'MIvCSK_7'</w:t>
      </w:r>
      <w:r>
        <w:rPr>
          <w:color w:val="808080"/>
        </w:rPr>
        <w:t>,</w:t>
      </w:r>
      <w:r>
        <w:rPr>
          <w:color w:val="808080"/>
          <w:spacing w:val="-1"/>
        </w:rPr>
        <w:t xml:space="preserve"> </w:t>
      </w:r>
      <w:r>
        <w:rPr>
          <w:color w:val="FF0000"/>
        </w:rPr>
        <w:t>'Mumbai</w:t>
      </w:r>
      <w:r>
        <w:rPr>
          <w:color w:val="FF0000"/>
          <w:spacing w:val="-4"/>
        </w:rPr>
        <w:t xml:space="preserve"> </w:t>
      </w:r>
      <w:r>
        <w:rPr>
          <w:color w:val="FF0000"/>
        </w:rPr>
        <w:t>vs</w:t>
      </w:r>
      <w:r>
        <w:rPr>
          <w:color w:val="FF0000"/>
          <w:spacing w:val="-1"/>
        </w:rPr>
        <w:t xml:space="preserve"> </w:t>
      </w:r>
      <w:r>
        <w:rPr>
          <w:color w:val="FF0000"/>
        </w:rPr>
        <w:t>Chennai</w:t>
      </w:r>
      <w:r>
        <w:rPr>
          <w:color w:val="FF0000"/>
          <w:spacing w:val="-1"/>
        </w:rPr>
        <w:t xml:space="preserve"> </w:t>
      </w:r>
      <w:r>
        <w:rPr>
          <w:color w:val="FF0000"/>
        </w:rPr>
        <w:t>-</w:t>
      </w:r>
      <w:r>
        <w:rPr>
          <w:color w:val="FF0000"/>
          <w:spacing w:val="-6"/>
        </w:rPr>
        <w:t xml:space="preserve"> </w:t>
      </w:r>
      <w:r>
        <w:rPr>
          <w:color w:val="FF0000"/>
        </w:rPr>
        <w:t>IPL2024'</w:t>
      </w:r>
      <w:r>
        <w:rPr>
          <w:color w:val="808080"/>
        </w:rPr>
        <w:t>,</w:t>
      </w:r>
      <w:r>
        <w:rPr>
          <w:color w:val="808080"/>
          <w:spacing w:val="-4"/>
        </w:rPr>
        <w:t xml:space="preserve"> </w:t>
      </w:r>
      <w:r>
        <w:t>1015</w:t>
      </w:r>
      <w:r>
        <w:rPr>
          <w:color w:val="808080"/>
        </w:rPr>
        <w:t>,</w:t>
      </w:r>
      <w:r>
        <w:rPr>
          <w:color w:val="808080"/>
          <w:spacing w:val="-4"/>
        </w:rPr>
        <w:t xml:space="preserve"> </w:t>
      </w:r>
      <w:r>
        <w:rPr>
          <w:color w:val="FF0000"/>
        </w:rPr>
        <w:t>'Suryakumar</w:t>
      </w:r>
      <w:r>
        <w:rPr>
          <w:color w:val="FF0000"/>
          <w:spacing w:val="-4"/>
        </w:rPr>
        <w:t xml:space="preserve"> </w:t>
      </w:r>
      <w:r>
        <w:rPr>
          <w:color w:val="FF0000"/>
        </w:rPr>
        <w:t>Yadav'</w:t>
      </w:r>
      <w:r>
        <w:rPr>
          <w:color w:val="808080"/>
        </w:rPr>
        <w:t>,</w:t>
      </w:r>
      <w:r>
        <w:rPr>
          <w:color w:val="808080"/>
          <w:spacing w:val="-4"/>
        </w:rPr>
        <w:t xml:space="preserve"> </w:t>
      </w:r>
      <w:r>
        <w:t>1004</w:t>
      </w:r>
      <w:r>
        <w:rPr>
          <w:color w:val="808080"/>
        </w:rPr>
        <w:t xml:space="preserve">, </w:t>
      </w:r>
      <w:r>
        <w:rPr>
          <w:color w:val="FF0000"/>
        </w:rPr>
        <w:t>'Ravindra Jadeja'</w:t>
      </w:r>
      <w:r>
        <w:rPr>
          <w:color w:val="808080"/>
        </w:rPr>
        <w:t xml:space="preserve">, </w:t>
      </w:r>
      <w:r>
        <w:rPr>
          <w:color w:val="FF0000"/>
        </w:rPr>
        <w:t>'5-3-3'</w:t>
      </w:r>
      <w:r>
        <w:rPr>
          <w:color w:val="808080"/>
        </w:rPr>
        <w:t>),</w:t>
      </w:r>
    </w:p>
    <w:p w14:paraId="596872B1">
      <w:pPr>
        <w:pStyle w:val="9"/>
        <w:spacing w:before="1"/>
        <w:ind w:right="1105"/>
      </w:pPr>
      <w:r>
        <w:rPr>
          <w:color w:val="808080"/>
        </w:rPr>
        <w:t>(</w:t>
      </w:r>
      <w:r>
        <w:t>13</w:t>
      </w:r>
      <w:r>
        <w:rPr>
          <w:color w:val="808080"/>
        </w:rPr>
        <w:t>,</w:t>
      </w:r>
      <w:r>
        <w:rPr>
          <w:color w:val="808080"/>
          <w:spacing w:val="-5"/>
        </w:rPr>
        <w:t xml:space="preserve"> </w:t>
      </w:r>
      <w:r>
        <w:rPr>
          <w:color w:val="FF0000"/>
        </w:rPr>
        <w:t>'Deepa</w:t>
      </w:r>
      <w:r>
        <w:rPr>
          <w:color w:val="FF0000"/>
          <w:spacing w:val="-5"/>
        </w:rPr>
        <w:t xml:space="preserve"> </w:t>
      </w:r>
      <w:r>
        <w:rPr>
          <w:color w:val="FF0000"/>
        </w:rPr>
        <w:t>Reddy'</w:t>
      </w:r>
      <w:r>
        <w:rPr>
          <w:color w:val="808080"/>
        </w:rPr>
        <w:t>,</w:t>
      </w:r>
      <w:r>
        <w:rPr>
          <w:color w:val="808080"/>
          <w:spacing w:val="-5"/>
        </w:rPr>
        <w:t xml:space="preserve"> </w:t>
      </w:r>
      <w:r>
        <w:rPr>
          <w:color w:val="FF0000"/>
        </w:rPr>
        <w:t>'RCBvKKR_8'</w:t>
      </w:r>
      <w:r>
        <w:rPr>
          <w:color w:val="808080"/>
        </w:rPr>
        <w:t>,</w:t>
      </w:r>
      <w:r>
        <w:rPr>
          <w:color w:val="808080"/>
          <w:spacing w:val="-2"/>
        </w:rPr>
        <w:t xml:space="preserve"> </w:t>
      </w:r>
      <w:r>
        <w:rPr>
          <w:color w:val="FF0000"/>
        </w:rPr>
        <w:t>'Bangalore</w:t>
      </w:r>
      <w:r>
        <w:rPr>
          <w:color w:val="FF0000"/>
          <w:spacing w:val="-5"/>
        </w:rPr>
        <w:t xml:space="preserve"> </w:t>
      </w:r>
      <w:r>
        <w:rPr>
          <w:color w:val="FF0000"/>
        </w:rPr>
        <w:t>vs</w:t>
      </w:r>
      <w:r>
        <w:rPr>
          <w:color w:val="FF0000"/>
          <w:spacing w:val="-2"/>
        </w:rPr>
        <w:t xml:space="preserve"> </w:t>
      </w:r>
      <w:r>
        <w:rPr>
          <w:color w:val="FF0000"/>
        </w:rPr>
        <w:t>Kolkata</w:t>
      </w:r>
      <w:r>
        <w:rPr>
          <w:color w:val="FF0000"/>
          <w:spacing w:val="-2"/>
        </w:rPr>
        <w:t xml:space="preserve"> </w:t>
      </w:r>
      <w:r>
        <w:rPr>
          <w:color w:val="FF0000"/>
        </w:rPr>
        <w:t>-</w:t>
      </w:r>
      <w:r>
        <w:rPr>
          <w:color w:val="FF0000"/>
          <w:spacing w:val="-5"/>
        </w:rPr>
        <w:t xml:space="preserve"> </w:t>
      </w:r>
      <w:r>
        <w:rPr>
          <w:color w:val="FF0000"/>
        </w:rPr>
        <w:t>IPL2024'</w:t>
      </w:r>
      <w:r>
        <w:rPr>
          <w:color w:val="808080"/>
        </w:rPr>
        <w:t>,</w:t>
      </w:r>
      <w:r>
        <w:rPr>
          <w:color w:val="808080"/>
          <w:spacing w:val="-2"/>
        </w:rPr>
        <w:t xml:space="preserve"> </w:t>
      </w:r>
      <w:r>
        <w:t>1020</w:t>
      </w:r>
      <w:r>
        <w:rPr>
          <w:color w:val="808080"/>
        </w:rPr>
        <w:t>,</w:t>
      </w:r>
      <w:r>
        <w:rPr>
          <w:color w:val="808080"/>
          <w:spacing w:val="-5"/>
        </w:rPr>
        <w:t xml:space="preserve"> </w:t>
      </w:r>
      <w:r>
        <w:rPr>
          <w:color w:val="FF0000"/>
        </w:rPr>
        <w:t>'Mitchell</w:t>
      </w:r>
      <w:r>
        <w:rPr>
          <w:color w:val="FF0000"/>
          <w:spacing w:val="-2"/>
        </w:rPr>
        <w:t xml:space="preserve"> </w:t>
      </w:r>
      <w:r>
        <w:rPr>
          <w:color w:val="FF0000"/>
        </w:rPr>
        <w:t>Starc'</w:t>
      </w:r>
      <w:r>
        <w:rPr>
          <w:color w:val="808080"/>
        </w:rPr>
        <w:t>,</w:t>
      </w:r>
      <w:r>
        <w:rPr>
          <w:color w:val="808080"/>
          <w:spacing w:val="-5"/>
        </w:rPr>
        <w:t xml:space="preserve"> </w:t>
      </w:r>
      <w:r>
        <w:t>1001</w:t>
      </w:r>
      <w:r>
        <w:rPr>
          <w:color w:val="808080"/>
        </w:rPr>
        <w:t xml:space="preserve">, </w:t>
      </w:r>
      <w:r>
        <w:rPr>
          <w:color w:val="FF0000"/>
        </w:rPr>
        <w:t>'Virat Kohli'</w:t>
      </w:r>
      <w:r>
        <w:rPr>
          <w:color w:val="808080"/>
        </w:rPr>
        <w:t xml:space="preserve">, </w:t>
      </w:r>
      <w:r>
        <w:rPr>
          <w:color w:val="FF0000"/>
        </w:rPr>
        <w:t>'7-2-2'</w:t>
      </w:r>
      <w:r>
        <w:rPr>
          <w:color w:val="808080"/>
        </w:rPr>
        <w:t>),</w:t>
      </w:r>
    </w:p>
    <w:p w14:paraId="574CEB4A">
      <w:pPr>
        <w:pStyle w:val="9"/>
        <w:ind w:right="1105"/>
      </w:pPr>
      <w:r>
        <w:rPr>
          <w:color w:val="808080"/>
        </w:rPr>
        <w:t>(</w:t>
      </w:r>
      <w:r>
        <w:t>14</w:t>
      </w:r>
      <w:r>
        <w:rPr>
          <w:color w:val="808080"/>
        </w:rPr>
        <w:t>,</w:t>
      </w:r>
      <w:r>
        <w:rPr>
          <w:color w:val="808080"/>
          <w:spacing w:val="-4"/>
        </w:rPr>
        <w:t xml:space="preserve"> </w:t>
      </w:r>
      <w:r>
        <w:rPr>
          <w:color w:val="FF0000"/>
        </w:rPr>
        <w:t>'Mohit</w:t>
      </w:r>
      <w:r>
        <w:rPr>
          <w:color w:val="FF0000"/>
          <w:spacing w:val="-4"/>
        </w:rPr>
        <w:t xml:space="preserve"> </w:t>
      </w:r>
      <w:r>
        <w:rPr>
          <w:color w:val="FF0000"/>
        </w:rPr>
        <w:t>Saxena'</w:t>
      </w:r>
      <w:r>
        <w:rPr>
          <w:color w:val="808080"/>
        </w:rPr>
        <w:t>,</w:t>
      </w:r>
      <w:r>
        <w:rPr>
          <w:color w:val="808080"/>
          <w:spacing w:val="-4"/>
        </w:rPr>
        <w:t xml:space="preserve"> </w:t>
      </w:r>
      <w:r>
        <w:rPr>
          <w:color w:val="FF0000"/>
        </w:rPr>
        <w:t>'SAvIND_9'</w:t>
      </w:r>
      <w:r>
        <w:rPr>
          <w:color w:val="808080"/>
        </w:rPr>
        <w:t>,</w:t>
      </w:r>
      <w:r>
        <w:rPr>
          <w:color w:val="808080"/>
          <w:spacing w:val="-1"/>
        </w:rPr>
        <w:t xml:space="preserve"> </w:t>
      </w:r>
      <w:r>
        <w:rPr>
          <w:color w:val="FF0000"/>
        </w:rPr>
        <w:t>'South</w:t>
      </w:r>
      <w:r>
        <w:rPr>
          <w:color w:val="FF0000"/>
          <w:spacing w:val="-4"/>
        </w:rPr>
        <w:t xml:space="preserve"> </w:t>
      </w:r>
      <w:r>
        <w:rPr>
          <w:color w:val="FF0000"/>
        </w:rPr>
        <w:t>Africa</w:t>
      </w:r>
      <w:r>
        <w:rPr>
          <w:color w:val="FF0000"/>
          <w:spacing w:val="-1"/>
        </w:rPr>
        <w:t xml:space="preserve"> </w:t>
      </w:r>
      <w:r>
        <w:rPr>
          <w:color w:val="FF0000"/>
        </w:rPr>
        <w:t>vs</w:t>
      </w:r>
      <w:r>
        <w:rPr>
          <w:color w:val="FF0000"/>
          <w:spacing w:val="-1"/>
        </w:rPr>
        <w:t xml:space="preserve"> </w:t>
      </w:r>
      <w:r>
        <w:rPr>
          <w:color w:val="FF0000"/>
        </w:rPr>
        <w:t>India</w:t>
      </w:r>
      <w:r>
        <w:rPr>
          <w:color w:val="FF0000"/>
          <w:spacing w:val="-4"/>
        </w:rPr>
        <w:t xml:space="preserve"> </w:t>
      </w:r>
      <w:r>
        <w:rPr>
          <w:color w:val="FF0000"/>
        </w:rPr>
        <w:t>-</w:t>
      </w:r>
      <w:r>
        <w:rPr>
          <w:color w:val="FF0000"/>
          <w:spacing w:val="-4"/>
        </w:rPr>
        <w:t xml:space="preserve"> </w:t>
      </w:r>
      <w:r>
        <w:rPr>
          <w:color w:val="FF0000"/>
        </w:rPr>
        <w:t>Test'</w:t>
      </w:r>
      <w:r>
        <w:rPr>
          <w:color w:val="808080"/>
        </w:rPr>
        <w:t>,</w:t>
      </w:r>
      <w:r>
        <w:rPr>
          <w:color w:val="808080"/>
          <w:spacing w:val="-4"/>
        </w:rPr>
        <w:t xml:space="preserve"> </w:t>
      </w:r>
      <w:r>
        <w:t>1047</w:t>
      </w:r>
      <w:r>
        <w:rPr>
          <w:color w:val="808080"/>
        </w:rPr>
        <w:t>,</w:t>
      </w:r>
      <w:r>
        <w:rPr>
          <w:color w:val="808080"/>
          <w:spacing w:val="-4"/>
        </w:rPr>
        <w:t xml:space="preserve"> </w:t>
      </w:r>
      <w:r>
        <w:rPr>
          <w:color w:val="FF0000"/>
        </w:rPr>
        <w:t>'Quinton</w:t>
      </w:r>
      <w:r>
        <w:rPr>
          <w:color w:val="FF0000"/>
          <w:spacing w:val="-1"/>
        </w:rPr>
        <w:t xml:space="preserve"> </w:t>
      </w:r>
      <w:r>
        <w:rPr>
          <w:color w:val="FF0000"/>
        </w:rPr>
        <w:t>de</w:t>
      </w:r>
      <w:r>
        <w:rPr>
          <w:color w:val="FF0000"/>
          <w:spacing w:val="-1"/>
        </w:rPr>
        <w:t xml:space="preserve"> </w:t>
      </w:r>
      <w:r>
        <w:rPr>
          <w:color w:val="FF0000"/>
        </w:rPr>
        <w:t>Kock'</w:t>
      </w:r>
      <w:r>
        <w:rPr>
          <w:color w:val="808080"/>
        </w:rPr>
        <w:t>,</w:t>
      </w:r>
      <w:r>
        <w:rPr>
          <w:color w:val="808080"/>
          <w:spacing w:val="-4"/>
        </w:rPr>
        <w:t xml:space="preserve"> </w:t>
      </w:r>
      <w:r>
        <w:t>1003</w:t>
      </w:r>
      <w:r>
        <w:rPr>
          <w:color w:val="808080"/>
        </w:rPr>
        <w:t xml:space="preserve">, </w:t>
      </w:r>
      <w:r>
        <w:rPr>
          <w:color w:val="FF0000"/>
        </w:rPr>
        <w:t>'Jasprit Bumrah'</w:t>
      </w:r>
      <w:r>
        <w:rPr>
          <w:color w:val="808080"/>
        </w:rPr>
        <w:t xml:space="preserve">, </w:t>
      </w:r>
      <w:r>
        <w:rPr>
          <w:color w:val="FF0000"/>
        </w:rPr>
        <w:t>'6-4-1'</w:t>
      </w:r>
      <w:r>
        <w:rPr>
          <w:color w:val="808080"/>
        </w:rPr>
        <w:t>),</w:t>
      </w:r>
    </w:p>
    <w:p w14:paraId="5118F7B2">
      <w:pPr>
        <w:pStyle w:val="9"/>
        <w:spacing w:after="0"/>
        <w:sectPr>
          <w:pgSz w:w="11910" w:h="16840"/>
          <w:pgMar w:top="460" w:right="0" w:bottom="1080" w:left="566" w:header="241" w:footer="893" w:gutter="0"/>
          <w:cols w:space="720" w:num="1"/>
        </w:sectPr>
      </w:pPr>
    </w:p>
    <w:p w14:paraId="20531E68">
      <w:pPr>
        <w:pStyle w:val="9"/>
        <w:spacing w:before="172" w:line="660" w:lineRule="atLeast"/>
        <w:ind w:right="8266"/>
      </w:pPr>
      <w:r>
        <w:rPr>
          <w:color w:val="0000FF"/>
        </w:rPr>
        <w:t xml:space="preserve">Select </w:t>
      </w:r>
      <w:r>
        <w:rPr>
          <w:color w:val="808080"/>
        </w:rPr>
        <w:t xml:space="preserve">* </w:t>
      </w:r>
      <w:r>
        <w:rPr>
          <w:color w:val="0000FF"/>
        </w:rPr>
        <w:t xml:space="preserve">from </w:t>
      </w:r>
      <w:r>
        <w:t xml:space="preserve">UserTeam </w:t>
      </w:r>
      <w:r>
        <w:rPr>
          <w:color w:val="0000FF"/>
        </w:rPr>
        <w:t>CREATE</w:t>
      </w:r>
      <w:r>
        <w:rPr>
          <w:color w:val="0000FF"/>
          <w:spacing w:val="-11"/>
        </w:rPr>
        <w:t xml:space="preserve"> </w:t>
      </w:r>
      <w:r>
        <w:rPr>
          <w:color w:val="0000FF"/>
        </w:rPr>
        <w:t>TABLE</w:t>
      </w:r>
      <w:r>
        <w:rPr>
          <w:color w:val="0000FF"/>
          <w:spacing w:val="-14"/>
        </w:rPr>
        <w:t xml:space="preserve"> </w:t>
      </w:r>
      <w:r>
        <w:t>TeamPlayers</w:t>
      </w:r>
      <w:r>
        <w:rPr>
          <w:spacing w:val="-14"/>
        </w:rPr>
        <w:t xml:space="preserve"> </w:t>
      </w:r>
      <w:r>
        <w:rPr>
          <w:color w:val="808080"/>
        </w:rPr>
        <w:t>(</w:t>
      </w:r>
    </w:p>
    <w:p w14:paraId="71FB83A9">
      <w:pPr>
        <w:pStyle w:val="9"/>
        <w:spacing w:before="8"/>
        <w:ind w:left="590" w:right="3621"/>
      </w:pPr>
      <w:r>
        <w:t xml:space="preserve">Team_ID </w:t>
      </w:r>
      <w:r>
        <w:rPr>
          <w:color w:val="0000FF"/>
        </w:rPr>
        <w:t xml:space="preserve">INT </w:t>
      </w:r>
      <w:r>
        <w:rPr>
          <w:color w:val="808080"/>
        </w:rPr>
        <w:t xml:space="preserve">NOT NULL </w:t>
      </w:r>
      <w:r>
        <w:rPr>
          <w:color w:val="0000FF"/>
        </w:rPr>
        <w:t xml:space="preserve">FOREIGN KEY REFERENCES </w:t>
      </w:r>
      <w:r>
        <w:t>UserTeam</w:t>
      </w:r>
      <w:r>
        <w:rPr>
          <w:color w:val="808080"/>
        </w:rPr>
        <w:t>(</w:t>
      </w:r>
      <w:r>
        <w:t>Team_ID</w:t>
      </w:r>
      <w:r>
        <w:rPr>
          <w:color w:val="808080"/>
        </w:rPr>
        <w:t xml:space="preserve">), </w:t>
      </w:r>
      <w:r>
        <w:t>Player_ID</w:t>
      </w:r>
      <w:r>
        <w:rPr>
          <w:spacing w:val="-8"/>
        </w:rPr>
        <w:t xml:space="preserve"> </w:t>
      </w:r>
      <w:r>
        <w:rPr>
          <w:color w:val="0000FF"/>
        </w:rPr>
        <w:t>INT</w:t>
      </w:r>
      <w:r>
        <w:rPr>
          <w:color w:val="0000FF"/>
          <w:spacing w:val="-5"/>
        </w:rPr>
        <w:t xml:space="preserve"> </w:t>
      </w:r>
      <w:r>
        <w:rPr>
          <w:color w:val="808080"/>
        </w:rPr>
        <w:t>NOT</w:t>
      </w:r>
      <w:r>
        <w:rPr>
          <w:color w:val="808080"/>
          <w:spacing w:val="-5"/>
        </w:rPr>
        <w:t xml:space="preserve"> </w:t>
      </w:r>
      <w:r>
        <w:rPr>
          <w:color w:val="808080"/>
        </w:rPr>
        <w:t>NULL</w:t>
      </w:r>
      <w:r>
        <w:rPr>
          <w:color w:val="808080"/>
          <w:spacing w:val="-8"/>
        </w:rPr>
        <w:t xml:space="preserve"> </w:t>
      </w:r>
      <w:r>
        <w:rPr>
          <w:color w:val="0000FF"/>
        </w:rPr>
        <w:t>FOREIGN</w:t>
      </w:r>
      <w:r>
        <w:rPr>
          <w:color w:val="0000FF"/>
          <w:spacing w:val="-5"/>
        </w:rPr>
        <w:t xml:space="preserve"> </w:t>
      </w:r>
      <w:r>
        <w:rPr>
          <w:color w:val="0000FF"/>
        </w:rPr>
        <w:t>KEY</w:t>
      </w:r>
      <w:r>
        <w:rPr>
          <w:color w:val="0000FF"/>
          <w:spacing w:val="-5"/>
        </w:rPr>
        <w:t xml:space="preserve"> </w:t>
      </w:r>
      <w:r>
        <w:rPr>
          <w:color w:val="0000FF"/>
        </w:rPr>
        <w:t>REFERENCES</w:t>
      </w:r>
      <w:r>
        <w:rPr>
          <w:color w:val="0000FF"/>
          <w:spacing w:val="-5"/>
        </w:rPr>
        <w:t xml:space="preserve"> </w:t>
      </w:r>
      <w:r>
        <w:t>Player</w:t>
      </w:r>
      <w:r>
        <w:rPr>
          <w:color w:val="808080"/>
        </w:rPr>
        <w:t>(</w:t>
      </w:r>
      <w:r>
        <w:t>Player_ID</w:t>
      </w:r>
      <w:r>
        <w:rPr>
          <w:color w:val="808080"/>
        </w:rPr>
        <w:t>),</w:t>
      </w:r>
    </w:p>
    <w:p w14:paraId="06655F8E">
      <w:pPr>
        <w:pStyle w:val="9"/>
        <w:ind w:left="590" w:right="2458"/>
      </w:pPr>
      <w:r>
        <w:t>Team_Name</w:t>
      </w:r>
      <w:r>
        <w:rPr>
          <w:spacing w:val="-6"/>
        </w:rPr>
        <w:t xml:space="preserve"> </w:t>
      </w:r>
      <w:r>
        <w:rPr>
          <w:color w:val="0000FF"/>
        </w:rPr>
        <w:t>VARCHAR</w:t>
      </w:r>
      <w:r>
        <w:rPr>
          <w:color w:val="808080"/>
        </w:rPr>
        <w:t>(</w:t>
      </w:r>
      <w:r>
        <w:t>50</w:t>
      </w:r>
      <w:r>
        <w:rPr>
          <w:color w:val="808080"/>
        </w:rPr>
        <w:t>)</w:t>
      </w:r>
      <w:r>
        <w:rPr>
          <w:color w:val="808080"/>
          <w:spacing w:val="-6"/>
        </w:rPr>
        <w:t xml:space="preserve"> </w:t>
      </w:r>
      <w:r>
        <w:rPr>
          <w:color w:val="808080"/>
        </w:rPr>
        <w:t>NOT</w:t>
      </w:r>
      <w:r>
        <w:rPr>
          <w:color w:val="808080"/>
          <w:spacing w:val="-6"/>
        </w:rPr>
        <w:t xml:space="preserve"> </w:t>
      </w:r>
      <w:r>
        <w:rPr>
          <w:color w:val="808080"/>
        </w:rPr>
        <w:t>NULL,</w:t>
      </w:r>
      <w:r>
        <w:rPr>
          <w:color w:val="808080"/>
          <w:spacing w:val="80"/>
        </w:rPr>
        <w:t xml:space="preserve"> </w:t>
      </w:r>
      <w:r>
        <w:rPr>
          <w:color w:val="008000"/>
        </w:rPr>
        <w:t>--</w:t>
      </w:r>
      <w:r>
        <w:rPr>
          <w:color w:val="008000"/>
          <w:spacing w:val="-6"/>
        </w:rPr>
        <w:t xml:space="preserve"> </w:t>
      </w:r>
      <w:r>
        <w:rPr>
          <w:color w:val="008000"/>
        </w:rPr>
        <w:t>User's</w:t>
      </w:r>
      <w:r>
        <w:rPr>
          <w:color w:val="008000"/>
          <w:spacing w:val="-3"/>
        </w:rPr>
        <w:t xml:space="preserve"> </w:t>
      </w:r>
      <w:r>
        <w:rPr>
          <w:color w:val="008000"/>
        </w:rPr>
        <w:t>fantasy</w:t>
      </w:r>
      <w:r>
        <w:rPr>
          <w:color w:val="008000"/>
          <w:spacing w:val="-3"/>
        </w:rPr>
        <w:t xml:space="preserve"> </w:t>
      </w:r>
      <w:r>
        <w:rPr>
          <w:color w:val="008000"/>
        </w:rPr>
        <w:t>team</w:t>
      </w:r>
      <w:r>
        <w:rPr>
          <w:color w:val="008000"/>
          <w:spacing w:val="-3"/>
        </w:rPr>
        <w:t xml:space="preserve"> </w:t>
      </w:r>
      <w:r>
        <w:rPr>
          <w:color w:val="008000"/>
        </w:rPr>
        <w:t>name</w:t>
      </w:r>
      <w:r>
        <w:rPr>
          <w:color w:val="008000"/>
          <w:spacing w:val="-6"/>
        </w:rPr>
        <w:t xml:space="preserve"> </w:t>
      </w:r>
      <w:r>
        <w:rPr>
          <w:color w:val="008000"/>
        </w:rPr>
        <w:t xml:space="preserve">(username) </w:t>
      </w:r>
      <w:r>
        <w:t xml:space="preserve">Player_Name </w:t>
      </w:r>
      <w:r>
        <w:rPr>
          <w:color w:val="0000FF"/>
        </w:rPr>
        <w:t>VARCHAR</w:t>
      </w:r>
      <w:r>
        <w:rPr>
          <w:color w:val="808080"/>
        </w:rPr>
        <w:t>(</w:t>
      </w:r>
      <w:r>
        <w:t>100</w:t>
      </w:r>
      <w:r>
        <w:rPr>
          <w:color w:val="808080"/>
        </w:rPr>
        <w:t>) NOT NULL,</w:t>
      </w:r>
    </w:p>
    <w:p w14:paraId="49B99E69">
      <w:pPr>
        <w:pStyle w:val="9"/>
        <w:spacing w:before="1" w:line="222" w:lineRule="exact"/>
        <w:ind w:left="590"/>
      </w:pPr>
      <w:r>
        <w:t>Is_Substitute</w:t>
      </w:r>
      <w:r>
        <w:rPr>
          <w:spacing w:val="-4"/>
        </w:rPr>
        <w:t xml:space="preserve"> </w:t>
      </w:r>
      <w:r>
        <w:rPr>
          <w:color w:val="0000FF"/>
        </w:rPr>
        <w:t>BIT</w:t>
      </w:r>
      <w:r>
        <w:rPr>
          <w:color w:val="0000FF"/>
          <w:spacing w:val="-3"/>
        </w:rPr>
        <w:t xml:space="preserve"> </w:t>
      </w:r>
      <w:r>
        <w:rPr>
          <w:color w:val="0000FF"/>
        </w:rPr>
        <w:t>DEFAULT</w:t>
      </w:r>
      <w:r>
        <w:rPr>
          <w:color w:val="0000FF"/>
          <w:spacing w:val="-3"/>
        </w:rPr>
        <w:t xml:space="preserve"> </w:t>
      </w:r>
      <w:r>
        <w:rPr>
          <w:spacing w:val="-5"/>
        </w:rPr>
        <w:t>0</w:t>
      </w:r>
      <w:r>
        <w:rPr>
          <w:color w:val="808080"/>
          <w:spacing w:val="-5"/>
        </w:rPr>
        <w:t>,</w:t>
      </w:r>
    </w:p>
    <w:p w14:paraId="298AB012">
      <w:pPr>
        <w:pStyle w:val="9"/>
        <w:ind w:left="590" w:right="3621"/>
      </w:pPr>
      <w:r>
        <w:t>Position</w:t>
      </w:r>
      <w:r>
        <w:rPr>
          <w:spacing w:val="-5"/>
        </w:rPr>
        <w:t xml:space="preserve"> </w:t>
      </w:r>
      <w:r>
        <w:rPr>
          <w:color w:val="0000FF"/>
        </w:rPr>
        <w:t>VARCHAR</w:t>
      </w:r>
      <w:r>
        <w:rPr>
          <w:color w:val="808080"/>
        </w:rPr>
        <w:t>(</w:t>
      </w:r>
      <w:r>
        <w:t>20</w:t>
      </w:r>
      <w:r>
        <w:rPr>
          <w:color w:val="808080"/>
        </w:rPr>
        <w:t>)</w:t>
      </w:r>
      <w:r>
        <w:rPr>
          <w:color w:val="808080"/>
          <w:spacing w:val="-8"/>
        </w:rPr>
        <w:t xml:space="preserve"> </w:t>
      </w:r>
      <w:r>
        <w:rPr>
          <w:color w:val="0000FF"/>
        </w:rPr>
        <w:t>CHECK</w:t>
      </w:r>
      <w:r>
        <w:rPr>
          <w:color w:val="0000FF"/>
          <w:spacing w:val="-8"/>
        </w:rPr>
        <w:t xml:space="preserve"> </w:t>
      </w:r>
      <w:r>
        <w:rPr>
          <w:color w:val="808080"/>
        </w:rPr>
        <w:t>(</w:t>
      </w:r>
      <w:r>
        <w:t>Position</w:t>
      </w:r>
      <w:r>
        <w:rPr>
          <w:spacing w:val="-8"/>
        </w:rPr>
        <w:t xml:space="preserve"> </w:t>
      </w:r>
      <w:r>
        <w:rPr>
          <w:color w:val="808080"/>
        </w:rPr>
        <w:t>IN</w:t>
      </w:r>
      <w:r>
        <w:rPr>
          <w:color w:val="808080"/>
          <w:spacing w:val="-5"/>
        </w:rPr>
        <w:t xml:space="preserve"> </w:t>
      </w:r>
      <w:r>
        <w:rPr>
          <w:color w:val="808080"/>
        </w:rPr>
        <w:t>(</w:t>
      </w:r>
      <w:r>
        <w:rPr>
          <w:color w:val="FF0000"/>
        </w:rPr>
        <w:t>'Playing'</w:t>
      </w:r>
      <w:r>
        <w:rPr>
          <w:color w:val="808080"/>
        </w:rPr>
        <w:t>,</w:t>
      </w:r>
      <w:r>
        <w:rPr>
          <w:color w:val="808080"/>
          <w:spacing w:val="-8"/>
        </w:rPr>
        <w:t xml:space="preserve"> </w:t>
      </w:r>
      <w:r>
        <w:rPr>
          <w:color w:val="FF0000"/>
        </w:rPr>
        <w:t>'Bench'</w:t>
      </w:r>
      <w:r>
        <w:rPr>
          <w:color w:val="808080"/>
        </w:rPr>
        <w:t xml:space="preserve">)), </w:t>
      </w:r>
      <w:r>
        <w:rPr>
          <w:color w:val="0000FF"/>
        </w:rPr>
        <w:t xml:space="preserve">PRIMARY KEY </w:t>
      </w:r>
      <w:r>
        <w:rPr>
          <w:color w:val="808080"/>
        </w:rPr>
        <w:t>(</w:t>
      </w:r>
      <w:r>
        <w:t>Team_ID</w:t>
      </w:r>
      <w:r>
        <w:rPr>
          <w:color w:val="808080"/>
        </w:rPr>
        <w:t xml:space="preserve">, </w:t>
      </w:r>
      <w:r>
        <w:t>Player_ID</w:t>
      </w:r>
      <w:r>
        <w:rPr>
          <w:color w:val="808080"/>
        </w:rPr>
        <w:t>)</w:t>
      </w:r>
    </w:p>
    <w:p w14:paraId="7EBCAACB">
      <w:pPr>
        <w:spacing w:before="0"/>
        <w:ind w:left="173" w:right="0" w:firstLine="0"/>
        <w:jc w:val="left"/>
        <w:rPr>
          <w:sz w:val="19"/>
        </w:rPr>
      </w:pPr>
      <w:r>
        <w:rPr>
          <w:color w:val="808080"/>
          <w:spacing w:val="-5"/>
          <w:sz w:val="19"/>
        </w:rPr>
        <w:t>);</w:t>
      </w:r>
    </w:p>
    <w:p w14:paraId="36A66331">
      <w:pPr>
        <w:pStyle w:val="9"/>
        <w:spacing w:before="222"/>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TeamPlayers</w:t>
      </w:r>
    </w:p>
    <w:p w14:paraId="24BAF849">
      <w:pPr>
        <w:pStyle w:val="9"/>
        <w:spacing w:before="1"/>
        <w:ind w:left="0"/>
      </w:pPr>
    </w:p>
    <w:p w14:paraId="3BC47820">
      <w:pPr>
        <w:pStyle w:val="9"/>
        <w:spacing w:after="33"/>
        <w:ind w:right="1243"/>
      </w:pPr>
      <w:r>
        <w:rPr>
          <w:color w:val="0000FF"/>
        </w:rPr>
        <w:t>INSERT</w:t>
      </w:r>
      <w:r>
        <w:rPr>
          <w:color w:val="0000FF"/>
          <w:spacing w:val="-3"/>
        </w:rPr>
        <w:t xml:space="preserve"> </w:t>
      </w:r>
      <w:r>
        <w:rPr>
          <w:color w:val="0000FF"/>
        </w:rPr>
        <w:t>INTO</w:t>
      </w:r>
      <w:r>
        <w:rPr>
          <w:color w:val="0000FF"/>
          <w:spacing w:val="-6"/>
        </w:rPr>
        <w:t xml:space="preserve"> </w:t>
      </w:r>
      <w:r>
        <w:t>TeamPlayers</w:t>
      </w:r>
      <w:r>
        <w:rPr>
          <w:spacing w:val="-3"/>
        </w:rPr>
        <w:t xml:space="preserve"> </w:t>
      </w:r>
      <w:r>
        <w:rPr>
          <w:color w:val="808080"/>
        </w:rPr>
        <w:t>(</w:t>
      </w:r>
      <w:r>
        <w:t>Team_ID</w:t>
      </w:r>
      <w:r>
        <w:rPr>
          <w:color w:val="808080"/>
        </w:rPr>
        <w:t>,</w:t>
      </w:r>
      <w:r>
        <w:rPr>
          <w:color w:val="808080"/>
          <w:spacing w:val="-6"/>
        </w:rPr>
        <w:t xml:space="preserve"> </w:t>
      </w:r>
      <w:r>
        <w:t>Player_ID</w:t>
      </w:r>
      <w:r>
        <w:rPr>
          <w:color w:val="808080"/>
        </w:rPr>
        <w:t>,</w:t>
      </w:r>
      <w:r>
        <w:rPr>
          <w:color w:val="808080"/>
          <w:spacing w:val="-6"/>
        </w:rPr>
        <w:t xml:space="preserve"> </w:t>
      </w:r>
      <w:r>
        <w:t>Team_Name</w:t>
      </w:r>
      <w:r>
        <w:rPr>
          <w:color w:val="808080"/>
        </w:rPr>
        <w:t>,</w:t>
      </w:r>
      <w:r>
        <w:rPr>
          <w:color w:val="808080"/>
          <w:spacing w:val="-6"/>
        </w:rPr>
        <w:t xml:space="preserve"> </w:t>
      </w:r>
      <w:r>
        <w:t>Player_Name</w:t>
      </w:r>
      <w:r>
        <w:rPr>
          <w:color w:val="808080"/>
        </w:rPr>
        <w:t>,</w:t>
      </w:r>
      <w:r>
        <w:rPr>
          <w:color w:val="808080"/>
          <w:spacing w:val="-8"/>
        </w:rPr>
        <w:t xml:space="preserve"> </w:t>
      </w:r>
      <w:r>
        <w:t>Is_Substitute</w:t>
      </w:r>
      <w:r>
        <w:rPr>
          <w:color w:val="808080"/>
        </w:rPr>
        <w:t>,</w:t>
      </w:r>
      <w:r>
        <w:rPr>
          <w:color w:val="808080"/>
          <w:spacing w:val="-6"/>
        </w:rPr>
        <w:t xml:space="preserve"> </w:t>
      </w:r>
      <w:r>
        <w:t>Position</w:t>
      </w:r>
      <w:r>
        <w:rPr>
          <w:color w:val="808080"/>
        </w:rPr>
        <w:t xml:space="preserve">) </w:t>
      </w:r>
      <w:r>
        <w:rPr>
          <w:color w:val="0000FF"/>
          <w:spacing w:val="-2"/>
        </w:rPr>
        <w:t>VALUES</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5"/>
        <w:gridCol w:w="626"/>
        <w:gridCol w:w="679"/>
        <w:gridCol w:w="888"/>
        <w:gridCol w:w="3756"/>
      </w:tblGrid>
      <w:tr w14:paraId="1E07D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6364" w:type="dxa"/>
            <w:gridSpan w:val="5"/>
          </w:tcPr>
          <w:p w14:paraId="72E389D8">
            <w:pPr>
              <w:pStyle w:val="16"/>
              <w:spacing w:line="189" w:lineRule="exact"/>
              <w:ind w:left="50"/>
              <w:rPr>
                <w:sz w:val="19"/>
              </w:rPr>
            </w:pPr>
            <w:r>
              <w:rPr>
                <w:color w:val="008000"/>
                <w:sz w:val="19"/>
              </w:rPr>
              <w:t>--</w:t>
            </w:r>
            <w:r>
              <w:rPr>
                <w:color w:val="008000"/>
                <w:spacing w:val="-1"/>
                <w:sz w:val="19"/>
              </w:rPr>
              <w:t xml:space="preserve"> </w:t>
            </w:r>
            <w:r>
              <w:rPr>
                <w:color w:val="008000"/>
                <w:sz w:val="19"/>
              </w:rPr>
              <w:t>Team</w:t>
            </w:r>
            <w:r>
              <w:rPr>
                <w:color w:val="008000"/>
                <w:spacing w:val="-4"/>
                <w:sz w:val="19"/>
              </w:rPr>
              <w:t xml:space="preserve"> </w:t>
            </w:r>
            <w:r>
              <w:rPr>
                <w:color w:val="008000"/>
                <w:sz w:val="19"/>
              </w:rPr>
              <w:t>1:</w:t>
            </w:r>
            <w:r>
              <w:rPr>
                <w:color w:val="008000"/>
                <w:spacing w:val="-1"/>
                <w:sz w:val="19"/>
              </w:rPr>
              <w:t xml:space="preserve"> </w:t>
            </w:r>
            <w:r>
              <w:rPr>
                <w:color w:val="008000"/>
                <w:sz w:val="19"/>
              </w:rPr>
              <w:t>Amit</w:t>
            </w:r>
            <w:r>
              <w:rPr>
                <w:color w:val="008000"/>
                <w:spacing w:val="-1"/>
                <w:sz w:val="19"/>
              </w:rPr>
              <w:t xml:space="preserve"> </w:t>
            </w:r>
            <w:r>
              <w:rPr>
                <w:color w:val="008000"/>
                <w:sz w:val="19"/>
              </w:rPr>
              <w:t>Sharma's</w:t>
            </w:r>
            <w:r>
              <w:rPr>
                <w:color w:val="008000"/>
                <w:spacing w:val="-3"/>
                <w:sz w:val="19"/>
              </w:rPr>
              <w:t xml:space="preserve"> </w:t>
            </w:r>
            <w:r>
              <w:rPr>
                <w:color w:val="008000"/>
                <w:sz w:val="19"/>
              </w:rPr>
              <w:t>Fantasy</w:t>
            </w:r>
            <w:r>
              <w:rPr>
                <w:color w:val="008000"/>
                <w:spacing w:val="-1"/>
                <w:sz w:val="19"/>
              </w:rPr>
              <w:t xml:space="preserve"> </w:t>
            </w:r>
            <w:r>
              <w:rPr>
                <w:color w:val="008000"/>
                <w:sz w:val="19"/>
              </w:rPr>
              <w:t>Team</w:t>
            </w:r>
            <w:r>
              <w:rPr>
                <w:color w:val="008000"/>
                <w:spacing w:val="-4"/>
                <w:sz w:val="19"/>
              </w:rPr>
              <w:t xml:space="preserve"> </w:t>
            </w:r>
            <w:r>
              <w:rPr>
                <w:color w:val="008000"/>
                <w:sz w:val="19"/>
              </w:rPr>
              <w:t>(10</w:t>
            </w:r>
            <w:r>
              <w:rPr>
                <w:color w:val="008000"/>
                <w:spacing w:val="-3"/>
                <w:sz w:val="19"/>
              </w:rPr>
              <w:t xml:space="preserve"> </w:t>
            </w:r>
            <w:r>
              <w:rPr>
                <w:color w:val="008000"/>
                <w:spacing w:val="-2"/>
                <w:sz w:val="19"/>
              </w:rPr>
              <w:t>players)</w:t>
            </w:r>
          </w:p>
        </w:tc>
      </w:tr>
      <w:tr w14:paraId="17FCCB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415" w:type="dxa"/>
          </w:tcPr>
          <w:p w14:paraId="6D1397AA">
            <w:pPr>
              <w:pStyle w:val="16"/>
              <w:spacing w:line="187"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3D3AE95E">
            <w:pPr>
              <w:pStyle w:val="16"/>
              <w:spacing w:line="187" w:lineRule="exact"/>
              <w:ind w:left="2" w:right="1"/>
              <w:jc w:val="center"/>
              <w:rPr>
                <w:sz w:val="19"/>
              </w:rPr>
            </w:pPr>
            <w:r>
              <w:rPr>
                <w:spacing w:val="-2"/>
                <w:sz w:val="19"/>
              </w:rPr>
              <w:t>1001</w:t>
            </w:r>
            <w:r>
              <w:rPr>
                <w:color w:val="808080"/>
                <w:spacing w:val="-2"/>
                <w:sz w:val="19"/>
              </w:rPr>
              <w:t>,</w:t>
            </w:r>
          </w:p>
        </w:tc>
        <w:tc>
          <w:tcPr>
            <w:tcW w:w="679" w:type="dxa"/>
          </w:tcPr>
          <w:p w14:paraId="27FFC512">
            <w:pPr>
              <w:pStyle w:val="16"/>
              <w:spacing w:line="187" w:lineRule="exact"/>
              <w:ind w:left="0" w:right="48"/>
              <w:jc w:val="center"/>
              <w:rPr>
                <w:sz w:val="19"/>
              </w:rPr>
            </w:pPr>
            <w:r>
              <w:rPr>
                <w:color w:val="FF0000"/>
                <w:spacing w:val="-2"/>
                <w:sz w:val="19"/>
              </w:rPr>
              <w:t>'Amit</w:t>
            </w:r>
          </w:p>
        </w:tc>
        <w:tc>
          <w:tcPr>
            <w:tcW w:w="888" w:type="dxa"/>
          </w:tcPr>
          <w:p w14:paraId="44839AB3">
            <w:pPr>
              <w:pStyle w:val="16"/>
              <w:spacing w:line="187" w:lineRule="exact"/>
              <w:ind w:left="0" w:right="49"/>
              <w:jc w:val="right"/>
              <w:rPr>
                <w:sz w:val="19"/>
              </w:rPr>
            </w:pPr>
            <w:r>
              <w:rPr>
                <w:color w:val="FF0000"/>
                <w:spacing w:val="-2"/>
                <w:sz w:val="19"/>
              </w:rPr>
              <w:t>Sharma'</w:t>
            </w:r>
            <w:r>
              <w:rPr>
                <w:color w:val="808080"/>
                <w:spacing w:val="-2"/>
                <w:sz w:val="19"/>
              </w:rPr>
              <w:t>,</w:t>
            </w:r>
          </w:p>
        </w:tc>
        <w:tc>
          <w:tcPr>
            <w:tcW w:w="3756" w:type="dxa"/>
          </w:tcPr>
          <w:p w14:paraId="4D1788EC">
            <w:pPr>
              <w:pStyle w:val="16"/>
              <w:spacing w:line="187" w:lineRule="exact"/>
              <w:ind w:left="53"/>
              <w:rPr>
                <w:sz w:val="19"/>
              </w:rPr>
            </w:pPr>
            <w:r>
              <w:rPr>
                <w:color w:val="FF0000"/>
                <w:sz w:val="19"/>
              </w:rPr>
              <w:t>'Virat</w:t>
            </w:r>
            <w:r>
              <w:rPr>
                <w:color w:val="FF0000"/>
                <w:spacing w:val="-2"/>
                <w:sz w:val="19"/>
              </w:rPr>
              <w:t xml:space="preserve"> </w:t>
            </w:r>
            <w:r>
              <w:rPr>
                <w:color w:val="FF0000"/>
                <w:sz w:val="19"/>
              </w:rPr>
              <w:t>Kohli'</w:t>
            </w:r>
            <w:r>
              <w:rPr>
                <w:color w:val="808080"/>
                <w:sz w:val="19"/>
              </w:rPr>
              <w:t>,</w:t>
            </w:r>
            <w:r>
              <w:rPr>
                <w:color w:val="808080"/>
                <w:spacing w:val="-3"/>
                <w:sz w:val="19"/>
              </w:rPr>
              <w:t xml:space="preserve"> </w:t>
            </w:r>
            <w:r>
              <w:rPr>
                <w:sz w:val="19"/>
              </w:rPr>
              <w:t>0</w:t>
            </w:r>
            <w:r>
              <w:rPr>
                <w:color w:val="808080"/>
                <w:sz w:val="19"/>
              </w:rPr>
              <w:t>,</w:t>
            </w:r>
            <w:r>
              <w:rPr>
                <w:color w:val="808080"/>
                <w:spacing w:val="-1"/>
                <w:sz w:val="19"/>
              </w:rPr>
              <w:t xml:space="preserve"> </w:t>
            </w:r>
            <w:r>
              <w:rPr>
                <w:color w:val="FF0000"/>
                <w:spacing w:val="-2"/>
                <w:sz w:val="19"/>
              </w:rPr>
              <w:t>'Playing'</w:t>
            </w:r>
            <w:r>
              <w:rPr>
                <w:color w:val="808080"/>
                <w:spacing w:val="-2"/>
                <w:sz w:val="19"/>
              </w:rPr>
              <w:t>),</w:t>
            </w:r>
          </w:p>
        </w:tc>
      </w:tr>
      <w:tr w14:paraId="39E70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057C4F65">
            <w:pPr>
              <w:pStyle w:val="16"/>
              <w:spacing w:line="203"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13EBFC8A">
            <w:pPr>
              <w:pStyle w:val="16"/>
              <w:spacing w:line="203" w:lineRule="exact"/>
              <w:ind w:left="2" w:right="1"/>
              <w:jc w:val="center"/>
              <w:rPr>
                <w:sz w:val="19"/>
              </w:rPr>
            </w:pPr>
            <w:r>
              <w:rPr>
                <w:spacing w:val="-2"/>
                <w:sz w:val="19"/>
              </w:rPr>
              <w:t>1002</w:t>
            </w:r>
            <w:r>
              <w:rPr>
                <w:color w:val="808080"/>
                <w:spacing w:val="-2"/>
                <w:sz w:val="19"/>
              </w:rPr>
              <w:t>,</w:t>
            </w:r>
          </w:p>
        </w:tc>
        <w:tc>
          <w:tcPr>
            <w:tcW w:w="679" w:type="dxa"/>
          </w:tcPr>
          <w:p w14:paraId="086D3A0A">
            <w:pPr>
              <w:pStyle w:val="16"/>
              <w:spacing w:line="203" w:lineRule="exact"/>
              <w:ind w:left="0" w:right="48"/>
              <w:jc w:val="center"/>
              <w:rPr>
                <w:sz w:val="19"/>
              </w:rPr>
            </w:pPr>
            <w:r>
              <w:rPr>
                <w:color w:val="FF0000"/>
                <w:spacing w:val="-2"/>
                <w:sz w:val="19"/>
              </w:rPr>
              <w:t>'Amit</w:t>
            </w:r>
          </w:p>
        </w:tc>
        <w:tc>
          <w:tcPr>
            <w:tcW w:w="888" w:type="dxa"/>
          </w:tcPr>
          <w:p w14:paraId="22358C95">
            <w:pPr>
              <w:pStyle w:val="16"/>
              <w:spacing w:line="203" w:lineRule="exact"/>
              <w:ind w:left="0" w:right="49"/>
              <w:jc w:val="right"/>
              <w:rPr>
                <w:sz w:val="19"/>
              </w:rPr>
            </w:pPr>
            <w:r>
              <w:rPr>
                <w:color w:val="FF0000"/>
                <w:spacing w:val="-2"/>
                <w:sz w:val="19"/>
              </w:rPr>
              <w:t>Sharma'</w:t>
            </w:r>
            <w:r>
              <w:rPr>
                <w:color w:val="808080"/>
                <w:spacing w:val="-2"/>
                <w:sz w:val="19"/>
              </w:rPr>
              <w:t>,</w:t>
            </w:r>
          </w:p>
        </w:tc>
        <w:tc>
          <w:tcPr>
            <w:tcW w:w="3756" w:type="dxa"/>
          </w:tcPr>
          <w:p w14:paraId="21E5AA39">
            <w:pPr>
              <w:pStyle w:val="16"/>
              <w:spacing w:line="203" w:lineRule="exact"/>
              <w:ind w:left="53"/>
              <w:rPr>
                <w:sz w:val="19"/>
              </w:rPr>
            </w:pPr>
            <w:r>
              <w:rPr>
                <w:color w:val="FF0000"/>
                <w:sz w:val="19"/>
              </w:rPr>
              <w:t>'Rohit</w:t>
            </w:r>
            <w:r>
              <w:rPr>
                <w:color w:val="FF0000"/>
                <w:spacing w:val="-1"/>
                <w:sz w:val="19"/>
              </w:rPr>
              <w:t xml:space="preserve"> </w:t>
            </w:r>
            <w:r>
              <w:rPr>
                <w:color w:val="FF0000"/>
                <w:sz w:val="19"/>
              </w:rPr>
              <w:t>Sharma'</w:t>
            </w:r>
            <w:r>
              <w:rPr>
                <w:color w:val="808080"/>
                <w:sz w:val="19"/>
              </w:rPr>
              <w:t>,</w:t>
            </w:r>
            <w:r>
              <w:rPr>
                <w:color w:val="808080"/>
                <w:spacing w:val="-4"/>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2E86DC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7A9C71FA">
            <w:pPr>
              <w:pStyle w:val="16"/>
              <w:spacing w:line="203"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4CC53FC4">
            <w:pPr>
              <w:pStyle w:val="16"/>
              <w:spacing w:line="203" w:lineRule="exact"/>
              <w:ind w:left="2" w:right="1"/>
              <w:jc w:val="center"/>
              <w:rPr>
                <w:sz w:val="19"/>
              </w:rPr>
            </w:pPr>
            <w:r>
              <w:rPr>
                <w:spacing w:val="-2"/>
                <w:sz w:val="19"/>
              </w:rPr>
              <w:t>1003</w:t>
            </w:r>
            <w:r>
              <w:rPr>
                <w:color w:val="808080"/>
                <w:spacing w:val="-2"/>
                <w:sz w:val="19"/>
              </w:rPr>
              <w:t>,</w:t>
            </w:r>
          </w:p>
        </w:tc>
        <w:tc>
          <w:tcPr>
            <w:tcW w:w="679" w:type="dxa"/>
          </w:tcPr>
          <w:p w14:paraId="1C7CB3C4">
            <w:pPr>
              <w:pStyle w:val="16"/>
              <w:spacing w:line="203" w:lineRule="exact"/>
              <w:ind w:left="0" w:right="48"/>
              <w:jc w:val="center"/>
              <w:rPr>
                <w:sz w:val="19"/>
              </w:rPr>
            </w:pPr>
            <w:r>
              <w:rPr>
                <w:color w:val="FF0000"/>
                <w:spacing w:val="-2"/>
                <w:sz w:val="19"/>
              </w:rPr>
              <w:t>'Amit</w:t>
            </w:r>
          </w:p>
        </w:tc>
        <w:tc>
          <w:tcPr>
            <w:tcW w:w="888" w:type="dxa"/>
          </w:tcPr>
          <w:p w14:paraId="527BDA2C">
            <w:pPr>
              <w:pStyle w:val="16"/>
              <w:spacing w:line="203" w:lineRule="exact"/>
              <w:ind w:left="0" w:right="49"/>
              <w:jc w:val="right"/>
              <w:rPr>
                <w:sz w:val="19"/>
              </w:rPr>
            </w:pPr>
            <w:r>
              <w:rPr>
                <w:color w:val="FF0000"/>
                <w:spacing w:val="-2"/>
                <w:sz w:val="19"/>
              </w:rPr>
              <w:t>Sharma'</w:t>
            </w:r>
            <w:r>
              <w:rPr>
                <w:color w:val="808080"/>
                <w:spacing w:val="-2"/>
                <w:sz w:val="19"/>
              </w:rPr>
              <w:t>,</w:t>
            </w:r>
          </w:p>
        </w:tc>
        <w:tc>
          <w:tcPr>
            <w:tcW w:w="3756" w:type="dxa"/>
          </w:tcPr>
          <w:p w14:paraId="75860FB8">
            <w:pPr>
              <w:pStyle w:val="16"/>
              <w:spacing w:line="203" w:lineRule="exact"/>
              <w:ind w:left="53"/>
              <w:rPr>
                <w:sz w:val="19"/>
              </w:rPr>
            </w:pPr>
            <w:r>
              <w:rPr>
                <w:color w:val="FF0000"/>
                <w:sz w:val="19"/>
              </w:rPr>
              <w:t>'Jasprit</w:t>
            </w:r>
            <w:r>
              <w:rPr>
                <w:color w:val="FF0000"/>
                <w:spacing w:val="-3"/>
                <w:sz w:val="19"/>
              </w:rPr>
              <w:t xml:space="preserve"> </w:t>
            </w:r>
            <w:r>
              <w:rPr>
                <w:color w:val="FF0000"/>
                <w:sz w:val="19"/>
              </w:rPr>
              <w:t>Bumrah'</w:t>
            </w:r>
            <w:r>
              <w:rPr>
                <w:color w:val="808080"/>
                <w:sz w:val="19"/>
              </w:rPr>
              <w:t>,</w:t>
            </w:r>
            <w:r>
              <w:rPr>
                <w:color w:val="808080"/>
                <w:spacing w:val="-2"/>
                <w:sz w:val="19"/>
              </w:rPr>
              <w:t xml:space="preserve"> </w:t>
            </w:r>
            <w:r>
              <w:rPr>
                <w:sz w:val="19"/>
              </w:rPr>
              <w:t>0</w:t>
            </w:r>
            <w:r>
              <w:rPr>
                <w:color w:val="808080"/>
                <w:sz w:val="19"/>
              </w:rPr>
              <w:t>,</w:t>
            </w:r>
            <w:r>
              <w:rPr>
                <w:color w:val="808080"/>
                <w:spacing w:val="-4"/>
                <w:sz w:val="19"/>
              </w:rPr>
              <w:t xml:space="preserve"> </w:t>
            </w:r>
            <w:r>
              <w:rPr>
                <w:color w:val="FF0000"/>
                <w:spacing w:val="-2"/>
                <w:sz w:val="19"/>
              </w:rPr>
              <w:t>'Playing'</w:t>
            </w:r>
            <w:r>
              <w:rPr>
                <w:color w:val="808080"/>
                <w:spacing w:val="-2"/>
                <w:sz w:val="19"/>
              </w:rPr>
              <w:t>),</w:t>
            </w:r>
          </w:p>
        </w:tc>
      </w:tr>
      <w:tr w14:paraId="0D4B5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15" w:type="dxa"/>
          </w:tcPr>
          <w:p w14:paraId="4E2D2E56">
            <w:pPr>
              <w:pStyle w:val="16"/>
              <w:spacing w:line="202"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39C02DAF">
            <w:pPr>
              <w:pStyle w:val="16"/>
              <w:spacing w:line="202" w:lineRule="exact"/>
              <w:ind w:left="2" w:right="1"/>
              <w:jc w:val="center"/>
              <w:rPr>
                <w:sz w:val="19"/>
              </w:rPr>
            </w:pPr>
            <w:r>
              <w:rPr>
                <w:spacing w:val="-2"/>
                <w:sz w:val="19"/>
              </w:rPr>
              <w:t>1016</w:t>
            </w:r>
            <w:r>
              <w:rPr>
                <w:color w:val="808080"/>
                <w:spacing w:val="-2"/>
                <w:sz w:val="19"/>
              </w:rPr>
              <w:t>,</w:t>
            </w:r>
          </w:p>
        </w:tc>
        <w:tc>
          <w:tcPr>
            <w:tcW w:w="679" w:type="dxa"/>
          </w:tcPr>
          <w:p w14:paraId="055F2BF6">
            <w:pPr>
              <w:pStyle w:val="16"/>
              <w:spacing w:line="202" w:lineRule="exact"/>
              <w:ind w:left="0" w:right="48"/>
              <w:jc w:val="center"/>
              <w:rPr>
                <w:sz w:val="19"/>
              </w:rPr>
            </w:pPr>
            <w:r>
              <w:rPr>
                <w:color w:val="FF0000"/>
                <w:spacing w:val="-2"/>
                <w:sz w:val="19"/>
              </w:rPr>
              <w:t>'Amit</w:t>
            </w:r>
          </w:p>
        </w:tc>
        <w:tc>
          <w:tcPr>
            <w:tcW w:w="888" w:type="dxa"/>
          </w:tcPr>
          <w:p w14:paraId="08063CFA">
            <w:pPr>
              <w:pStyle w:val="16"/>
              <w:spacing w:line="202" w:lineRule="exact"/>
              <w:ind w:left="0" w:right="49"/>
              <w:jc w:val="right"/>
              <w:rPr>
                <w:sz w:val="19"/>
              </w:rPr>
            </w:pPr>
            <w:r>
              <w:rPr>
                <w:color w:val="FF0000"/>
                <w:spacing w:val="-2"/>
                <w:sz w:val="19"/>
              </w:rPr>
              <w:t>Sharma'</w:t>
            </w:r>
            <w:r>
              <w:rPr>
                <w:color w:val="808080"/>
                <w:spacing w:val="-2"/>
                <w:sz w:val="19"/>
              </w:rPr>
              <w:t>,</w:t>
            </w:r>
          </w:p>
        </w:tc>
        <w:tc>
          <w:tcPr>
            <w:tcW w:w="3756" w:type="dxa"/>
          </w:tcPr>
          <w:p w14:paraId="0B0216D6">
            <w:pPr>
              <w:pStyle w:val="16"/>
              <w:spacing w:line="202" w:lineRule="exact"/>
              <w:ind w:left="53"/>
              <w:rPr>
                <w:sz w:val="19"/>
              </w:rPr>
            </w:pPr>
            <w:r>
              <w:rPr>
                <w:color w:val="FF0000"/>
                <w:sz w:val="19"/>
              </w:rPr>
              <w:t>'Steve</w:t>
            </w:r>
            <w:r>
              <w:rPr>
                <w:color w:val="FF0000"/>
                <w:spacing w:val="-2"/>
                <w:sz w:val="19"/>
              </w:rPr>
              <w:t xml:space="preserve"> </w:t>
            </w:r>
            <w:r>
              <w:rPr>
                <w:color w:val="FF0000"/>
                <w:sz w:val="19"/>
              </w:rPr>
              <w:t>Smith'</w:t>
            </w:r>
            <w:r>
              <w:rPr>
                <w:color w:val="808080"/>
                <w:sz w:val="19"/>
              </w:rPr>
              <w:t>,</w:t>
            </w:r>
            <w:r>
              <w:rPr>
                <w:color w:val="808080"/>
                <w:spacing w:val="-3"/>
                <w:sz w:val="19"/>
              </w:rPr>
              <w:t xml:space="preserve"> </w:t>
            </w:r>
            <w:r>
              <w:rPr>
                <w:sz w:val="19"/>
              </w:rPr>
              <w:t>1</w:t>
            </w:r>
            <w:r>
              <w:rPr>
                <w:color w:val="808080"/>
                <w:sz w:val="19"/>
              </w:rPr>
              <w:t>,</w:t>
            </w:r>
            <w:r>
              <w:rPr>
                <w:color w:val="808080"/>
                <w:spacing w:val="-1"/>
                <w:sz w:val="19"/>
              </w:rPr>
              <w:t xml:space="preserve"> </w:t>
            </w:r>
            <w:r>
              <w:rPr>
                <w:color w:val="FF0000"/>
                <w:spacing w:val="-2"/>
                <w:sz w:val="19"/>
              </w:rPr>
              <w:t>'Bench'</w:t>
            </w:r>
            <w:r>
              <w:rPr>
                <w:color w:val="808080"/>
                <w:spacing w:val="-2"/>
                <w:sz w:val="19"/>
              </w:rPr>
              <w:t>),</w:t>
            </w:r>
          </w:p>
        </w:tc>
      </w:tr>
      <w:tr w14:paraId="3E5F5D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415" w:type="dxa"/>
          </w:tcPr>
          <w:p w14:paraId="28CB7D13">
            <w:pPr>
              <w:pStyle w:val="16"/>
              <w:spacing w:line="202"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7336FC79">
            <w:pPr>
              <w:pStyle w:val="16"/>
              <w:spacing w:line="202" w:lineRule="exact"/>
              <w:ind w:left="2" w:right="1"/>
              <w:jc w:val="center"/>
              <w:rPr>
                <w:sz w:val="19"/>
              </w:rPr>
            </w:pPr>
            <w:r>
              <w:rPr>
                <w:spacing w:val="-2"/>
                <w:sz w:val="19"/>
              </w:rPr>
              <w:t>1017</w:t>
            </w:r>
            <w:r>
              <w:rPr>
                <w:color w:val="808080"/>
                <w:spacing w:val="-2"/>
                <w:sz w:val="19"/>
              </w:rPr>
              <w:t>,</w:t>
            </w:r>
          </w:p>
        </w:tc>
        <w:tc>
          <w:tcPr>
            <w:tcW w:w="679" w:type="dxa"/>
          </w:tcPr>
          <w:p w14:paraId="12F604F0">
            <w:pPr>
              <w:pStyle w:val="16"/>
              <w:spacing w:line="202" w:lineRule="exact"/>
              <w:ind w:left="0" w:right="48"/>
              <w:jc w:val="center"/>
              <w:rPr>
                <w:sz w:val="19"/>
              </w:rPr>
            </w:pPr>
            <w:r>
              <w:rPr>
                <w:color w:val="FF0000"/>
                <w:spacing w:val="-2"/>
                <w:sz w:val="19"/>
              </w:rPr>
              <w:t>'Amit</w:t>
            </w:r>
          </w:p>
        </w:tc>
        <w:tc>
          <w:tcPr>
            <w:tcW w:w="888" w:type="dxa"/>
          </w:tcPr>
          <w:p w14:paraId="3C91A3CC">
            <w:pPr>
              <w:pStyle w:val="16"/>
              <w:spacing w:line="202" w:lineRule="exact"/>
              <w:ind w:left="0" w:right="49"/>
              <w:jc w:val="right"/>
              <w:rPr>
                <w:sz w:val="19"/>
              </w:rPr>
            </w:pPr>
            <w:r>
              <w:rPr>
                <w:color w:val="FF0000"/>
                <w:spacing w:val="-2"/>
                <w:sz w:val="19"/>
              </w:rPr>
              <w:t>Sharma'</w:t>
            </w:r>
            <w:r>
              <w:rPr>
                <w:color w:val="808080"/>
                <w:spacing w:val="-2"/>
                <w:sz w:val="19"/>
              </w:rPr>
              <w:t>,</w:t>
            </w:r>
          </w:p>
        </w:tc>
        <w:tc>
          <w:tcPr>
            <w:tcW w:w="3756" w:type="dxa"/>
          </w:tcPr>
          <w:p w14:paraId="6D7773C7">
            <w:pPr>
              <w:pStyle w:val="16"/>
              <w:spacing w:line="202" w:lineRule="exact"/>
              <w:ind w:left="53"/>
              <w:rPr>
                <w:sz w:val="19"/>
              </w:rPr>
            </w:pPr>
            <w:r>
              <w:rPr>
                <w:color w:val="FF0000"/>
                <w:sz w:val="19"/>
              </w:rPr>
              <w:t>'Pat</w:t>
            </w:r>
            <w:r>
              <w:rPr>
                <w:color w:val="FF0000"/>
                <w:spacing w:val="-2"/>
                <w:sz w:val="19"/>
              </w:rPr>
              <w:t xml:space="preserve"> </w:t>
            </w:r>
            <w:r>
              <w:rPr>
                <w:color w:val="FF0000"/>
                <w:sz w:val="19"/>
              </w:rPr>
              <w:t>Cummins'</w:t>
            </w:r>
            <w:r>
              <w:rPr>
                <w:color w:val="808080"/>
                <w:sz w:val="19"/>
              </w:rPr>
              <w:t>,</w:t>
            </w:r>
            <w:r>
              <w:rPr>
                <w:color w:val="808080"/>
                <w:spacing w:val="-3"/>
                <w:sz w:val="19"/>
              </w:rPr>
              <w:t xml:space="preserve"> </w:t>
            </w:r>
            <w:r>
              <w:rPr>
                <w:sz w:val="19"/>
              </w:rPr>
              <w:t>1</w:t>
            </w:r>
            <w:r>
              <w:rPr>
                <w:color w:val="808080"/>
                <w:sz w:val="19"/>
              </w:rPr>
              <w:t>,</w:t>
            </w:r>
            <w:r>
              <w:rPr>
                <w:color w:val="808080"/>
                <w:spacing w:val="-1"/>
                <w:sz w:val="19"/>
              </w:rPr>
              <w:t xml:space="preserve"> </w:t>
            </w:r>
            <w:r>
              <w:rPr>
                <w:color w:val="FF0000"/>
                <w:spacing w:val="-2"/>
                <w:sz w:val="19"/>
              </w:rPr>
              <w:t>'Bench'</w:t>
            </w:r>
            <w:r>
              <w:rPr>
                <w:color w:val="808080"/>
                <w:spacing w:val="-2"/>
                <w:sz w:val="19"/>
              </w:rPr>
              <w:t>),</w:t>
            </w:r>
          </w:p>
        </w:tc>
      </w:tr>
      <w:tr w14:paraId="7D1F5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68E79E07">
            <w:pPr>
              <w:pStyle w:val="16"/>
              <w:spacing w:line="203"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6CAE70F5">
            <w:pPr>
              <w:pStyle w:val="16"/>
              <w:spacing w:line="203" w:lineRule="exact"/>
              <w:ind w:left="2" w:right="1"/>
              <w:jc w:val="center"/>
              <w:rPr>
                <w:sz w:val="19"/>
              </w:rPr>
            </w:pPr>
            <w:r>
              <w:rPr>
                <w:spacing w:val="-2"/>
                <w:sz w:val="19"/>
              </w:rPr>
              <w:t>1020</w:t>
            </w:r>
            <w:r>
              <w:rPr>
                <w:color w:val="808080"/>
                <w:spacing w:val="-2"/>
                <w:sz w:val="19"/>
              </w:rPr>
              <w:t>,</w:t>
            </w:r>
          </w:p>
        </w:tc>
        <w:tc>
          <w:tcPr>
            <w:tcW w:w="679" w:type="dxa"/>
          </w:tcPr>
          <w:p w14:paraId="6FC16BF1">
            <w:pPr>
              <w:pStyle w:val="16"/>
              <w:spacing w:line="203" w:lineRule="exact"/>
              <w:ind w:left="0" w:right="48"/>
              <w:jc w:val="center"/>
              <w:rPr>
                <w:sz w:val="19"/>
              </w:rPr>
            </w:pPr>
            <w:r>
              <w:rPr>
                <w:color w:val="FF0000"/>
                <w:spacing w:val="-2"/>
                <w:sz w:val="19"/>
              </w:rPr>
              <w:t>'Amit</w:t>
            </w:r>
          </w:p>
        </w:tc>
        <w:tc>
          <w:tcPr>
            <w:tcW w:w="888" w:type="dxa"/>
          </w:tcPr>
          <w:p w14:paraId="58820D2F">
            <w:pPr>
              <w:pStyle w:val="16"/>
              <w:spacing w:line="203" w:lineRule="exact"/>
              <w:ind w:left="0" w:right="49"/>
              <w:jc w:val="right"/>
              <w:rPr>
                <w:sz w:val="19"/>
              </w:rPr>
            </w:pPr>
            <w:r>
              <w:rPr>
                <w:color w:val="FF0000"/>
                <w:spacing w:val="-2"/>
                <w:sz w:val="19"/>
              </w:rPr>
              <w:t>Sharma'</w:t>
            </w:r>
            <w:r>
              <w:rPr>
                <w:color w:val="808080"/>
                <w:spacing w:val="-2"/>
                <w:sz w:val="19"/>
              </w:rPr>
              <w:t>,</w:t>
            </w:r>
          </w:p>
        </w:tc>
        <w:tc>
          <w:tcPr>
            <w:tcW w:w="3756" w:type="dxa"/>
          </w:tcPr>
          <w:p w14:paraId="474736AB">
            <w:pPr>
              <w:pStyle w:val="16"/>
              <w:spacing w:line="203" w:lineRule="exact"/>
              <w:ind w:left="53"/>
              <w:rPr>
                <w:sz w:val="19"/>
              </w:rPr>
            </w:pPr>
            <w:r>
              <w:rPr>
                <w:color w:val="FF0000"/>
                <w:sz w:val="19"/>
              </w:rPr>
              <w:t>'Mitchell</w:t>
            </w:r>
            <w:r>
              <w:rPr>
                <w:color w:val="FF0000"/>
                <w:spacing w:val="-3"/>
                <w:sz w:val="19"/>
              </w:rPr>
              <w:t xml:space="preserve"> </w:t>
            </w:r>
            <w:r>
              <w:rPr>
                <w:color w:val="FF0000"/>
                <w:sz w:val="19"/>
              </w:rPr>
              <w:t>Starc'</w:t>
            </w:r>
            <w:r>
              <w:rPr>
                <w:color w:val="808080"/>
                <w:sz w:val="19"/>
              </w:rPr>
              <w:t>,</w:t>
            </w:r>
            <w:r>
              <w:rPr>
                <w:color w:val="808080"/>
                <w:spacing w:val="-2"/>
                <w:sz w:val="19"/>
              </w:rPr>
              <w:t xml:space="preserve"> </w:t>
            </w:r>
            <w:r>
              <w:rPr>
                <w:sz w:val="19"/>
              </w:rPr>
              <w:t>0</w:t>
            </w:r>
            <w:r>
              <w:rPr>
                <w:color w:val="808080"/>
                <w:sz w:val="19"/>
              </w:rPr>
              <w:t>,</w:t>
            </w:r>
            <w:r>
              <w:rPr>
                <w:color w:val="808080"/>
                <w:spacing w:val="-4"/>
                <w:sz w:val="19"/>
              </w:rPr>
              <w:t xml:space="preserve"> </w:t>
            </w:r>
            <w:r>
              <w:rPr>
                <w:color w:val="FF0000"/>
                <w:spacing w:val="-2"/>
                <w:sz w:val="19"/>
              </w:rPr>
              <w:t>'Playing'</w:t>
            </w:r>
            <w:r>
              <w:rPr>
                <w:color w:val="808080"/>
                <w:spacing w:val="-2"/>
                <w:sz w:val="19"/>
              </w:rPr>
              <w:t>),</w:t>
            </w:r>
          </w:p>
        </w:tc>
      </w:tr>
      <w:tr w14:paraId="6B162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6AA4495F">
            <w:pPr>
              <w:pStyle w:val="16"/>
              <w:spacing w:line="203"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40309A49">
            <w:pPr>
              <w:pStyle w:val="16"/>
              <w:spacing w:line="203" w:lineRule="exact"/>
              <w:ind w:left="2" w:right="1"/>
              <w:jc w:val="center"/>
              <w:rPr>
                <w:sz w:val="19"/>
              </w:rPr>
            </w:pPr>
            <w:r>
              <w:rPr>
                <w:spacing w:val="-2"/>
                <w:sz w:val="19"/>
              </w:rPr>
              <w:t>1036</w:t>
            </w:r>
            <w:r>
              <w:rPr>
                <w:color w:val="808080"/>
                <w:spacing w:val="-2"/>
                <w:sz w:val="19"/>
              </w:rPr>
              <w:t>,</w:t>
            </w:r>
          </w:p>
        </w:tc>
        <w:tc>
          <w:tcPr>
            <w:tcW w:w="679" w:type="dxa"/>
          </w:tcPr>
          <w:p w14:paraId="253A74C3">
            <w:pPr>
              <w:pStyle w:val="16"/>
              <w:spacing w:line="203" w:lineRule="exact"/>
              <w:ind w:left="0" w:right="48"/>
              <w:jc w:val="center"/>
              <w:rPr>
                <w:sz w:val="19"/>
              </w:rPr>
            </w:pPr>
            <w:r>
              <w:rPr>
                <w:color w:val="FF0000"/>
                <w:spacing w:val="-2"/>
                <w:sz w:val="19"/>
              </w:rPr>
              <w:t>'Amit</w:t>
            </w:r>
          </w:p>
        </w:tc>
        <w:tc>
          <w:tcPr>
            <w:tcW w:w="888" w:type="dxa"/>
          </w:tcPr>
          <w:p w14:paraId="16EC5D62">
            <w:pPr>
              <w:pStyle w:val="16"/>
              <w:spacing w:line="203" w:lineRule="exact"/>
              <w:ind w:left="0" w:right="49"/>
              <w:jc w:val="right"/>
              <w:rPr>
                <w:sz w:val="19"/>
              </w:rPr>
            </w:pPr>
            <w:r>
              <w:rPr>
                <w:color w:val="FF0000"/>
                <w:spacing w:val="-2"/>
                <w:sz w:val="19"/>
              </w:rPr>
              <w:t>Sharma'</w:t>
            </w:r>
            <w:r>
              <w:rPr>
                <w:color w:val="808080"/>
                <w:spacing w:val="-2"/>
                <w:sz w:val="19"/>
              </w:rPr>
              <w:t>,</w:t>
            </w:r>
          </w:p>
        </w:tc>
        <w:tc>
          <w:tcPr>
            <w:tcW w:w="3756" w:type="dxa"/>
          </w:tcPr>
          <w:p w14:paraId="4BE87A1C">
            <w:pPr>
              <w:pStyle w:val="16"/>
              <w:spacing w:line="203" w:lineRule="exact"/>
              <w:ind w:left="53"/>
              <w:rPr>
                <w:sz w:val="19"/>
              </w:rPr>
            </w:pPr>
            <w:r>
              <w:rPr>
                <w:color w:val="FF0000"/>
                <w:sz w:val="19"/>
              </w:rPr>
              <w:t>'Babar</w:t>
            </w:r>
            <w:r>
              <w:rPr>
                <w:color w:val="FF0000"/>
                <w:spacing w:val="-1"/>
                <w:sz w:val="19"/>
              </w:rPr>
              <w:t xml:space="preserve"> </w:t>
            </w:r>
            <w:r>
              <w:rPr>
                <w:color w:val="FF0000"/>
                <w:sz w:val="19"/>
              </w:rPr>
              <w:t>Azam'</w:t>
            </w:r>
            <w:r>
              <w:rPr>
                <w:color w:val="808080"/>
                <w:sz w:val="19"/>
              </w:rPr>
              <w:t>,</w:t>
            </w:r>
            <w:r>
              <w:rPr>
                <w:color w:val="808080"/>
                <w:spacing w:val="-4"/>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3A98E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15" w:type="dxa"/>
          </w:tcPr>
          <w:p w14:paraId="7BB0714F">
            <w:pPr>
              <w:pStyle w:val="16"/>
              <w:spacing w:line="202"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160139C2">
            <w:pPr>
              <w:pStyle w:val="16"/>
              <w:spacing w:line="202" w:lineRule="exact"/>
              <w:ind w:left="2" w:right="1"/>
              <w:jc w:val="center"/>
              <w:rPr>
                <w:sz w:val="19"/>
              </w:rPr>
            </w:pPr>
            <w:r>
              <w:rPr>
                <w:spacing w:val="-2"/>
                <w:sz w:val="19"/>
              </w:rPr>
              <w:t>1037</w:t>
            </w:r>
            <w:r>
              <w:rPr>
                <w:color w:val="808080"/>
                <w:spacing w:val="-2"/>
                <w:sz w:val="19"/>
              </w:rPr>
              <w:t>,</w:t>
            </w:r>
          </w:p>
        </w:tc>
        <w:tc>
          <w:tcPr>
            <w:tcW w:w="679" w:type="dxa"/>
          </w:tcPr>
          <w:p w14:paraId="311879AA">
            <w:pPr>
              <w:pStyle w:val="16"/>
              <w:spacing w:line="202" w:lineRule="exact"/>
              <w:ind w:left="0" w:right="48"/>
              <w:jc w:val="center"/>
              <w:rPr>
                <w:sz w:val="19"/>
              </w:rPr>
            </w:pPr>
            <w:r>
              <w:rPr>
                <w:color w:val="FF0000"/>
                <w:spacing w:val="-2"/>
                <w:sz w:val="19"/>
              </w:rPr>
              <w:t>'Amit</w:t>
            </w:r>
          </w:p>
        </w:tc>
        <w:tc>
          <w:tcPr>
            <w:tcW w:w="888" w:type="dxa"/>
          </w:tcPr>
          <w:p w14:paraId="72B25750">
            <w:pPr>
              <w:pStyle w:val="16"/>
              <w:spacing w:line="202" w:lineRule="exact"/>
              <w:ind w:left="0" w:right="49"/>
              <w:jc w:val="right"/>
              <w:rPr>
                <w:sz w:val="19"/>
              </w:rPr>
            </w:pPr>
            <w:r>
              <w:rPr>
                <w:color w:val="FF0000"/>
                <w:spacing w:val="-2"/>
                <w:sz w:val="19"/>
              </w:rPr>
              <w:t>Sharma'</w:t>
            </w:r>
            <w:r>
              <w:rPr>
                <w:color w:val="808080"/>
                <w:spacing w:val="-2"/>
                <w:sz w:val="19"/>
              </w:rPr>
              <w:t>,</w:t>
            </w:r>
          </w:p>
        </w:tc>
        <w:tc>
          <w:tcPr>
            <w:tcW w:w="3756" w:type="dxa"/>
          </w:tcPr>
          <w:p w14:paraId="152E8E29">
            <w:pPr>
              <w:pStyle w:val="16"/>
              <w:spacing w:line="202" w:lineRule="exact"/>
              <w:ind w:left="53"/>
              <w:rPr>
                <w:sz w:val="19"/>
              </w:rPr>
            </w:pPr>
            <w:r>
              <w:rPr>
                <w:color w:val="FF0000"/>
                <w:sz w:val="19"/>
              </w:rPr>
              <w:t>'Shaheen</w:t>
            </w:r>
            <w:r>
              <w:rPr>
                <w:color w:val="FF0000"/>
                <w:spacing w:val="-3"/>
                <w:sz w:val="19"/>
              </w:rPr>
              <w:t xml:space="preserve"> </w:t>
            </w:r>
            <w:r>
              <w:rPr>
                <w:color w:val="FF0000"/>
                <w:sz w:val="19"/>
              </w:rPr>
              <w:t>Afridi'</w:t>
            </w:r>
            <w:r>
              <w:rPr>
                <w:color w:val="808080"/>
                <w:sz w:val="19"/>
              </w:rPr>
              <w:t>,</w:t>
            </w:r>
            <w:r>
              <w:rPr>
                <w:color w:val="808080"/>
                <w:spacing w:val="-2"/>
                <w:sz w:val="19"/>
              </w:rPr>
              <w:t xml:space="preserve"> </w:t>
            </w:r>
            <w:r>
              <w:rPr>
                <w:sz w:val="19"/>
              </w:rPr>
              <w:t>0</w:t>
            </w:r>
            <w:r>
              <w:rPr>
                <w:color w:val="808080"/>
                <w:sz w:val="19"/>
              </w:rPr>
              <w:t>,</w:t>
            </w:r>
            <w:r>
              <w:rPr>
                <w:color w:val="808080"/>
                <w:spacing w:val="-4"/>
                <w:sz w:val="19"/>
              </w:rPr>
              <w:t xml:space="preserve"> </w:t>
            </w:r>
            <w:r>
              <w:rPr>
                <w:color w:val="FF0000"/>
                <w:spacing w:val="-2"/>
                <w:sz w:val="19"/>
              </w:rPr>
              <w:t>'Playing'</w:t>
            </w:r>
            <w:r>
              <w:rPr>
                <w:color w:val="808080"/>
                <w:spacing w:val="-2"/>
                <w:sz w:val="19"/>
              </w:rPr>
              <w:t>),</w:t>
            </w:r>
          </w:p>
        </w:tc>
      </w:tr>
      <w:tr w14:paraId="393B0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15" w:type="dxa"/>
          </w:tcPr>
          <w:p w14:paraId="2E8B24DD">
            <w:pPr>
              <w:pStyle w:val="16"/>
              <w:spacing w:line="202"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7DEFD589">
            <w:pPr>
              <w:pStyle w:val="16"/>
              <w:spacing w:line="202" w:lineRule="exact"/>
              <w:ind w:left="2" w:right="1"/>
              <w:jc w:val="center"/>
              <w:rPr>
                <w:sz w:val="19"/>
              </w:rPr>
            </w:pPr>
            <w:r>
              <w:rPr>
                <w:spacing w:val="-2"/>
                <w:sz w:val="19"/>
              </w:rPr>
              <w:t>1046</w:t>
            </w:r>
            <w:r>
              <w:rPr>
                <w:color w:val="808080"/>
                <w:spacing w:val="-2"/>
                <w:sz w:val="19"/>
              </w:rPr>
              <w:t>,</w:t>
            </w:r>
          </w:p>
        </w:tc>
        <w:tc>
          <w:tcPr>
            <w:tcW w:w="679" w:type="dxa"/>
          </w:tcPr>
          <w:p w14:paraId="38257CB5">
            <w:pPr>
              <w:pStyle w:val="16"/>
              <w:spacing w:line="202" w:lineRule="exact"/>
              <w:ind w:left="0" w:right="48"/>
              <w:jc w:val="center"/>
              <w:rPr>
                <w:sz w:val="19"/>
              </w:rPr>
            </w:pPr>
            <w:r>
              <w:rPr>
                <w:color w:val="FF0000"/>
                <w:spacing w:val="-2"/>
                <w:sz w:val="19"/>
              </w:rPr>
              <w:t>'Amit</w:t>
            </w:r>
          </w:p>
        </w:tc>
        <w:tc>
          <w:tcPr>
            <w:tcW w:w="888" w:type="dxa"/>
          </w:tcPr>
          <w:p w14:paraId="6E4CF803">
            <w:pPr>
              <w:pStyle w:val="16"/>
              <w:spacing w:line="202" w:lineRule="exact"/>
              <w:ind w:left="0" w:right="49"/>
              <w:jc w:val="right"/>
              <w:rPr>
                <w:sz w:val="19"/>
              </w:rPr>
            </w:pPr>
            <w:r>
              <w:rPr>
                <w:color w:val="FF0000"/>
                <w:spacing w:val="-2"/>
                <w:sz w:val="19"/>
              </w:rPr>
              <w:t>Sharma'</w:t>
            </w:r>
            <w:r>
              <w:rPr>
                <w:color w:val="808080"/>
                <w:spacing w:val="-2"/>
                <w:sz w:val="19"/>
              </w:rPr>
              <w:t>,</w:t>
            </w:r>
          </w:p>
        </w:tc>
        <w:tc>
          <w:tcPr>
            <w:tcW w:w="3756" w:type="dxa"/>
          </w:tcPr>
          <w:p w14:paraId="6022A4FF">
            <w:pPr>
              <w:pStyle w:val="16"/>
              <w:spacing w:line="202" w:lineRule="exact"/>
              <w:ind w:left="53"/>
              <w:rPr>
                <w:sz w:val="19"/>
              </w:rPr>
            </w:pPr>
            <w:r>
              <w:rPr>
                <w:color w:val="FF0000"/>
                <w:sz w:val="19"/>
              </w:rPr>
              <w:t>'Kagiso</w:t>
            </w:r>
            <w:r>
              <w:rPr>
                <w:color w:val="FF0000"/>
                <w:spacing w:val="-1"/>
                <w:sz w:val="19"/>
              </w:rPr>
              <w:t xml:space="preserve"> </w:t>
            </w:r>
            <w:r>
              <w:rPr>
                <w:color w:val="FF0000"/>
                <w:sz w:val="19"/>
              </w:rPr>
              <w:t>Rabada'</w:t>
            </w:r>
            <w:r>
              <w:rPr>
                <w:color w:val="808080"/>
                <w:sz w:val="19"/>
              </w:rPr>
              <w:t>,</w:t>
            </w:r>
            <w:r>
              <w:rPr>
                <w:color w:val="808080"/>
                <w:spacing w:val="-3"/>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6DE00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415" w:type="dxa"/>
          </w:tcPr>
          <w:p w14:paraId="6774A43E">
            <w:pPr>
              <w:pStyle w:val="16"/>
              <w:spacing w:line="187"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2E3A99B0">
            <w:pPr>
              <w:pStyle w:val="16"/>
              <w:spacing w:line="187" w:lineRule="exact"/>
              <w:ind w:left="2" w:right="1"/>
              <w:jc w:val="center"/>
              <w:rPr>
                <w:sz w:val="19"/>
              </w:rPr>
            </w:pPr>
            <w:r>
              <w:rPr>
                <w:spacing w:val="-2"/>
                <w:sz w:val="19"/>
              </w:rPr>
              <w:t>1056</w:t>
            </w:r>
            <w:r>
              <w:rPr>
                <w:color w:val="808080"/>
                <w:spacing w:val="-2"/>
                <w:sz w:val="19"/>
              </w:rPr>
              <w:t>,</w:t>
            </w:r>
          </w:p>
        </w:tc>
        <w:tc>
          <w:tcPr>
            <w:tcW w:w="679" w:type="dxa"/>
          </w:tcPr>
          <w:p w14:paraId="238AB35D">
            <w:pPr>
              <w:pStyle w:val="16"/>
              <w:spacing w:line="187" w:lineRule="exact"/>
              <w:ind w:left="0" w:right="48"/>
              <w:jc w:val="center"/>
              <w:rPr>
                <w:sz w:val="19"/>
              </w:rPr>
            </w:pPr>
            <w:r>
              <w:rPr>
                <w:color w:val="FF0000"/>
                <w:spacing w:val="-2"/>
                <w:sz w:val="19"/>
              </w:rPr>
              <w:t>'Amit</w:t>
            </w:r>
          </w:p>
        </w:tc>
        <w:tc>
          <w:tcPr>
            <w:tcW w:w="888" w:type="dxa"/>
          </w:tcPr>
          <w:p w14:paraId="662D5713">
            <w:pPr>
              <w:pStyle w:val="16"/>
              <w:spacing w:line="187" w:lineRule="exact"/>
              <w:ind w:left="0" w:right="49"/>
              <w:jc w:val="right"/>
              <w:rPr>
                <w:sz w:val="19"/>
              </w:rPr>
            </w:pPr>
            <w:r>
              <w:rPr>
                <w:color w:val="FF0000"/>
                <w:spacing w:val="-2"/>
                <w:sz w:val="19"/>
              </w:rPr>
              <w:t>Sharma'</w:t>
            </w:r>
            <w:r>
              <w:rPr>
                <w:color w:val="808080"/>
                <w:spacing w:val="-2"/>
                <w:sz w:val="19"/>
              </w:rPr>
              <w:t>,</w:t>
            </w:r>
          </w:p>
        </w:tc>
        <w:tc>
          <w:tcPr>
            <w:tcW w:w="3756" w:type="dxa"/>
          </w:tcPr>
          <w:p w14:paraId="03A363B0">
            <w:pPr>
              <w:pStyle w:val="16"/>
              <w:spacing w:line="187" w:lineRule="exact"/>
              <w:ind w:left="53"/>
              <w:rPr>
                <w:sz w:val="19"/>
              </w:rPr>
            </w:pPr>
            <w:r>
              <w:rPr>
                <w:color w:val="FF0000"/>
                <w:sz w:val="19"/>
              </w:rPr>
              <w:t>'Kane</w:t>
            </w:r>
            <w:r>
              <w:rPr>
                <w:color w:val="FF0000"/>
                <w:spacing w:val="-3"/>
                <w:sz w:val="19"/>
              </w:rPr>
              <w:t xml:space="preserve"> </w:t>
            </w:r>
            <w:r>
              <w:rPr>
                <w:color w:val="FF0000"/>
                <w:sz w:val="19"/>
              </w:rPr>
              <w:t>Williamson'</w:t>
            </w:r>
            <w:r>
              <w:rPr>
                <w:color w:val="808080"/>
                <w:sz w:val="19"/>
              </w:rPr>
              <w:t>,</w:t>
            </w:r>
            <w:r>
              <w:rPr>
                <w:color w:val="808080"/>
                <w:spacing w:val="-3"/>
                <w:sz w:val="19"/>
              </w:rPr>
              <w:t xml:space="preserve"> </w:t>
            </w:r>
            <w:r>
              <w:rPr>
                <w:sz w:val="19"/>
              </w:rPr>
              <w:t>0</w:t>
            </w:r>
            <w:r>
              <w:rPr>
                <w:color w:val="808080"/>
                <w:sz w:val="19"/>
              </w:rPr>
              <w:t>,</w:t>
            </w:r>
            <w:r>
              <w:rPr>
                <w:color w:val="808080"/>
                <w:spacing w:val="-2"/>
                <w:sz w:val="19"/>
              </w:rPr>
              <w:t xml:space="preserve"> </w:t>
            </w:r>
            <w:r>
              <w:rPr>
                <w:color w:val="FF0000"/>
                <w:spacing w:val="-2"/>
                <w:sz w:val="19"/>
              </w:rPr>
              <w:t>'Playing'</w:t>
            </w:r>
            <w:r>
              <w:rPr>
                <w:color w:val="808080"/>
                <w:spacing w:val="-2"/>
                <w:sz w:val="19"/>
              </w:rPr>
              <w:t>),</w:t>
            </w:r>
          </w:p>
        </w:tc>
      </w:tr>
      <w:tr w14:paraId="4AD5E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3" w:hRule="atLeast"/>
        </w:trPr>
        <w:tc>
          <w:tcPr>
            <w:tcW w:w="6364" w:type="dxa"/>
            <w:gridSpan w:val="5"/>
          </w:tcPr>
          <w:p w14:paraId="27C5F873">
            <w:pPr>
              <w:pStyle w:val="16"/>
              <w:spacing w:before="220" w:line="204" w:lineRule="exact"/>
              <w:ind w:left="50"/>
              <w:rPr>
                <w:sz w:val="19"/>
              </w:rPr>
            </w:pPr>
            <w:r>
              <w:rPr>
                <w:color w:val="008000"/>
                <w:sz w:val="19"/>
              </w:rPr>
              <w:t>--</w:t>
            </w:r>
            <w:r>
              <w:rPr>
                <w:color w:val="008000"/>
                <w:spacing w:val="-1"/>
                <w:sz w:val="19"/>
              </w:rPr>
              <w:t xml:space="preserve"> </w:t>
            </w:r>
            <w:r>
              <w:rPr>
                <w:color w:val="008000"/>
                <w:sz w:val="19"/>
              </w:rPr>
              <w:t>Team</w:t>
            </w:r>
            <w:r>
              <w:rPr>
                <w:color w:val="008000"/>
                <w:spacing w:val="-3"/>
                <w:sz w:val="19"/>
              </w:rPr>
              <w:t xml:space="preserve"> </w:t>
            </w:r>
            <w:r>
              <w:rPr>
                <w:color w:val="008000"/>
                <w:sz w:val="19"/>
              </w:rPr>
              <w:t>2:</w:t>
            </w:r>
            <w:r>
              <w:rPr>
                <w:color w:val="008000"/>
                <w:spacing w:val="-1"/>
                <w:sz w:val="19"/>
              </w:rPr>
              <w:t xml:space="preserve"> </w:t>
            </w:r>
            <w:r>
              <w:rPr>
                <w:color w:val="008000"/>
                <w:sz w:val="19"/>
              </w:rPr>
              <w:t>Rahul</w:t>
            </w:r>
            <w:r>
              <w:rPr>
                <w:color w:val="008000"/>
                <w:spacing w:val="-3"/>
                <w:sz w:val="19"/>
              </w:rPr>
              <w:t xml:space="preserve"> </w:t>
            </w:r>
            <w:r>
              <w:rPr>
                <w:color w:val="008000"/>
                <w:sz w:val="19"/>
              </w:rPr>
              <w:t>Verma's</w:t>
            </w:r>
            <w:r>
              <w:rPr>
                <w:color w:val="008000"/>
                <w:spacing w:val="-3"/>
                <w:sz w:val="19"/>
              </w:rPr>
              <w:t xml:space="preserve"> </w:t>
            </w:r>
            <w:r>
              <w:rPr>
                <w:color w:val="008000"/>
                <w:sz w:val="19"/>
              </w:rPr>
              <w:t>Fantasy</w:t>
            </w:r>
            <w:r>
              <w:rPr>
                <w:color w:val="008000"/>
                <w:spacing w:val="-1"/>
                <w:sz w:val="19"/>
              </w:rPr>
              <w:t xml:space="preserve"> </w:t>
            </w:r>
            <w:r>
              <w:rPr>
                <w:color w:val="008000"/>
                <w:sz w:val="19"/>
              </w:rPr>
              <w:t>Team</w:t>
            </w:r>
            <w:r>
              <w:rPr>
                <w:color w:val="008000"/>
                <w:spacing w:val="-3"/>
                <w:sz w:val="19"/>
              </w:rPr>
              <w:t xml:space="preserve"> </w:t>
            </w:r>
            <w:r>
              <w:rPr>
                <w:color w:val="008000"/>
                <w:sz w:val="19"/>
              </w:rPr>
              <w:t>(10</w:t>
            </w:r>
            <w:r>
              <w:rPr>
                <w:color w:val="008000"/>
                <w:spacing w:val="-3"/>
                <w:sz w:val="19"/>
              </w:rPr>
              <w:t xml:space="preserve"> </w:t>
            </w:r>
            <w:r>
              <w:rPr>
                <w:color w:val="008000"/>
                <w:spacing w:val="-2"/>
                <w:sz w:val="19"/>
              </w:rPr>
              <w:t>players)</w:t>
            </w:r>
          </w:p>
        </w:tc>
      </w:tr>
      <w:tr w14:paraId="3F88C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415" w:type="dxa"/>
          </w:tcPr>
          <w:p w14:paraId="0034FF52">
            <w:pPr>
              <w:pStyle w:val="16"/>
              <w:spacing w:line="220"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226503FF">
            <w:pPr>
              <w:pStyle w:val="16"/>
              <w:spacing w:line="220" w:lineRule="exact"/>
              <w:ind w:left="2" w:right="1"/>
              <w:jc w:val="center"/>
              <w:rPr>
                <w:sz w:val="19"/>
              </w:rPr>
            </w:pPr>
            <w:r>
              <w:rPr>
                <w:spacing w:val="-2"/>
                <w:sz w:val="19"/>
              </w:rPr>
              <w:t>1026</w:t>
            </w:r>
            <w:r>
              <w:rPr>
                <w:color w:val="808080"/>
                <w:spacing w:val="-2"/>
                <w:sz w:val="19"/>
              </w:rPr>
              <w:t>,</w:t>
            </w:r>
          </w:p>
        </w:tc>
        <w:tc>
          <w:tcPr>
            <w:tcW w:w="679" w:type="dxa"/>
          </w:tcPr>
          <w:p w14:paraId="07C41E89">
            <w:pPr>
              <w:pStyle w:val="16"/>
              <w:spacing w:line="220" w:lineRule="exact"/>
              <w:ind w:left="52"/>
              <w:jc w:val="center"/>
              <w:rPr>
                <w:sz w:val="19"/>
              </w:rPr>
            </w:pPr>
            <w:r>
              <w:rPr>
                <w:color w:val="FF0000"/>
                <w:spacing w:val="-2"/>
                <w:sz w:val="19"/>
              </w:rPr>
              <w:t>'Rahul</w:t>
            </w:r>
          </w:p>
        </w:tc>
        <w:tc>
          <w:tcPr>
            <w:tcW w:w="888" w:type="dxa"/>
          </w:tcPr>
          <w:p w14:paraId="53DF5766">
            <w:pPr>
              <w:pStyle w:val="16"/>
              <w:spacing w:line="220" w:lineRule="exact"/>
              <w:ind w:left="0" w:right="49"/>
              <w:jc w:val="right"/>
              <w:rPr>
                <w:sz w:val="19"/>
              </w:rPr>
            </w:pPr>
            <w:r>
              <w:rPr>
                <w:color w:val="FF0000"/>
                <w:spacing w:val="-2"/>
                <w:sz w:val="19"/>
              </w:rPr>
              <w:t>Verma'</w:t>
            </w:r>
            <w:r>
              <w:rPr>
                <w:color w:val="808080"/>
                <w:spacing w:val="-2"/>
                <w:sz w:val="19"/>
              </w:rPr>
              <w:t>,</w:t>
            </w:r>
          </w:p>
        </w:tc>
        <w:tc>
          <w:tcPr>
            <w:tcW w:w="3756" w:type="dxa"/>
          </w:tcPr>
          <w:p w14:paraId="20B7E48F">
            <w:pPr>
              <w:pStyle w:val="16"/>
              <w:spacing w:line="220" w:lineRule="exact"/>
              <w:ind w:left="53"/>
              <w:rPr>
                <w:sz w:val="19"/>
              </w:rPr>
            </w:pPr>
            <w:r>
              <w:rPr>
                <w:color w:val="FF0000"/>
                <w:sz w:val="19"/>
              </w:rPr>
              <w:t>'Ben</w:t>
            </w:r>
            <w:r>
              <w:rPr>
                <w:color w:val="FF0000"/>
                <w:spacing w:val="-1"/>
                <w:sz w:val="19"/>
              </w:rPr>
              <w:t xml:space="preserve"> </w:t>
            </w:r>
            <w:r>
              <w:rPr>
                <w:color w:val="FF0000"/>
                <w:sz w:val="19"/>
              </w:rPr>
              <w:t>Stokes'</w:t>
            </w:r>
            <w:r>
              <w:rPr>
                <w:color w:val="808080"/>
                <w:sz w:val="19"/>
              </w:rPr>
              <w:t>,</w:t>
            </w:r>
            <w:r>
              <w:rPr>
                <w:color w:val="808080"/>
                <w:spacing w:val="-4"/>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2C34E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15" w:type="dxa"/>
          </w:tcPr>
          <w:p w14:paraId="4B30BCA4">
            <w:pPr>
              <w:pStyle w:val="16"/>
              <w:spacing w:line="202"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08B69059">
            <w:pPr>
              <w:pStyle w:val="16"/>
              <w:spacing w:line="202" w:lineRule="exact"/>
              <w:ind w:left="2" w:right="1"/>
              <w:jc w:val="center"/>
              <w:rPr>
                <w:sz w:val="19"/>
              </w:rPr>
            </w:pPr>
            <w:r>
              <w:rPr>
                <w:spacing w:val="-2"/>
                <w:sz w:val="19"/>
              </w:rPr>
              <w:t>1027</w:t>
            </w:r>
            <w:r>
              <w:rPr>
                <w:color w:val="808080"/>
                <w:spacing w:val="-2"/>
                <w:sz w:val="19"/>
              </w:rPr>
              <w:t>,</w:t>
            </w:r>
          </w:p>
        </w:tc>
        <w:tc>
          <w:tcPr>
            <w:tcW w:w="679" w:type="dxa"/>
          </w:tcPr>
          <w:p w14:paraId="2AE1099D">
            <w:pPr>
              <w:pStyle w:val="16"/>
              <w:spacing w:line="202" w:lineRule="exact"/>
              <w:ind w:left="52"/>
              <w:jc w:val="center"/>
              <w:rPr>
                <w:sz w:val="19"/>
              </w:rPr>
            </w:pPr>
            <w:r>
              <w:rPr>
                <w:color w:val="FF0000"/>
                <w:spacing w:val="-2"/>
                <w:sz w:val="19"/>
              </w:rPr>
              <w:t>'Rahul</w:t>
            </w:r>
          </w:p>
        </w:tc>
        <w:tc>
          <w:tcPr>
            <w:tcW w:w="888" w:type="dxa"/>
          </w:tcPr>
          <w:p w14:paraId="691D7B8E">
            <w:pPr>
              <w:pStyle w:val="16"/>
              <w:spacing w:line="202" w:lineRule="exact"/>
              <w:ind w:left="0" w:right="49"/>
              <w:jc w:val="right"/>
              <w:rPr>
                <w:sz w:val="19"/>
              </w:rPr>
            </w:pPr>
            <w:r>
              <w:rPr>
                <w:color w:val="FF0000"/>
                <w:spacing w:val="-2"/>
                <w:sz w:val="19"/>
              </w:rPr>
              <w:t>Verma'</w:t>
            </w:r>
            <w:r>
              <w:rPr>
                <w:color w:val="808080"/>
                <w:spacing w:val="-2"/>
                <w:sz w:val="19"/>
              </w:rPr>
              <w:t>,</w:t>
            </w:r>
          </w:p>
        </w:tc>
        <w:tc>
          <w:tcPr>
            <w:tcW w:w="3756" w:type="dxa"/>
          </w:tcPr>
          <w:p w14:paraId="6C45141F">
            <w:pPr>
              <w:pStyle w:val="16"/>
              <w:spacing w:line="202" w:lineRule="exact"/>
              <w:ind w:left="53"/>
              <w:rPr>
                <w:sz w:val="19"/>
              </w:rPr>
            </w:pPr>
            <w:r>
              <w:rPr>
                <w:color w:val="FF0000"/>
                <w:sz w:val="19"/>
              </w:rPr>
              <w:t>'Joe</w:t>
            </w:r>
            <w:r>
              <w:rPr>
                <w:color w:val="FF0000"/>
                <w:spacing w:val="-1"/>
                <w:sz w:val="19"/>
              </w:rPr>
              <w:t xml:space="preserve"> </w:t>
            </w:r>
            <w:r>
              <w:rPr>
                <w:color w:val="FF0000"/>
                <w:sz w:val="19"/>
              </w:rPr>
              <w:t>Root'</w:t>
            </w:r>
            <w:r>
              <w:rPr>
                <w:color w:val="808080"/>
                <w:sz w:val="19"/>
              </w:rPr>
              <w:t>,</w:t>
            </w:r>
            <w:r>
              <w:rPr>
                <w:color w:val="808080"/>
                <w:spacing w:val="-3"/>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345B1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415" w:type="dxa"/>
          </w:tcPr>
          <w:p w14:paraId="7BEE4CF1">
            <w:pPr>
              <w:pStyle w:val="16"/>
              <w:spacing w:line="202"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762CE05D">
            <w:pPr>
              <w:pStyle w:val="16"/>
              <w:spacing w:line="202" w:lineRule="exact"/>
              <w:ind w:left="2" w:right="1"/>
              <w:jc w:val="center"/>
              <w:rPr>
                <w:sz w:val="19"/>
              </w:rPr>
            </w:pPr>
            <w:r>
              <w:rPr>
                <w:spacing w:val="-2"/>
                <w:sz w:val="19"/>
              </w:rPr>
              <w:t>1037</w:t>
            </w:r>
            <w:r>
              <w:rPr>
                <w:color w:val="808080"/>
                <w:spacing w:val="-2"/>
                <w:sz w:val="19"/>
              </w:rPr>
              <w:t>,</w:t>
            </w:r>
          </w:p>
        </w:tc>
        <w:tc>
          <w:tcPr>
            <w:tcW w:w="679" w:type="dxa"/>
          </w:tcPr>
          <w:p w14:paraId="6C1C2DD9">
            <w:pPr>
              <w:pStyle w:val="16"/>
              <w:spacing w:line="202" w:lineRule="exact"/>
              <w:ind w:left="52"/>
              <w:jc w:val="center"/>
              <w:rPr>
                <w:sz w:val="19"/>
              </w:rPr>
            </w:pPr>
            <w:r>
              <w:rPr>
                <w:color w:val="FF0000"/>
                <w:spacing w:val="-2"/>
                <w:sz w:val="19"/>
              </w:rPr>
              <w:t>'Rahul</w:t>
            </w:r>
          </w:p>
        </w:tc>
        <w:tc>
          <w:tcPr>
            <w:tcW w:w="888" w:type="dxa"/>
          </w:tcPr>
          <w:p w14:paraId="0B17AEA7">
            <w:pPr>
              <w:pStyle w:val="16"/>
              <w:spacing w:line="202" w:lineRule="exact"/>
              <w:ind w:left="0" w:right="49"/>
              <w:jc w:val="right"/>
              <w:rPr>
                <w:sz w:val="19"/>
              </w:rPr>
            </w:pPr>
            <w:r>
              <w:rPr>
                <w:color w:val="FF0000"/>
                <w:spacing w:val="-2"/>
                <w:sz w:val="19"/>
              </w:rPr>
              <w:t>Verma'</w:t>
            </w:r>
            <w:r>
              <w:rPr>
                <w:color w:val="808080"/>
                <w:spacing w:val="-2"/>
                <w:sz w:val="19"/>
              </w:rPr>
              <w:t>,</w:t>
            </w:r>
          </w:p>
        </w:tc>
        <w:tc>
          <w:tcPr>
            <w:tcW w:w="3756" w:type="dxa"/>
          </w:tcPr>
          <w:p w14:paraId="1C997FB4">
            <w:pPr>
              <w:pStyle w:val="16"/>
              <w:spacing w:line="202" w:lineRule="exact"/>
              <w:ind w:left="53"/>
              <w:rPr>
                <w:sz w:val="19"/>
              </w:rPr>
            </w:pPr>
            <w:r>
              <w:rPr>
                <w:color w:val="FF0000"/>
                <w:sz w:val="19"/>
              </w:rPr>
              <w:t>'Shaheen</w:t>
            </w:r>
            <w:r>
              <w:rPr>
                <w:color w:val="FF0000"/>
                <w:spacing w:val="-3"/>
                <w:sz w:val="19"/>
              </w:rPr>
              <w:t xml:space="preserve"> </w:t>
            </w:r>
            <w:r>
              <w:rPr>
                <w:color w:val="FF0000"/>
                <w:sz w:val="19"/>
              </w:rPr>
              <w:t>Afridi'</w:t>
            </w:r>
            <w:r>
              <w:rPr>
                <w:color w:val="808080"/>
                <w:sz w:val="19"/>
              </w:rPr>
              <w:t>,</w:t>
            </w:r>
            <w:r>
              <w:rPr>
                <w:color w:val="808080"/>
                <w:spacing w:val="-2"/>
                <w:sz w:val="19"/>
              </w:rPr>
              <w:t xml:space="preserve"> </w:t>
            </w:r>
            <w:r>
              <w:rPr>
                <w:sz w:val="19"/>
              </w:rPr>
              <w:t>0</w:t>
            </w:r>
            <w:r>
              <w:rPr>
                <w:color w:val="808080"/>
                <w:sz w:val="19"/>
              </w:rPr>
              <w:t>,</w:t>
            </w:r>
            <w:r>
              <w:rPr>
                <w:color w:val="808080"/>
                <w:spacing w:val="-4"/>
                <w:sz w:val="19"/>
              </w:rPr>
              <w:t xml:space="preserve"> </w:t>
            </w:r>
            <w:r>
              <w:rPr>
                <w:color w:val="FF0000"/>
                <w:spacing w:val="-2"/>
                <w:sz w:val="19"/>
              </w:rPr>
              <w:t>'Playing'</w:t>
            </w:r>
            <w:r>
              <w:rPr>
                <w:color w:val="808080"/>
                <w:spacing w:val="-2"/>
                <w:sz w:val="19"/>
              </w:rPr>
              <w:t>),</w:t>
            </w:r>
          </w:p>
        </w:tc>
      </w:tr>
      <w:tr w14:paraId="79FBC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42FEA3D4">
            <w:pPr>
              <w:pStyle w:val="16"/>
              <w:spacing w:line="203"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0AECAB26">
            <w:pPr>
              <w:pStyle w:val="16"/>
              <w:spacing w:line="203" w:lineRule="exact"/>
              <w:ind w:left="2" w:right="1"/>
              <w:jc w:val="center"/>
              <w:rPr>
                <w:sz w:val="19"/>
              </w:rPr>
            </w:pPr>
            <w:r>
              <w:rPr>
                <w:spacing w:val="-2"/>
                <w:sz w:val="19"/>
              </w:rPr>
              <w:t>1036</w:t>
            </w:r>
            <w:r>
              <w:rPr>
                <w:color w:val="808080"/>
                <w:spacing w:val="-2"/>
                <w:sz w:val="19"/>
              </w:rPr>
              <w:t>,</w:t>
            </w:r>
          </w:p>
        </w:tc>
        <w:tc>
          <w:tcPr>
            <w:tcW w:w="679" w:type="dxa"/>
          </w:tcPr>
          <w:p w14:paraId="08E848D5">
            <w:pPr>
              <w:pStyle w:val="16"/>
              <w:spacing w:line="203" w:lineRule="exact"/>
              <w:ind w:left="52"/>
              <w:jc w:val="center"/>
              <w:rPr>
                <w:sz w:val="19"/>
              </w:rPr>
            </w:pPr>
            <w:r>
              <w:rPr>
                <w:color w:val="FF0000"/>
                <w:spacing w:val="-2"/>
                <w:sz w:val="19"/>
              </w:rPr>
              <w:t>'Rahul</w:t>
            </w:r>
          </w:p>
        </w:tc>
        <w:tc>
          <w:tcPr>
            <w:tcW w:w="888" w:type="dxa"/>
          </w:tcPr>
          <w:p w14:paraId="4B199494">
            <w:pPr>
              <w:pStyle w:val="16"/>
              <w:spacing w:line="203" w:lineRule="exact"/>
              <w:ind w:left="0" w:right="49"/>
              <w:jc w:val="right"/>
              <w:rPr>
                <w:sz w:val="19"/>
              </w:rPr>
            </w:pPr>
            <w:r>
              <w:rPr>
                <w:color w:val="FF0000"/>
                <w:spacing w:val="-2"/>
                <w:sz w:val="19"/>
              </w:rPr>
              <w:t>Verma'</w:t>
            </w:r>
            <w:r>
              <w:rPr>
                <w:color w:val="808080"/>
                <w:spacing w:val="-2"/>
                <w:sz w:val="19"/>
              </w:rPr>
              <w:t>,</w:t>
            </w:r>
          </w:p>
        </w:tc>
        <w:tc>
          <w:tcPr>
            <w:tcW w:w="3756" w:type="dxa"/>
          </w:tcPr>
          <w:p w14:paraId="114CF43F">
            <w:pPr>
              <w:pStyle w:val="16"/>
              <w:spacing w:line="203" w:lineRule="exact"/>
              <w:ind w:left="53"/>
              <w:rPr>
                <w:sz w:val="19"/>
              </w:rPr>
            </w:pPr>
            <w:r>
              <w:rPr>
                <w:color w:val="FF0000"/>
                <w:sz w:val="19"/>
              </w:rPr>
              <w:t>'Babar</w:t>
            </w:r>
            <w:r>
              <w:rPr>
                <w:color w:val="FF0000"/>
                <w:spacing w:val="-1"/>
                <w:sz w:val="19"/>
              </w:rPr>
              <w:t xml:space="preserve"> </w:t>
            </w:r>
            <w:r>
              <w:rPr>
                <w:color w:val="FF0000"/>
                <w:sz w:val="19"/>
              </w:rPr>
              <w:t>Azam'</w:t>
            </w:r>
            <w:r>
              <w:rPr>
                <w:color w:val="808080"/>
                <w:sz w:val="19"/>
              </w:rPr>
              <w:t>,</w:t>
            </w:r>
            <w:r>
              <w:rPr>
                <w:color w:val="808080"/>
                <w:spacing w:val="-4"/>
                <w:sz w:val="19"/>
              </w:rPr>
              <w:t xml:space="preserve"> </w:t>
            </w:r>
            <w:r>
              <w:rPr>
                <w:sz w:val="19"/>
              </w:rPr>
              <w:t>1</w:t>
            </w:r>
            <w:r>
              <w:rPr>
                <w:color w:val="808080"/>
                <w:sz w:val="19"/>
              </w:rPr>
              <w:t>,</w:t>
            </w:r>
            <w:r>
              <w:rPr>
                <w:color w:val="808080"/>
                <w:spacing w:val="-3"/>
                <w:sz w:val="19"/>
              </w:rPr>
              <w:t xml:space="preserve"> </w:t>
            </w:r>
            <w:r>
              <w:rPr>
                <w:color w:val="FF0000"/>
                <w:spacing w:val="-2"/>
                <w:sz w:val="19"/>
              </w:rPr>
              <w:t>'Bench'</w:t>
            </w:r>
            <w:r>
              <w:rPr>
                <w:color w:val="808080"/>
                <w:spacing w:val="-2"/>
                <w:sz w:val="19"/>
              </w:rPr>
              <w:t>),</w:t>
            </w:r>
          </w:p>
        </w:tc>
      </w:tr>
      <w:tr w14:paraId="765E3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415" w:type="dxa"/>
          </w:tcPr>
          <w:p w14:paraId="059A55B3">
            <w:pPr>
              <w:pStyle w:val="16"/>
              <w:spacing w:line="202"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15CB8B77">
            <w:pPr>
              <w:pStyle w:val="16"/>
              <w:spacing w:line="202" w:lineRule="exact"/>
              <w:ind w:left="2" w:right="1"/>
              <w:jc w:val="center"/>
              <w:rPr>
                <w:sz w:val="19"/>
              </w:rPr>
            </w:pPr>
            <w:r>
              <w:rPr>
                <w:spacing w:val="-2"/>
                <w:sz w:val="19"/>
              </w:rPr>
              <w:t>1048</w:t>
            </w:r>
            <w:r>
              <w:rPr>
                <w:color w:val="808080"/>
                <w:spacing w:val="-2"/>
                <w:sz w:val="19"/>
              </w:rPr>
              <w:t>,</w:t>
            </w:r>
          </w:p>
        </w:tc>
        <w:tc>
          <w:tcPr>
            <w:tcW w:w="679" w:type="dxa"/>
          </w:tcPr>
          <w:p w14:paraId="7B5F5AA4">
            <w:pPr>
              <w:pStyle w:val="16"/>
              <w:spacing w:line="202" w:lineRule="exact"/>
              <w:ind w:left="52"/>
              <w:jc w:val="center"/>
              <w:rPr>
                <w:sz w:val="19"/>
              </w:rPr>
            </w:pPr>
            <w:r>
              <w:rPr>
                <w:color w:val="FF0000"/>
                <w:spacing w:val="-2"/>
                <w:sz w:val="19"/>
              </w:rPr>
              <w:t>'Rahul</w:t>
            </w:r>
          </w:p>
        </w:tc>
        <w:tc>
          <w:tcPr>
            <w:tcW w:w="888" w:type="dxa"/>
          </w:tcPr>
          <w:p w14:paraId="2D8222A9">
            <w:pPr>
              <w:pStyle w:val="16"/>
              <w:spacing w:line="202" w:lineRule="exact"/>
              <w:ind w:left="0" w:right="49"/>
              <w:jc w:val="right"/>
              <w:rPr>
                <w:sz w:val="19"/>
              </w:rPr>
            </w:pPr>
            <w:r>
              <w:rPr>
                <w:color w:val="FF0000"/>
                <w:spacing w:val="-2"/>
                <w:sz w:val="19"/>
              </w:rPr>
              <w:t>Verma'</w:t>
            </w:r>
            <w:r>
              <w:rPr>
                <w:color w:val="808080"/>
                <w:spacing w:val="-2"/>
                <w:sz w:val="19"/>
              </w:rPr>
              <w:t>,</w:t>
            </w:r>
          </w:p>
        </w:tc>
        <w:tc>
          <w:tcPr>
            <w:tcW w:w="3756" w:type="dxa"/>
          </w:tcPr>
          <w:p w14:paraId="22454B38">
            <w:pPr>
              <w:pStyle w:val="16"/>
              <w:spacing w:line="202" w:lineRule="exact"/>
              <w:ind w:left="53"/>
              <w:rPr>
                <w:sz w:val="19"/>
              </w:rPr>
            </w:pPr>
            <w:r>
              <w:rPr>
                <w:color w:val="FF0000"/>
                <w:sz w:val="19"/>
              </w:rPr>
              <w:t>'Aiden</w:t>
            </w:r>
            <w:r>
              <w:rPr>
                <w:color w:val="FF0000"/>
                <w:spacing w:val="-1"/>
                <w:sz w:val="19"/>
              </w:rPr>
              <w:t xml:space="preserve"> </w:t>
            </w:r>
            <w:r>
              <w:rPr>
                <w:color w:val="FF0000"/>
                <w:sz w:val="19"/>
              </w:rPr>
              <w:t>Markram'</w:t>
            </w:r>
            <w:r>
              <w:rPr>
                <w:color w:val="808080"/>
                <w:sz w:val="19"/>
              </w:rPr>
              <w:t>,</w:t>
            </w:r>
            <w:r>
              <w:rPr>
                <w:color w:val="808080"/>
                <w:spacing w:val="-3"/>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2B66B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15" w:type="dxa"/>
          </w:tcPr>
          <w:p w14:paraId="35688E67">
            <w:pPr>
              <w:pStyle w:val="16"/>
              <w:spacing w:line="202"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28514BCA">
            <w:pPr>
              <w:pStyle w:val="16"/>
              <w:spacing w:line="202" w:lineRule="exact"/>
              <w:ind w:left="2" w:right="1"/>
              <w:jc w:val="center"/>
              <w:rPr>
                <w:sz w:val="19"/>
              </w:rPr>
            </w:pPr>
            <w:r>
              <w:rPr>
                <w:spacing w:val="-2"/>
                <w:sz w:val="19"/>
              </w:rPr>
              <w:t>1050</w:t>
            </w:r>
            <w:r>
              <w:rPr>
                <w:color w:val="808080"/>
                <w:spacing w:val="-2"/>
                <w:sz w:val="19"/>
              </w:rPr>
              <w:t>,</w:t>
            </w:r>
          </w:p>
        </w:tc>
        <w:tc>
          <w:tcPr>
            <w:tcW w:w="679" w:type="dxa"/>
          </w:tcPr>
          <w:p w14:paraId="36AC97DA">
            <w:pPr>
              <w:pStyle w:val="16"/>
              <w:spacing w:line="202" w:lineRule="exact"/>
              <w:ind w:left="52"/>
              <w:jc w:val="center"/>
              <w:rPr>
                <w:sz w:val="19"/>
              </w:rPr>
            </w:pPr>
            <w:r>
              <w:rPr>
                <w:color w:val="FF0000"/>
                <w:spacing w:val="-2"/>
                <w:sz w:val="19"/>
              </w:rPr>
              <w:t>'Rahul</w:t>
            </w:r>
          </w:p>
        </w:tc>
        <w:tc>
          <w:tcPr>
            <w:tcW w:w="888" w:type="dxa"/>
          </w:tcPr>
          <w:p w14:paraId="34719DE1">
            <w:pPr>
              <w:pStyle w:val="16"/>
              <w:spacing w:line="202" w:lineRule="exact"/>
              <w:ind w:left="0" w:right="49"/>
              <w:jc w:val="right"/>
              <w:rPr>
                <w:sz w:val="19"/>
              </w:rPr>
            </w:pPr>
            <w:r>
              <w:rPr>
                <w:color w:val="FF0000"/>
                <w:spacing w:val="-2"/>
                <w:sz w:val="19"/>
              </w:rPr>
              <w:t>Verma'</w:t>
            </w:r>
            <w:r>
              <w:rPr>
                <w:color w:val="808080"/>
                <w:spacing w:val="-2"/>
                <w:sz w:val="19"/>
              </w:rPr>
              <w:t>,</w:t>
            </w:r>
          </w:p>
        </w:tc>
        <w:tc>
          <w:tcPr>
            <w:tcW w:w="3756" w:type="dxa"/>
          </w:tcPr>
          <w:p w14:paraId="66A12961">
            <w:pPr>
              <w:pStyle w:val="16"/>
              <w:spacing w:line="202" w:lineRule="exact"/>
              <w:ind w:left="53"/>
              <w:rPr>
                <w:sz w:val="19"/>
              </w:rPr>
            </w:pPr>
            <w:r>
              <w:rPr>
                <w:color w:val="FF0000"/>
                <w:sz w:val="19"/>
              </w:rPr>
              <w:t>'David</w:t>
            </w:r>
            <w:r>
              <w:rPr>
                <w:color w:val="FF0000"/>
                <w:spacing w:val="-1"/>
                <w:sz w:val="19"/>
              </w:rPr>
              <w:t xml:space="preserve"> </w:t>
            </w:r>
            <w:r>
              <w:rPr>
                <w:color w:val="FF0000"/>
                <w:sz w:val="19"/>
              </w:rPr>
              <w:t>Miller'</w:t>
            </w:r>
            <w:r>
              <w:rPr>
                <w:color w:val="808080"/>
                <w:sz w:val="19"/>
              </w:rPr>
              <w:t>,</w:t>
            </w:r>
            <w:r>
              <w:rPr>
                <w:color w:val="808080"/>
                <w:spacing w:val="-4"/>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6588A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3310172C">
            <w:pPr>
              <w:pStyle w:val="16"/>
              <w:spacing w:line="203"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1B473A33">
            <w:pPr>
              <w:pStyle w:val="16"/>
              <w:spacing w:line="203" w:lineRule="exact"/>
              <w:ind w:left="2" w:right="1"/>
              <w:jc w:val="center"/>
              <w:rPr>
                <w:sz w:val="19"/>
              </w:rPr>
            </w:pPr>
            <w:r>
              <w:rPr>
                <w:spacing w:val="-2"/>
                <w:sz w:val="19"/>
              </w:rPr>
              <w:t>1057</w:t>
            </w:r>
            <w:r>
              <w:rPr>
                <w:color w:val="808080"/>
                <w:spacing w:val="-2"/>
                <w:sz w:val="19"/>
              </w:rPr>
              <w:t>,</w:t>
            </w:r>
          </w:p>
        </w:tc>
        <w:tc>
          <w:tcPr>
            <w:tcW w:w="679" w:type="dxa"/>
          </w:tcPr>
          <w:p w14:paraId="09969312">
            <w:pPr>
              <w:pStyle w:val="16"/>
              <w:spacing w:line="203" w:lineRule="exact"/>
              <w:ind w:left="52"/>
              <w:jc w:val="center"/>
              <w:rPr>
                <w:sz w:val="19"/>
              </w:rPr>
            </w:pPr>
            <w:r>
              <w:rPr>
                <w:color w:val="FF0000"/>
                <w:spacing w:val="-2"/>
                <w:sz w:val="19"/>
              </w:rPr>
              <w:t>'Rahul</w:t>
            </w:r>
          </w:p>
        </w:tc>
        <w:tc>
          <w:tcPr>
            <w:tcW w:w="888" w:type="dxa"/>
          </w:tcPr>
          <w:p w14:paraId="32F8EE4A">
            <w:pPr>
              <w:pStyle w:val="16"/>
              <w:spacing w:line="203" w:lineRule="exact"/>
              <w:ind w:left="0" w:right="49"/>
              <w:jc w:val="right"/>
              <w:rPr>
                <w:sz w:val="19"/>
              </w:rPr>
            </w:pPr>
            <w:r>
              <w:rPr>
                <w:color w:val="FF0000"/>
                <w:spacing w:val="-2"/>
                <w:sz w:val="19"/>
              </w:rPr>
              <w:t>Verma'</w:t>
            </w:r>
            <w:r>
              <w:rPr>
                <w:color w:val="808080"/>
                <w:spacing w:val="-2"/>
                <w:sz w:val="19"/>
              </w:rPr>
              <w:t>,</w:t>
            </w:r>
          </w:p>
        </w:tc>
        <w:tc>
          <w:tcPr>
            <w:tcW w:w="3756" w:type="dxa"/>
          </w:tcPr>
          <w:p w14:paraId="5B97DCA7">
            <w:pPr>
              <w:pStyle w:val="16"/>
              <w:spacing w:line="203" w:lineRule="exact"/>
              <w:ind w:left="53"/>
              <w:rPr>
                <w:sz w:val="19"/>
              </w:rPr>
            </w:pPr>
            <w:r>
              <w:rPr>
                <w:color w:val="FF0000"/>
                <w:sz w:val="19"/>
              </w:rPr>
              <w:t>'Trent</w:t>
            </w:r>
            <w:r>
              <w:rPr>
                <w:color w:val="FF0000"/>
                <w:spacing w:val="-2"/>
                <w:sz w:val="19"/>
              </w:rPr>
              <w:t xml:space="preserve"> </w:t>
            </w:r>
            <w:r>
              <w:rPr>
                <w:color w:val="FF0000"/>
                <w:sz w:val="19"/>
              </w:rPr>
              <w:t>Boult'</w:t>
            </w:r>
            <w:r>
              <w:rPr>
                <w:color w:val="808080"/>
                <w:sz w:val="19"/>
              </w:rPr>
              <w:t>,</w:t>
            </w:r>
            <w:r>
              <w:rPr>
                <w:color w:val="808080"/>
                <w:spacing w:val="-3"/>
                <w:sz w:val="19"/>
              </w:rPr>
              <w:t xml:space="preserve"> </w:t>
            </w:r>
            <w:r>
              <w:rPr>
                <w:sz w:val="19"/>
              </w:rPr>
              <w:t>0</w:t>
            </w:r>
            <w:r>
              <w:rPr>
                <w:color w:val="808080"/>
                <w:sz w:val="19"/>
              </w:rPr>
              <w:t>,</w:t>
            </w:r>
            <w:r>
              <w:rPr>
                <w:color w:val="808080"/>
                <w:spacing w:val="-1"/>
                <w:sz w:val="19"/>
              </w:rPr>
              <w:t xml:space="preserve"> </w:t>
            </w:r>
            <w:r>
              <w:rPr>
                <w:color w:val="FF0000"/>
                <w:spacing w:val="-2"/>
                <w:sz w:val="19"/>
              </w:rPr>
              <w:t>'Playing'</w:t>
            </w:r>
            <w:r>
              <w:rPr>
                <w:color w:val="808080"/>
                <w:spacing w:val="-2"/>
                <w:sz w:val="19"/>
              </w:rPr>
              <w:t>),</w:t>
            </w:r>
          </w:p>
        </w:tc>
      </w:tr>
      <w:tr w14:paraId="0DD0C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6ED23E51">
            <w:pPr>
              <w:pStyle w:val="16"/>
              <w:spacing w:line="203"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70F331C7">
            <w:pPr>
              <w:pStyle w:val="16"/>
              <w:spacing w:line="203" w:lineRule="exact"/>
              <w:ind w:left="2" w:right="1"/>
              <w:jc w:val="center"/>
              <w:rPr>
                <w:sz w:val="19"/>
              </w:rPr>
            </w:pPr>
            <w:r>
              <w:rPr>
                <w:spacing w:val="-2"/>
                <w:sz w:val="19"/>
              </w:rPr>
              <w:t>1061</w:t>
            </w:r>
            <w:r>
              <w:rPr>
                <w:color w:val="808080"/>
                <w:spacing w:val="-2"/>
                <w:sz w:val="19"/>
              </w:rPr>
              <w:t>,</w:t>
            </w:r>
          </w:p>
        </w:tc>
        <w:tc>
          <w:tcPr>
            <w:tcW w:w="679" w:type="dxa"/>
          </w:tcPr>
          <w:p w14:paraId="6943C9D3">
            <w:pPr>
              <w:pStyle w:val="16"/>
              <w:spacing w:line="203" w:lineRule="exact"/>
              <w:ind w:left="52"/>
              <w:jc w:val="center"/>
              <w:rPr>
                <w:sz w:val="19"/>
              </w:rPr>
            </w:pPr>
            <w:r>
              <w:rPr>
                <w:color w:val="FF0000"/>
                <w:spacing w:val="-2"/>
                <w:sz w:val="19"/>
              </w:rPr>
              <w:t>'Rahul</w:t>
            </w:r>
          </w:p>
        </w:tc>
        <w:tc>
          <w:tcPr>
            <w:tcW w:w="888" w:type="dxa"/>
          </w:tcPr>
          <w:p w14:paraId="5876B86B">
            <w:pPr>
              <w:pStyle w:val="16"/>
              <w:spacing w:line="203" w:lineRule="exact"/>
              <w:ind w:left="0" w:right="49"/>
              <w:jc w:val="right"/>
              <w:rPr>
                <w:sz w:val="19"/>
              </w:rPr>
            </w:pPr>
            <w:r>
              <w:rPr>
                <w:color w:val="FF0000"/>
                <w:spacing w:val="-2"/>
                <w:sz w:val="19"/>
              </w:rPr>
              <w:t>Verma'</w:t>
            </w:r>
            <w:r>
              <w:rPr>
                <w:color w:val="808080"/>
                <w:spacing w:val="-2"/>
                <w:sz w:val="19"/>
              </w:rPr>
              <w:t>,</w:t>
            </w:r>
          </w:p>
        </w:tc>
        <w:tc>
          <w:tcPr>
            <w:tcW w:w="3756" w:type="dxa"/>
          </w:tcPr>
          <w:p w14:paraId="6D3FC9B1">
            <w:pPr>
              <w:pStyle w:val="16"/>
              <w:spacing w:line="203" w:lineRule="exact"/>
              <w:ind w:left="53"/>
              <w:rPr>
                <w:sz w:val="19"/>
              </w:rPr>
            </w:pPr>
            <w:r>
              <w:rPr>
                <w:color w:val="FF0000"/>
                <w:sz w:val="19"/>
              </w:rPr>
              <w:t>'Lockie</w:t>
            </w:r>
            <w:r>
              <w:rPr>
                <w:color w:val="FF0000"/>
                <w:spacing w:val="-1"/>
                <w:sz w:val="19"/>
              </w:rPr>
              <w:t xml:space="preserve"> </w:t>
            </w:r>
            <w:r>
              <w:rPr>
                <w:color w:val="FF0000"/>
                <w:sz w:val="19"/>
              </w:rPr>
              <w:t>Ferguson'</w:t>
            </w:r>
            <w:r>
              <w:rPr>
                <w:color w:val="808080"/>
                <w:sz w:val="19"/>
              </w:rPr>
              <w:t>,</w:t>
            </w:r>
            <w:r>
              <w:rPr>
                <w:color w:val="808080"/>
                <w:spacing w:val="-4"/>
                <w:sz w:val="19"/>
              </w:rPr>
              <w:t xml:space="preserve"> </w:t>
            </w:r>
            <w:r>
              <w:rPr>
                <w:sz w:val="19"/>
              </w:rPr>
              <w:t>1</w:t>
            </w:r>
            <w:r>
              <w:rPr>
                <w:color w:val="808080"/>
                <w:sz w:val="19"/>
              </w:rPr>
              <w:t>,</w:t>
            </w:r>
            <w:r>
              <w:rPr>
                <w:color w:val="808080"/>
                <w:spacing w:val="-3"/>
                <w:sz w:val="19"/>
              </w:rPr>
              <w:t xml:space="preserve"> </w:t>
            </w:r>
            <w:r>
              <w:rPr>
                <w:color w:val="FF0000"/>
                <w:spacing w:val="-2"/>
                <w:sz w:val="19"/>
              </w:rPr>
              <w:t>'Bench'</w:t>
            </w:r>
            <w:r>
              <w:rPr>
                <w:color w:val="808080"/>
                <w:spacing w:val="-2"/>
                <w:sz w:val="19"/>
              </w:rPr>
              <w:t>),</w:t>
            </w:r>
          </w:p>
        </w:tc>
      </w:tr>
      <w:tr w14:paraId="3DFFD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15" w:type="dxa"/>
          </w:tcPr>
          <w:p w14:paraId="5C5F967E">
            <w:pPr>
              <w:pStyle w:val="16"/>
              <w:spacing w:line="202"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1B48797F">
            <w:pPr>
              <w:pStyle w:val="16"/>
              <w:spacing w:line="202" w:lineRule="exact"/>
              <w:ind w:left="2" w:right="1"/>
              <w:jc w:val="center"/>
              <w:rPr>
                <w:sz w:val="19"/>
              </w:rPr>
            </w:pPr>
            <w:r>
              <w:rPr>
                <w:spacing w:val="-2"/>
                <w:sz w:val="19"/>
              </w:rPr>
              <w:t>1077</w:t>
            </w:r>
            <w:r>
              <w:rPr>
                <w:color w:val="808080"/>
                <w:spacing w:val="-2"/>
                <w:sz w:val="19"/>
              </w:rPr>
              <w:t>,</w:t>
            </w:r>
          </w:p>
        </w:tc>
        <w:tc>
          <w:tcPr>
            <w:tcW w:w="679" w:type="dxa"/>
          </w:tcPr>
          <w:p w14:paraId="1B317F1D">
            <w:pPr>
              <w:pStyle w:val="16"/>
              <w:spacing w:line="202" w:lineRule="exact"/>
              <w:ind w:left="52"/>
              <w:jc w:val="center"/>
              <w:rPr>
                <w:sz w:val="19"/>
              </w:rPr>
            </w:pPr>
            <w:r>
              <w:rPr>
                <w:color w:val="FF0000"/>
                <w:spacing w:val="-2"/>
                <w:sz w:val="19"/>
              </w:rPr>
              <w:t>'Rahul</w:t>
            </w:r>
          </w:p>
        </w:tc>
        <w:tc>
          <w:tcPr>
            <w:tcW w:w="888" w:type="dxa"/>
          </w:tcPr>
          <w:p w14:paraId="61336ABE">
            <w:pPr>
              <w:pStyle w:val="16"/>
              <w:spacing w:line="202" w:lineRule="exact"/>
              <w:ind w:left="0" w:right="49"/>
              <w:jc w:val="right"/>
              <w:rPr>
                <w:sz w:val="19"/>
              </w:rPr>
            </w:pPr>
            <w:r>
              <w:rPr>
                <w:color w:val="FF0000"/>
                <w:spacing w:val="-2"/>
                <w:sz w:val="19"/>
              </w:rPr>
              <w:t>Verma'</w:t>
            </w:r>
            <w:r>
              <w:rPr>
                <w:color w:val="808080"/>
                <w:spacing w:val="-2"/>
                <w:sz w:val="19"/>
              </w:rPr>
              <w:t>,</w:t>
            </w:r>
          </w:p>
        </w:tc>
        <w:tc>
          <w:tcPr>
            <w:tcW w:w="3756" w:type="dxa"/>
          </w:tcPr>
          <w:p w14:paraId="1E8B100C">
            <w:pPr>
              <w:pStyle w:val="16"/>
              <w:spacing w:line="202" w:lineRule="exact"/>
              <w:ind w:left="53"/>
              <w:rPr>
                <w:sz w:val="19"/>
              </w:rPr>
            </w:pPr>
            <w:r>
              <w:rPr>
                <w:color w:val="FF0000"/>
                <w:sz w:val="19"/>
              </w:rPr>
              <w:t>'Wanindu</w:t>
            </w:r>
            <w:r>
              <w:rPr>
                <w:color w:val="FF0000"/>
                <w:spacing w:val="-2"/>
                <w:sz w:val="19"/>
              </w:rPr>
              <w:t xml:space="preserve"> </w:t>
            </w:r>
            <w:r>
              <w:rPr>
                <w:color w:val="FF0000"/>
                <w:sz w:val="19"/>
              </w:rPr>
              <w:t>Hasaranga'</w:t>
            </w:r>
            <w:r>
              <w:rPr>
                <w:color w:val="808080"/>
                <w:sz w:val="19"/>
              </w:rPr>
              <w:t>,</w:t>
            </w:r>
            <w:r>
              <w:rPr>
                <w:color w:val="808080"/>
                <w:spacing w:val="-4"/>
                <w:sz w:val="19"/>
              </w:rPr>
              <w:t xml:space="preserve"> </w:t>
            </w:r>
            <w:r>
              <w:rPr>
                <w:sz w:val="19"/>
              </w:rPr>
              <w:t>0</w:t>
            </w:r>
            <w:r>
              <w:rPr>
                <w:color w:val="808080"/>
                <w:sz w:val="19"/>
              </w:rPr>
              <w:t>,</w:t>
            </w:r>
            <w:r>
              <w:rPr>
                <w:color w:val="808080"/>
                <w:spacing w:val="-3"/>
                <w:sz w:val="19"/>
              </w:rPr>
              <w:t xml:space="preserve"> </w:t>
            </w:r>
            <w:r>
              <w:rPr>
                <w:color w:val="FF0000"/>
                <w:spacing w:val="-2"/>
                <w:sz w:val="19"/>
              </w:rPr>
              <w:t>'Playing'</w:t>
            </w:r>
            <w:r>
              <w:rPr>
                <w:color w:val="808080"/>
                <w:spacing w:val="-2"/>
                <w:sz w:val="19"/>
              </w:rPr>
              <w:t>),</w:t>
            </w:r>
          </w:p>
        </w:tc>
      </w:tr>
      <w:tr w14:paraId="5ED2B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5" w:type="dxa"/>
          </w:tcPr>
          <w:p w14:paraId="61596BDE">
            <w:pPr>
              <w:pStyle w:val="16"/>
              <w:spacing w:line="185" w:lineRule="exact"/>
              <w:ind w:left="5" w:right="6"/>
              <w:jc w:val="center"/>
              <w:rPr>
                <w:sz w:val="19"/>
              </w:rPr>
            </w:pPr>
            <w:r>
              <w:rPr>
                <w:color w:val="808080"/>
                <w:spacing w:val="-5"/>
                <w:sz w:val="19"/>
              </w:rPr>
              <w:t>(</w:t>
            </w:r>
            <w:r>
              <w:rPr>
                <w:spacing w:val="-5"/>
                <w:sz w:val="19"/>
              </w:rPr>
              <w:t>2</w:t>
            </w:r>
            <w:r>
              <w:rPr>
                <w:color w:val="808080"/>
                <w:spacing w:val="-5"/>
                <w:sz w:val="19"/>
              </w:rPr>
              <w:t>,</w:t>
            </w:r>
          </w:p>
        </w:tc>
        <w:tc>
          <w:tcPr>
            <w:tcW w:w="626" w:type="dxa"/>
          </w:tcPr>
          <w:p w14:paraId="6229D25D">
            <w:pPr>
              <w:pStyle w:val="16"/>
              <w:spacing w:line="185" w:lineRule="exact"/>
              <w:ind w:left="2" w:right="1"/>
              <w:jc w:val="center"/>
              <w:rPr>
                <w:sz w:val="19"/>
              </w:rPr>
            </w:pPr>
            <w:r>
              <w:rPr>
                <w:spacing w:val="-2"/>
                <w:sz w:val="19"/>
              </w:rPr>
              <w:t>1096</w:t>
            </w:r>
            <w:r>
              <w:rPr>
                <w:color w:val="808080"/>
                <w:spacing w:val="-2"/>
                <w:sz w:val="19"/>
              </w:rPr>
              <w:t>,</w:t>
            </w:r>
          </w:p>
        </w:tc>
        <w:tc>
          <w:tcPr>
            <w:tcW w:w="679" w:type="dxa"/>
          </w:tcPr>
          <w:p w14:paraId="63F54B0D">
            <w:pPr>
              <w:pStyle w:val="16"/>
              <w:spacing w:line="185" w:lineRule="exact"/>
              <w:ind w:left="52"/>
              <w:jc w:val="center"/>
              <w:rPr>
                <w:sz w:val="19"/>
              </w:rPr>
            </w:pPr>
            <w:r>
              <w:rPr>
                <w:color w:val="FF0000"/>
                <w:spacing w:val="-2"/>
                <w:sz w:val="19"/>
              </w:rPr>
              <w:t>'Rahul</w:t>
            </w:r>
          </w:p>
        </w:tc>
        <w:tc>
          <w:tcPr>
            <w:tcW w:w="888" w:type="dxa"/>
          </w:tcPr>
          <w:p w14:paraId="43299731">
            <w:pPr>
              <w:pStyle w:val="16"/>
              <w:spacing w:line="185" w:lineRule="exact"/>
              <w:ind w:left="0" w:right="49"/>
              <w:jc w:val="right"/>
              <w:rPr>
                <w:sz w:val="19"/>
              </w:rPr>
            </w:pPr>
            <w:r>
              <w:rPr>
                <w:color w:val="FF0000"/>
                <w:spacing w:val="-2"/>
                <w:sz w:val="19"/>
              </w:rPr>
              <w:t>Verma'</w:t>
            </w:r>
            <w:r>
              <w:rPr>
                <w:color w:val="808080"/>
                <w:spacing w:val="-2"/>
                <w:sz w:val="19"/>
              </w:rPr>
              <w:t>,</w:t>
            </w:r>
          </w:p>
        </w:tc>
        <w:tc>
          <w:tcPr>
            <w:tcW w:w="3756" w:type="dxa"/>
          </w:tcPr>
          <w:p w14:paraId="77DDDBDC">
            <w:pPr>
              <w:pStyle w:val="16"/>
              <w:spacing w:line="185" w:lineRule="exact"/>
              <w:ind w:left="53"/>
              <w:rPr>
                <w:sz w:val="19"/>
              </w:rPr>
            </w:pPr>
            <w:r>
              <w:rPr>
                <w:color w:val="FF0000"/>
                <w:sz w:val="19"/>
              </w:rPr>
              <w:t>'Rashid</w:t>
            </w:r>
            <w:r>
              <w:rPr>
                <w:color w:val="FF0000"/>
                <w:spacing w:val="-2"/>
                <w:sz w:val="19"/>
              </w:rPr>
              <w:t xml:space="preserve"> </w:t>
            </w:r>
            <w:r>
              <w:rPr>
                <w:color w:val="FF0000"/>
                <w:sz w:val="19"/>
              </w:rPr>
              <w:t>Khan'</w:t>
            </w:r>
            <w:r>
              <w:rPr>
                <w:color w:val="808080"/>
                <w:sz w:val="19"/>
              </w:rPr>
              <w:t>,</w:t>
            </w:r>
            <w:r>
              <w:rPr>
                <w:color w:val="808080"/>
                <w:spacing w:val="-3"/>
                <w:sz w:val="19"/>
              </w:rPr>
              <w:t xml:space="preserve"> </w:t>
            </w:r>
            <w:r>
              <w:rPr>
                <w:sz w:val="19"/>
              </w:rPr>
              <w:t>0</w:t>
            </w:r>
            <w:r>
              <w:rPr>
                <w:color w:val="808080"/>
                <w:sz w:val="19"/>
              </w:rPr>
              <w:t>,</w:t>
            </w:r>
            <w:r>
              <w:rPr>
                <w:color w:val="808080"/>
                <w:spacing w:val="-1"/>
                <w:sz w:val="19"/>
              </w:rPr>
              <w:t xml:space="preserve"> </w:t>
            </w:r>
            <w:r>
              <w:rPr>
                <w:color w:val="FF0000"/>
                <w:spacing w:val="-2"/>
                <w:sz w:val="19"/>
              </w:rPr>
              <w:t>'Playing'</w:t>
            </w:r>
            <w:r>
              <w:rPr>
                <w:color w:val="808080"/>
                <w:spacing w:val="-2"/>
                <w:sz w:val="19"/>
              </w:rPr>
              <w:t>),</w:t>
            </w:r>
          </w:p>
        </w:tc>
      </w:tr>
    </w:tbl>
    <w:p w14:paraId="1DB34B13">
      <w:pPr>
        <w:pStyle w:val="9"/>
        <w:spacing w:before="8"/>
        <w:ind w:left="0"/>
      </w:pPr>
    </w:p>
    <w:p w14:paraId="257A25ED">
      <w:pPr>
        <w:pStyle w:val="9"/>
        <w:spacing w:before="1"/>
        <w:ind w:right="3813"/>
      </w:pPr>
      <w:r>
        <w:rPr>
          <w:color w:val="008000"/>
        </w:rPr>
        <w:t>--</w:t>
      </w:r>
      <w:r>
        <w:rPr>
          <w:color w:val="008000"/>
          <w:spacing w:val="-2"/>
        </w:rPr>
        <w:t xml:space="preserve"> </w:t>
      </w:r>
      <w:r>
        <w:rPr>
          <w:color w:val="008000"/>
        </w:rPr>
        <w:t>Teams</w:t>
      </w:r>
      <w:r>
        <w:rPr>
          <w:color w:val="008000"/>
          <w:spacing w:val="-2"/>
        </w:rPr>
        <w:t xml:space="preserve"> </w:t>
      </w:r>
      <w:r>
        <w:rPr>
          <w:color w:val="008000"/>
        </w:rPr>
        <w:t>3-10</w:t>
      </w:r>
      <w:r>
        <w:rPr>
          <w:color w:val="008000"/>
          <w:spacing w:val="-5"/>
        </w:rPr>
        <w:t xml:space="preserve"> </w:t>
      </w:r>
      <w:r>
        <w:rPr>
          <w:color w:val="008000"/>
        </w:rPr>
        <w:t>follow</w:t>
      </w:r>
      <w:r>
        <w:rPr>
          <w:color w:val="008000"/>
          <w:spacing w:val="-2"/>
        </w:rPr>
        <w:t xml:space="preserve"> </w:t>
      </w:r>
      <w:r>
        <w:rPr>
          <w:color w:val="008000"/>
        </w:rPr>
        <w:t>same</w:t>
      </w:r>
      <w:r>
        <w:rPr>
          <w:color w:val="008000"/>
          <w:spacing w:val="-2"/>
        </w:rPr>
        <w:t xml:space="preserve"> </w:t>
      </w:r>
      <w:r>
        <w:rPr>
          <w:color w:val="008000"/>
        </w:rPr>
        <w:t>pattern</w:t>
      </w:r>
      <w:r>
        <w:rPr>
          <w:color w:val="008000"/>
          <w:spacing w:val="-5"/>
        </w:rPr>
        <w:t xml:space="preserve"> </w:t>
      </w:r>
      <w:r>
        <w:rPr>
          <w:color w:val="008000"/>
        </w:rPr>
        <w:t>(8</w:t>
      </w:r>
      <w:r>
        <w:rPr>
          <w:color w:val="008000"/>
          <w:spacing w:val="-2"/>
        </w:rPr>
        <w:t xml:space="preserve"> </w:t>
      </w:r>
      <w:r>
        <w:rPr>
          <w:color w:val="008000"/>
        </w:rPr>
        <w:t>teams</w:t>
      </w:r>
      <w:r>
        <w:rPr>
          <w:color w:val="008000"/>
          <w:spacing w:val="-2"/>
        </w:rPr>
        <w:t xml:space="preserve"> </w:t>
      </w:r>
      <w:r>
        <w:rPr>
          <w:color w:val="008000"/>
        </w:rPr>
        <w:t>x</w:t>
      </w:r>
      <w:r>
        <w:rPr>
          <w:color w:val="008000"/>
          <w:spacing w:val="-5"/>
        </w:rPr>
        <w:t xml:space="preserve"> </w:t>
      </w:r>
      <w:r>
        <w:rPr>
          <w:color w:val="008000"/>
        </w:rPr>
        <w:t>10</w:t>
      </w:r>
      <w:r>
        <w:rPr>
          <w:color w:val="008000"/>
          <w:spacing w:val="-5"/>
        </w:rPr>
        <w:t xml:space="preserve"> </w:t>
      </w:r>
      <w:r>
        <w:rPr>
          <w:color w:val="008000"/>
        </w:rPr>
        <w:t>players</w:t>
      </w:r>
      <w:r>
        <w:rPr>
          <w:color w:val="008000"/>
          <w:spacing w:val="-5"/>
        </w:rPr>
        <w:t xml:space="preserve"> </w:t>
      </w:r>
      <w:r>
        <w:rPr>
          <w:color w:val="008000"/>
        </w:rPr>
        <w:t>=</w:t>
      </w:r>
      <w:r>
        <w:rPr>
          <w:color w:val="008000"/>
          <w:spacing w:val="-5"/>
        </w:rPr>
        <w:t xml:space="preserve"> </w:t>
      </w:r>
      <w:r>
        <w:rPr>
          <w:color w:val="008000"/>
        </w:rPr>
        <w:t>80</w:t>
      </w:r>
      <w:r>
        <w:rPr>
          <w:color w:val="008000"/>
          <w:spacing w:val="-2"/>
        </w:rPr>
        <w:t xml:space="preserve"> </w:t>
      </w:r>
      <w:r>
        <w:rPr>
          <w:color w:val="008000"/>
        </w:rPr>
        <w:t xml:space="preserve">records) </w:t>
      </w:r>
      <w:r>
        <w:rPr>
          <w:color w:val="808080"/>
        </w:rPr>
        <w:t>(</w:t>
      </w:r>
      <w:r>
        <w:t>3</w:t>
      </w:r>
      <w:r>
        <w:rPr>
          <w:color w:val="808080"/>
        </w:rPr>
        <w:t xml:space="preserve">, </w:t>
      </w:r>
      <w:r>
        <w:t>1004</w:t>
      </w:r>
      <w:r>
        <w:rPr>
          <w:color w:val="808080"/>
        </w:rPr>
        <w:t xml:space="preserve">, </w:t>
      </w:r>
      <w:r>
        <w:rPr>
          <w:color w:val="FF0000"/>
        </w:rPr>
        <w:t>'Priya Mehta'</w:t>
      </w:r>
      <w:r>
        <w:rPr>
          <w:color w:val="808080"/>
        </w:rPr>
        <w:t xml:space="preserve">, </w:t>
      </w:r>
      <w:r>
        <w:rPr>
          <w:color w:val="FF0000"/>
        </w:rPr>
        <w:t>'Ravindra Jadeja'</w:t>
      </w:r>
      <w:r>
        <w:rPr>
          <w:color w:val="808080"/>
        </w:rPr>
        <w:t xml:space="preserve">, </w:t>
      </w:r>
      <w:r>
        <w:t>0</w:t>
      </w:r>
      <w:r>
        <w:rPr>
          <w:color w:val="808080"/>
        </w:rPr>
        <w:t xml:space="preserve">, </w:t>
      </w:r>
      <w:r>
        <w:rPr>
          <w:color w:val="FF0000"/>
        </w:rPr>
        <w:t>'Playing'</w:t>
      </w:r>
      <w:r>
        <w:rPr>
          <w:color w:val="808080"/>
        </w:rPr>
        <w:t>),</w:t>
      </w:r>
    </w:p>
    <w:p w14:paraId="580CEC90">
      <w:pPr>
        <w:pStyle w:val="9"/>
        <w:spacing w:line="222" w:lineRule="exact"/>
      </w:pPr>
      <w:r>
        <w:rPr>
          <w:color w:val="808080"/>
        </w:rPr>
        <w:t>(</w:t>
      </w:r>
      <w:r>
        <w:t>3</w:t>
      </w:r>
      <w:r>
        <w:rPr>
          <w:color w:val="808080"/>
        </w:rPr>
        <w:t>,</w:t>
      </w:r>
      <w:r>
        <w:rPr>
          <w:color w:val="808080"/>
          <w:spacing w:val="-4"/>
        </w:rPr>
        <w:t xml:space="preserve"> </w:t>
      </w:r>
      <w:r>
        <w:t>1009</w:t>
      </w:r>
      <w:r>
        <w:rPr>
          <w:color w:val="808080"/>
        </w:rPr>
        <w:t>,</w:t>
      </w:r>
      <w:r>
        <w:rPr>
          <w:color w:val="808080"/>
          <w:spacing w:val="-3"/>
        </w:rPr>
        <w:t xml:space="preserve"> </w:t>
      </w:r>
      <w:r>
        <w:rPr>
          <w:color w:val="FF0000"/>
        </w:rPr>
        <w:t>'Priya</w:t>
      </w:r>
      <w:r>
        <w:rPr>
          <w:color w:val="FF0000"/>
          <w:spacing w:val="-1"/>
        </w:rPr>
        <w:t xml:space="preserve"> </w:t>
      </w:r>
      <w:r>
        <w:rPr>
          <w:color w:val="FF0000"/>
        </w:rPr>
        <w:t>Mehta'</w:t>
      </w:r>
      <w:r>
        <w:rPr>
          <w:color w:val="808080"/>
        </w:rPr>
        <w:t>,</w:t>
      </w:r>
      <w:r>
        <w:rPr>
          <w:color w:val="808080"/>
          <w:spacing w:val="-3"/>
        </w:rPr>
        <w:t xml:space="preserve"> </w:t>
      </w:r>
      <w:r>
        <w:rPr>
          <w:color w:val="FF0000"/>
        </w:rPr>
        <w:t>'Hardik</w:t>
      </w:r>
      <w:r>
        <w:rPr>
          <w:color w:val="FF0000"/>
          <w:spacing w:val="-1"/>
        </w:rPr>
        <w:t xml:space="preserve"> </w:t>
      </w:r>
      <w:r>
        <w:rPr>
          <w:color w:val="FF0000"/>
        </w:rPr>
        <w:t>Pandya'</w:t>
      </w:r>
      <w:r>
        <w:rPr>
          <w:color w:val="808080"/>
        </w:rPr>
        <w:t>,</w:t>
      </w:r>
      <w:r>
        <w:rPr>
          <w:color w:val="808080"/>
          <w:spacing w:val="-3"/>
        </w:rPr>
        <w:t xml:space="preserve"> </w:t>
      </w:r>
      <w:r>
        <w:t>0</w:t>
      </w:r>
      <w:r>
        <w:rPr>
          <w:color w:val="808080"/>
        </w:rPr>
        <w:t>,</w:t>
      </w:r>
      <w:r>
        <w:rPr>
          <w:color w:val="808080"/>
          <w:spacing w:val="-3"/>
        </w:rPr>
        <w:t xml:space="preserve"> </w:t>
      </w:r>
      <w:r>
        <w:rPr>
          <w:color w:val="FF0000"/>
          <w:spacing w:val="-2"/>
        </w:rPr>
        <w:t>'Playing'</w:t>
      </w:r>
      <w:r>
        <w:rPr>
          <w:color w:val="808080"/>
          <w:spacing w:val="-2"/>
        </w:rPr>
        <w:t>),</w:t>
      </w:r>
    </w:p>
    <w:p w14:paraId="0D6DD4C9">
      <w:pPr>
        <w:spacing w:before="0" w:line="222" w:lineRule="exact"/>
        <w:ind w:left="173" w:right="0" w:firstLine="0"/>
        <w:jc w:val="left"/>
        <w:rPr>
          <w:sz w:val="19"/>
        </w:rPr>
      </w:pPr>
      <w:r>
        <w:rPr>
          <w:color w:val="008000"/>
          <w:spacing w:val="-2"/>
          <w:sz w:val="19"/>
        </w:rPr>
        <w:t>--</w:t>
      </w:r>
      <w:r>
        <w:rPr>
          <w:color w:val="008000"/>
          <w:spacing w:val="-5"/>
          <w:sz w:val="19"/>
        </w:rPr>
        <w:t>...</w:t>
      </w:r>
    </w:p>
    <w:p w14:paraId="084AC2A8">
      <w:pPr>
        <w:pStyle w:val="9"/>
        <w:spacing w:line="482" w:lineRule="auto"/>
        <w:ind w:right="4342"/>
      </w:pPr>
      <w:r>
        <w:rPr>
          <w:color w:val="808080"/>
        </w:rPr>
        <w:t>(</w:t>
      </w:r>
      <w:r>
        <w:t>10</w:t>
      </w:r>
      <w:r>
        <w:rPr>
          <w:color w:val="808080"/>
        </w:rPr>
        <w:t>,</w:t>
      </w:r>
      <w:r>
        <w:rPr>
          <w:color w:val="808080"/>
          <w:spacing w:val="-7"/>
        </w:rPr>
        <w:t xml:space="preserve"> </w:t>
      </w:r>
      <w:r>
        <w:t>1100</w:t>
      </w:r>
      <w:r>
        <w:rPr>
          <w:color w:val="808080"/>
        </w:rPr>
        <w:t>,</w:t>
      </w:r>
      <w:r>
        <w:rPr>
          <w:color w:val="808080"/>
          <w:spacing w:val="-7"/>
        </w:rPr>
        <w:t xml:space="preserve"> </w:t>
      </w:r>
      <w:r>
        <w:rPr>
          <w:color w:val="FF0000"/>
        </w:rPr>
        <w:t>'Sanjay</w:t>
      </w:r>
      <w:r>
        <w:rPr>
          <w:color w:val="FF0000"/>
          <w:spacing w:val="-7"/>
        </w:rPr>
        <w:t xml:space="preserve"> </w:t>
      </w:r>
      <w:r>
        <w:rPr>
          <w:color w:val="FF0000"/>
        </w:rPr>
        <w:t>Dutta'</w:t>
      </w:r>
      <w:r>
        <w:rPr>
          <w:color w:val="808080"/>
        </w:rPr>
        <w:t>,</w:t>
      </w:r>
      <w:r>
        <w:rPr>
          <w:color w:val="808080"/>
          <w:spacing w:val="-7"/>
        </w:rPr>
        <w:t xml:space="preserve"> </w:t>
      </w:r>
      <w:r>
        <w:rPr>
          <w:color w:val="FF0000"/>
        </w:rPr>
        <w:t>'Najibullah</w:t>
      </w:r>
      <w:r>
        <w:rPr>
          <w:color w:val="FF0000"/>
          <w:spacing w:val="-4"/>
        </w:rPr>
        <w:t xml:space="preserve"> </w:t>
      </w:r>
      <w:r>
        <w:rPr>
          <w:color w:val="FF0000"/>
        </w:rPr>
        <w:t>Zadran'</w:t>
      </w:r>
      <w:r>
        <w:rPr>
          <w:color w:val="808080"/>
        </w:rPr>
        <w:t>,</w:t>
      </w:r>
      <w:r>
        <w:rPr>
          <w:color w:val="808080"/>
          <w:spacing w:val="-7"/>
        </w:rPr>
        <w:t xml:space="preserve"> </w:t>
      </w:r>
      <w:r>
        <w:t>1</w:t>
      </w:r>
      <w:r>
        <w:rPr>
          <w:color w:val="808080"/>
        </w:rPr>
        <w:t>,</w:t>
      </w:r>
      <w:r>
        <w:rPr>
          <w:color w:val="808080"/>
          <w:spacing w:val="-7"/>
        </w:rPr>
        <w:t xml:space="preserve"> </w:t>
      </w:r>
      <w:r>
        <w:rPr>
          <w:color w:val="FF0000"/>
        </w:rPr>
        <w:t>'Bench'</w:t>
      </w:r>
      <w:r>
        <w:rPr>
          <w:color w:val="808080"/>
        </w:rPr>
        <w:t xml:space="preserve">); </w:t>
      </w:r>
      <w:r>
        <w:rPr>
          <w:color w:val="0000FF"/>
        </w:rPr>
        <w:t xml:space="preserve">Select </w:t>
      </w:r>
      <w:r>
        <w:rPr>
          <w:color w:val="808080"/>
        </w:rPr>
        <w:t xml:space="preserve">* </w:t>
      </w:r>
      <w:r>
        <w:rPr>
          <w:color w:val="0000FF"/>
        </w:rPr>
        <w:t xml:space="preserve">from </w:t>
      </w:r>
      <w:r>
        <w:t>TeamPlayers</w:t>
      </w:r>
    </w:p>
    <w:p w14:paraId="1B42BD16">
      <w:pPr>
        <w:pStyle w:val="9"/>
        <w:ind w:left="590" w:right="7929" w:hanging="418"/>
      </w:pPr>
      <w:r>
        <w:rPr>
          <w:color w:val="0000FF"/>
        </w:rPr>
        <w:t xml:space="preserve">CREATE TABLE </w:t>
      </w:r>
      <w:r>
        <w:t xml:space="preserve">Contest </w:t>
      </w:r>
      <w:r>
        <w:rPr>
          <w:color w:val="808080"/>
        </w:rPr>
        <w:t xml:space="preserve">( </w:t>
      </w:r>
      <w:r>
        <w:t>Contest_ID</w:t>
      </w:r>
      <w:r>
        <w:rPr>
          <w:spacing w:val="-12"/>
        </w:rPr>
        <w:t xml:space="preserve"> </w:t>
      </w:r>
      <w:r>
        <w:rPr>
          <w:color w:val="0000FF"/>
        </w:rPr>
        <w:t>INT</w:t>
      </w:r>
      <w:r>
        <w:rPr>
          <w:color w:val="0000FF"/>
          <w:spacing w:val="-12"/>
        </w:rPr>
        <w:t xml:space="preserve"> </w:t>
      </w:r>
      <w:r>
        <w:rPr>
          <w:color w:val="0000FF"/>
        </w:rPr>
        <w:t>primary</w:t>
      </w:r>
      <w:r>
        <w:rPr>
          <w:color w:val="0000FF"/>
          <w:spacing w:val="-14"/>
        </w:rPr>
        <w:t xml:space="preserve"> </w:t>
      </w:r>
      <w:r>
        <w:rPr>
          <w:color w:val="0000FF"/>
        </w:rPr>
        <w:t>key</w:t>
      </w:r>
      <w:r>
        <w:rPr>
          <w:color w:val="808080"/>
        </w:rPr>
        <w:t>,</w:t>
      </w:r>
    </w:p>
    <w:p w14:paraId="62126DD4">
      <w:pPr>
        <w:pStyle w:val="9"/>
        <w:spacing w:line="222" w:lineRule="exact"/>
        <w:ind w:left="590"/>
      </w:pPr>
      <w:r>
        <w:t>Contest_Name</w:t>
      </w:r>
      <w:r>
        <w:rPr>
          <w:spacing w:val="-6"/>
        </w:rPr>
        <w:t xml:space="preserve"> </w:t>
      </w:r>
      <w:r>
        <w:rPr>
          <w:color w:val="0000FF"/>
        </w:rPr>
        <w:t>VARCHAR</w:t>
      </w:r>
      <w:r>
        <w:rPr>
          <w:color w:val="808080"/>
        </w:rPr>
        <w:t>(</w:t>
      </w:r>
      <w:r>
        <w:t>100</w:t>
      </w:r>
      <w:r>
        <w:rPr>
          <w:color w:val="808080"/>
        </w:rPr>
        <w:t>)</w:t>
      </w:r>
      <w:r>
        <w:rPr>
          <w:color w:val="808080"/>
          <w:spacing w:val="-5"/>
        </w:rPr>
        <w:t xml:space="preserve"> </w:t>
      </w:r>
      <w:r>
        <w:rPr>
          <w:color w:val="808080"/>
        </w:rPr>
        <w:t>NOT</w:t>
      </w:r>
      <w:r>
        <w:rPr>
          <w:color w:val="808080"/>
          <w:spacing w:val="-3"/>
        </w:rPr>
        <w:t xml:space="preserve"> </w:t>
      </w:r>
      <w:r>
        <w:rPr>
          <w:color w:val="808080"/>
          <w:spacing w:val="-4"/>
        </w:rPr>
        <w:t>NULL,</w:t>
      </w:r>
    </w:p>
    <w:p w14:paraId="295DB15A">
      <w:pPr>
        <w:pStyle w:val="9"/>
        <w:ind w:left="590" w:right="2458"/>
      </w:pPr>
      <w:r>
        <w:t>Match_ID</w:t>
      </w:r>
      <w:r>
        <w:rPr>
          <w:spacing w:val="-4"/>
        </w:rPr>
        <w:t xml:space="preserve"> </w:t>
      </w:r>
      <w:r>
        <w:rPr>
          <w:color w:val="0000FF"/>
        </w:rPr>
        <w:t>VARCHAR</w:t>
      </w:r>
      <w:r>
        <w:rPr>
          <w:color w:val="808080"/>
        </w:rPr>
        <w:t>(</w:t>
      </w:r>
      <w:r>
        <w:t>20</w:t>
      </w:r>
      <w:r>
        <w:rPr>
          <w:color w:val="808080"/>
        </w:rPr>
        <w:t>)</w:t>
      </w:r>
      <w:r>
        <w:rPr>
          <w:color w:val="808080"/>
          <w:spacing w:val="-7"/>
        </w:rPr>
        <w:t xml:space="preserve"> </w:t>
      </w:r>
      <w:r>
        <w:rPr>
          <w:color w:val="808080"/>
        </w:rPr>
        <w:t>NOT</w:t>
      </w:r>
      <w:r>
        <w:rPr>
          <w:color w:val="808080"/>
          <w:spacing w:val="-7"/>
        </w:rPr>
        <w:t xml:space="preserve"> </w:t>
      </w:r>
      <w:r>
        <w:rPr>
          <w:color w:val="808080"/>
        </w:rPr>
        <w:t>NULL</w:t>
      </w:r>
      <w:r>
        <w:rPr>
          <w:color w:val="808080"/>
          <w:spacing w:val="-4"/>
        </w:rPr>
        <w:t xml:space="preserve"> </w:t>
      </w:r>
      <w:r>
        <w:rPr>
          <w:color w:val="0000FF"/>
        </w:rPr>
        <w:t>FOREIGN</w:t>
      </w:r>
      <w:r>
        <w:rPr>
          <w:color w:val="0000FF"/>
          <w:spacing w:val="-7"/>
        </w:rPr>
        <w:t xml:space="preserve"> </w:t>
      </w:r>
      <w:r>
        <w:rPr>
          <w:color w:val="0000FF"/>
        </w:rPr>
        <w:t>KEY</w:t>
      </w:r>
      <w:r>
        <w:rPr>
          <w:color w:val="0000FF"/>
          <w:spacing w:val="-7"/>
        </w:rPr>
        <w:t xml:space="preserve"> </w:t>
      </w:r>
      <w:r>
        <w:rPr>
          <w:color w:val="0000FF"/>
        </w:rPr>
        <w:t>REFERENCES</w:t>
      </w:r>
      <w:r>
        <w:rPr>
          <w:color w:val="0000FF"/>
          <w:spacing w:val="-4"/>
        </w:rPr>
        <w:t xml:space="preserve"> </w:t>
      </w:r>
      <w:r>
        <w:t>Matches</w:t>
      </w:r>
      <w:r>
        <w:rPr>
          <w:color w:val="808080"/>
        </w:rPr>
        <w:t>(</w:t>
      </w:r>
      <w:r>
        <w:t>Match_ID</w:t>
      </w:r>
      <w:r>
        <w:rPr>
          <w:color w:val="808080"/>
        </w:rPr>
        <w:t xml:space="preserve">), </w:t>
      </w:r>
      <w:r>
        <w:t xml:space="preserve">Entry_Fee </w:t>
      </w:r>
      <w:r>
        <w:rPr>
          <w:color w:val="0000FF"/>
        </w:rPr>
        <w:t>DECIMAL</w:t>
      </w:r>
      <w:r>
        <w:rPr>
          <w:color w:val="808080"/>
        </w:rPr>
        <w:t>(</w:t>
      </w:r>
      <w:r>
        <w:t>8</w:t>
      </w:r>
      <w:r>
        <w:rPr>
          <w:color w:val="808080"/>
        </w:rPr>
        <w:t>,</w:t>
      </w:r>
      <w:r>
        <w:t>2</w:t>
      </w:r>
      <w:r>
        <w:rPr>
          <w:color w:val="808080"/>
        </w:rPr>
        <w:t xml:space="preserve">) </w:t>
      </w:r>
      <w:r>
        <w:rPr>
          <w:color w:val="0000FF"/>
        </w:rPr>
        <w:t xml:space="preserve">DEFAULT </w:t>
      </w:r>
      <w:r>
        <w:t>0.00</w:t>
      </w:r>
      <w:r>
        <w:rPr>
          <w:color w:val="808080"/>
        </w:rPr>
        <w:t>,</w:t>
      </w:r>
    </w:p>
    <w:p w14:paraId="5FC9D12B">
      <w:pPr>
        <w:pStyle w:val="9"/>
        <w:spacing w:line="222" w:lineRule="exact"/>
        <w:ind w:left="590"/>
      </w:pPr>
      <w:r>
        <w:t>Prize_Pool</w:t>
      </w:r>
      <w:r>
        <w:rPr>
          <w:spacing w:val="-3"/>
        </w:rPr>
        <w:t xml:space="preserve"> </w:t>
      </w:r>
      <w:r>
        <w:rPr>
          <w:color w:val="0000FF"/>
        </w:rPr>
        <w:t>DECIMAL</w:t>
      </w:r>
      <w:r>
        <w:rPr>
          <w:color w:val="808080"/>
        </w:rPr>
        <w:t>(</w:t>
      </w:r>
      <w:r>
        <w:t>10</w:t>
      </w:r>
      <w:r>
        <w:rPr>
          <w:color w:val="808080"/>
        </w:rPr>
        <w:t>,</w:t>
      </w:r>
      <w:r>
        <w:t>2</w:t>
      </w:r>
      <w:r>
        <w:rPr>
          <w:color w:val="808080"/>
        </w:rPr>
        <w:t>)</w:t>
      </w:r>
      <w:r>
        <w:rPr>
          <w:color w:val="808080"/>
          <w:spacing w:val="-6"/>
        </w:rPr>
        <w:t xml:space="preserve"> </w:t>
      </w:r>
      <w:r>
        <w:rPr>
          <w:color w:val="808080"/>
        </w:rPr>
        <w:t>NOT</w:t>
      </w:r>
      <w:r>
        <w:rPr>
          <w:color w:val="808080"/>
          <w:spacing w:val="-2"/>
        </w:rPr>
        <w:t xml:space="preserve"> </w:t>
      </w:r>
      <w:r>
        <w:rPr>
          <w:color w:val="808080"/>
          <w:spacing w:val="-4"/>
        </w:rPr>
        <w:t>NULL,</w:t>
      </w:r>
    </w:p>
    <w:p w14:paraId="61684BE1">
      <w:pPr>
        <w:pStyle w:val="9"/>
        <w:ind w:left="590" w:right="6229"/>
      </w:pPr>
      <w:r>
        <w:t xml:space="preserve">Max_Participants </w:t>
      </w:r>
      <w:r>
        <w:rPr>
          <w:color w:val="0000FF"/>
        </w:rPr>
        <w:t xml:space="preserve">INT DEFAULT </w:t>
      </w:r>
      <w:r>
        <w:t>100</w:t>
      </w:r>
      <w:r>
        <w:rPr>
          <w:color w:val="808080"/>
        </w:rPr>
        <w:t xml:space="preserve">, </w:t>
      </w:r>
      <w:r>
        <w:t>Current_Participants</w:t>
      </w:r>
      <w:r>
        <w:rPr>
          <w:spacing w:val="-12"/>
        </w:rPr>
        <w:t xml:space="preserve"> </w:t>
      </w:r>
      <w:r>
        <w:rPr>
          <w:color w:val="0000FF"/>
        </w:rPr>
        <w:t>INT</w:t>
      </w:r>
      <w:r>
        <w:rPr>
          <w:color w:val="0000FF"/>
          <w:spacing w:val="-14"/>
        </w:rPr>
        <w:t xml:space="preserve"> </w:t>
      </w:r>
      <w:r>
        <w:rPr>
          <w:color w:val="0000FF"/>
        </w:rPr>
        <w:t>DEFAULT</w:t>
      </w:r>
      <w:r>
        <w:rPr>
          <w:color w:val="0000FF"/>
          <w:spacing w:val="-12"/>
        </w:rPr>
        <w:t xml:space="preserve"> </w:t>
      </w:r>
      <w:r>
        <w:t>0</w:t>
      </w:r>
      <w:r>
        <w:rPr>
          <w:color w:val="808080"/>
        </w:rPr>
        <w:t>,</w:t>
      </w:r>
    </w:p>
    <w:p w14:paraId="74E427F6">
      <w:pPr>
        <w:pStyle w:val="9"/>
        <w:ind w:left="590" w:right="1243"/>
      </w:pPr>
      <w:r>
        <w:t>Contest_Type</w:t>
      </w:r>
      <w:r>
        <w:rPr>
          <w:spacing w:val="-3"/>
        </w:rPr>
        <w:t xml:space="preserve"> </w:t>
      </w:r>
      <w:r>
        <w:rPr>
          <w:color w:val="0000FF"/>
        </w:rPr>
        <w:t>VARCHAR</w:t>
      </w:r>
      <w:r>
        <w:rPr>
          <w:color w:val="808080"/>
        </w:rPr>
        <w:t>(</w:t>
      </w:r>
      <w:r>
        <w:t>20</w:t>
      </w:r>
      <w:r>
        <w:rPr>
          <w:color w:val="808080"/>
        </w:rPr>
        <w:t>)</w:t>
      </w:r>
      <w:r>
        <w:rPr>
          <w:color w:val="808080"/>
          <w:spacing w:val="-6"/>
        </w:rPr>
        <w:t xml:space="preserve"> </w:t>
      </w:r>
      <w:r>
        <w:rPr>
          <w:color w:val="0000FF"/>
        </w:rPr>
        <w:t>CHECK</w:t>
      </w:r>
      <w:r>
        <w:rPr>
          <w:color w:val="0000FF"/>
          <w:spacing w:val="-3"/>
        </w:rPr>
        <w:t xml:space="preserve"> </w:t>
      </w:r>
      <w:r>
        <w:rPr>
          <w:color w:val="808080"/>
        </w:rPr>
        <w:t>(</w:t>
      </w:r>
      <w:r>
        <w:t>Contest_Type</w:t>
      </w:r>
      <w:r>
        <w:rPr>
          <w:spacing w:val="-3"/>
        </w:rPr>
        <w:t xml:space="preserve"> </w:t>
      </w:r>
      <w:r>
        <w:rPr>
          <w:color w:val="808080"/>
        </w:rPr>
        <w:t>IN</w:t>
      </w:r>
      <w:r>
        <w:rPr>
          <w:color w:val="808080"/>
          <w:spacing w:val="-3"/>
        </w:rPr>
        <w:t xml:space="preserve"> </w:t>
      </w:r>
      <w:r>
        <w:rPr>
          <w:color w:val="808080"/>
        </w:rPr>
        <w:t>(</w:t>
      </w:r>
      <w:r>
        <w:rPr>
          <w:color w:val="FF0000"/>
        </w:rPr>
        <w:t>'Free'</w:t>
      </w:r>
      <w:r>
        <w:rPr>
          <w:color w:val="808080"/>
        </w:rPr>
        <w:t>,</w:t>
      </w:r>
      <w:r>
        <w:rPr>
          <w:color w:val="808080"/>
          <w:spacing w:val="-6"/>
        </w:rPr>
        <w:t xml:space="preserve"> </w:t>
      </w:r>
      <w:r>
        <w:rPr>
          <w:color w:val="FF0000"/>
        </w:rPr>
        <w:t>'Paid'</w:t>
      </w:r>
      <w:r>
        <w:rPr>
          <w:color w:val="808080"/>
        </w:rPr>
        <w:t>,</w:t>
      </w:r>
      <w:r>
        <w:rPr>
          <w:color w:val="808080"/>
          <w:spacing w:val="-8"/>
        </w:rPr>
        <w:t xml:space="preserve"> </w:t>
      </w:r>
      <w:r>
        <w:rPr>
          <w:color w:val="FF0000"/>
        </w:rPr>
        <w:t>'Head-to-Head'</w:t>
      </w:r>
      <w:r>
        <w:rPr>
          <w:color w:val="808080"/>
        </w:rPr>
        <w:t>,</w:t>
      </w:r>
      <w:r>
        <w:rPr>
          <w:color w:val="808080"/>
          <w:spacing w:val="-6"/>
        </w:rPr>
        <w:t xml:space="preserve"> </w:t>
      </w:r>
      <w:r>
        <w:rPr>
          <w:color w:val="FF0000"/>
        </w:rPr>
        <w:t>'Mega'</w:t>
      </w:r>
      <w:r>
        <w:rPr>
          <w:color w:val="808080"/>
        </w:rPr>
        <w:t xml:space="preserve">)), </w:t>
      </w:r>
      <w:r>
        <w:t xml:space="preserve">Start_Time </w:t>
      </w:r>
      <w:r>
        <w:rPr>
          <w:color w:val="0000FF"/>
        </w:rPr>
        <w:t xml:space="preserve">DATETIME </w:t>
      </w:r>
      <w:r>
        <w:rPr>
          <w:color w:val="808080"/>
        </w:rPr>
        <w:t>NOT NULL,</w:t>
      </w:r>
    </w:p>
    <w:p w14:paraId="75C1AE9B">
      <w:pPr>
        <w:pStyle w:val="9"/>
        <w:ind w:left="590" w:right="1243"/>
      </w:pPr>
      <w:r>
        <w:rPr>
          <w:color w:val="0000FF"/>
        </w:rPr>
        <w:t>Status</w:t>
      </w:r>
      <w:r>
        <w:rPr>
          <w:color w:val="0000FF"/>
          <w:spacing w:val="-3"/>
        </w:rPr>
        <w:t xml:space="preserve"> </w:t>
      </w:r>
      <w:r>
        <w:rPr>
          <w:color w:val="0000FF"/>
        </w:rPr>
        <w:t>VARCHAR</w:t>
      </w:r>
      <w:r>
        <w:rPr>
          <w:color w:val="808080"/>
        </w:rPr>
        <w:t>(</w:t>
      </w:r>
      <w:r>
        <w:t>20</w:t>
      </w:r>
      <w:r>
        <w:rPr>
          <w:color w:val="808080"/>
        </w:rPr>
        <w:t>)</w:t>
      </w:r>
      <w:r>
        <w:rPr>
          <w:color w:val="808080"/>
          <w:spacing w:val="-6"/>
        </w:rPr>
        <w:t xml:space="preserve"> </w:t>
      </w:r>
      <w:r>
        <w:rPr>
          <w:color w:val="0000FF"/>
        </w:rPr>
        <w:t>DEFAULT</w:t>
      </w:r>
      <w:r>
        <w:rPr>
          <w:color w:val="0000FF"/>
          <w:spacing w:val="-6"/>
        </w:rPr>
        <w:t xml:space="preserve"> </w:t>
      </w:r>
      <w:r>
        <w:rPr>
          <w:color w:val="FF0000"/>
        </w:rPr>
        <w:t>'Open'</w:t>
      </w:r>
      <w:r>
        <w:rPr>
          <w:color w:val="FF0000"/>
          <w:spacing w:val="-3"/>
        </w:rPr>
        <w:t xml:space="preserve"> </w:t>
      </w:r>
      <w:r>
        <w:rPr>
          <w:color w:val="0000FF"/>
        </w:rPr>
        <w:t>CHECK</w:t>
      </w:r>
      <w:r>
        <w:rPr>
          <w:color w:val="0000FF"/>
          <w:spacing w:val="-6"/>
        </w:rPr>
        <w:t xml:space="preserve"> </w:t>
      </w:r>
      <w:r>
        <w:rPr>
          <w:color w:val="808080"/>
        </w:rPr>
        <w:t>(</w:t>
      </w:r>
      <w:r>
        <w:rPr>
          <w:color w:val="0000FF"/>
        </w:rPr>
        <w:t>Status</w:t>
      </w:r>
      <w:r>
        <w:rPr>
          <w:color w:val="0000FF"/>
          <w:spacing w:val="-3"/>
        </w:rPr>
        <w:t xml:space="preserve"> </w:t>
      </w:r>
      <w:r>
        <w:rPr>
          <w:color w:val="808080"/>
        </w:rPr>
        <w:t>IN</w:t>
      </w:r>
      <w:r>
        <w:rPr>
          <w:color w:val="808080"/>
          <w:spacing w:val="-6"/>
        </w:rPr>
        <w:t xml:space="preserve"> </w:t>
      </w:r>
      <w:r>
        <w:rPr>
          <w:color w:val="808080"/>
        </w:rPr>
        <w:t>(</w:t>
      </w:r>
      <w:r>
        <w:rPr>
          <w:color w:val="FF0000"/>
        </w:rPr>
        <w:t>'Open'</w:t>
      </w:r>
      <w:r>
        <w:rPr>
          <w:color w:val="808080"/>
        </w:rPr>
        <w:t>,</w:t>
      </w:r>
      <w:r>
        <w:rPr>
          <w:color w:val="808080"/>
          <w:spacing w:val="-6"/>
        </w:rPr>
        <w:t xml:space="preserve"> </w:t>
      </w:r>
      <w:r>
        <w:rPr>
          <w:color w:val="FF0000"/>
        </w:rPr>
        <w:t>'Closed'</w:t>
      </w:r>
      <w:r>
        <w:rPr>
          <w:color w:val="808080"/>
        </w:rPr>
        <w:t>,</w:t>
      </w:r>
      <w:r>
        <w:rPr>
          <w:color w:val="808080"/>
          <w:spacing w:val="-6"/>
        </w:rPr>
        <w:t xml:space="preserve"> </w:t>
      </w:r>
      <w:r>
        <w:rPr>
          <w:color w:val="FF0000"/>
        </w:rPr>
        <w:t>'Completed'</w:t>
      </w:r>
      <w:r>
        <w:rPr>
          <w:color w:val="808080"/>
        </w:rPr>
        <w:t xml:space="preserve">)), </w:t>
      </w:r>
      <w:r>
        <w:t xml:space="preserve">Created_At </w:t>
      </w:r>
      <w:r>
        <w:rPr>
          <w:color w:val="0000FF"/>
        </w:rPr>
        <w:t xml:space="preserve">DATETIME DEFAULT </w:t>
      </w:r>
      <w:r>
        <w:rPr>
          <w:color w:val="FF00FF"/>
        </w:rPr>
        <w:t>GETDATE</w:t>
      </w:r>
      <w:r>
        <w:rPr>
          <w:color w:val="808080"/>
        </w:rPr>
        <w:t>()</w:t>
      </w:r>
    </w:p>
    <w:p w14:paraId="3A688005">
      <w:pPr>
        <w:spacing w:before="0" w:line="221" w:lineRule="exact"/>
        <w:ind w:left="173" w:right="0" w:firstLine="0"/>
        <w:jc w:val="left"/>
        <w:rPr>
          <w:sz w:val="19"/>
        </w:rPr>
      </w:pPr>
      <w:r>
        <w:rPr>
          <w:color w:val="808080"/>
          <w:spacing w:val="-5"/>
          <w:sz w:val="19"/>
        </w:rPr>
        <w:t>);</w:t>
      </w:r>
    </w:p>
    <w:p w14:paraId="295B79D3">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Contest</w:t>
      </w:r>
    </w:p>
    <w:p w14:paraId="0F9F250E">
      <w:pPr>
        <w:pStyle w:val="9"/>
        <w:spacing w:after="0"/>
        <w:sectPr>
          <w:pgSz w:w="11910" w:h="16840"/>
          <w:pgMar w:top="460" w:right="0" w:bottom="1080" w:left="566" w:header="241" w:footer="893" w:gutter="0"/>
          <w:cols w:space="720" w:num="1"/>
        </w:sectPr>
      </w:pPr>
    </w:p>
    <w:p w14:paraId="071E5BEC">
      <w:pPr>
        <w:pStyle w:val="9"/>
        <w:spacing w:before="166"/>
        <w:ind w:left="0"/>
      </w:pPr>
    </w:p>
    <w:p w14:paraId="240E446D">
      <w:pPr>
        <w:pStyle w:val="9"/>
        <w:spacing w:before="1"/>
      </w:pPr>
      <w:r>
        <w:rPr>
          <w:color w:val="0000FF"/>
        </w:rPr>
        <w:t>INSERT</w:t>
      </w:r>
      <w:r>
        <w:rPr>
          <w:color w:val="0000FF"/>
          <w:spacing w:val="-3"/>
        </w:rPr>
        <w:t xml:space="preserve"> </w:t>
      </w:r>
      <w:r>
        <w:rPr>
          <w:color w:val="0000FF"/>
        </w:rPr>
        <w:t>INTO</w:t>
      </w:r>
      <w:r>
        <w:rPr>
          <w:color w:val="0000FF"/>
          <w:spacing w:val="-6"/>
        </w:rPr>
        <w:t xml:space="preserve"> </w:t>
      </w:r>
      <w:r>
        <w:t>Contest</w:t>
      </w:r>
      <w:r>
        <w:rPr>
          <w:spacing w:val="-3"/>
        </w:rPr>
        <w:t xml:space="preserve"> </w:t>
      </w:r>
      <w:r>
        <w:rPr>
          <w:color w:val="808080"/>
        </w:rPr>
        <w:t>(</w:t>
      </w:r>
      <w:r>
        <w:t>Contest_ID</w:t>
      </w:r>
      <w:r>
        <w:rPr>
          <w:color w:val="808080"/>
        </w:rPr>
        <w:t>,</w:t>
      </w:r>
      <w:r>
        <w:rPr>
          <w:color w:val="808080"/>
          <w:spacing w:val="-3"/>
        </w:rPr>
        <w:t xml:space="preserve"> </w:t>
      </w:r>
      <w:r>
        <w:t>Contest_Name</w:t>
      </w:r>
      <w:r>
        <w:rPr>
          <w:color w:val="808080"/>
        </w:rPr>
        <w:t>,</w:t>
      </w:r>
      <w:r>
        <w:rPr>
          <w:color w:val="808080"/>
          <w:spacing w:val="-6"/>
        </w:rPr>
        <w:t xml:space="preserve"> </w:t>
      </w:r>
      <w:r>
        <w:t>Match_ID</w:t>
      </w:r>
      <w:r>
        <w:rPr>
          <w:color w:val="808080"/>
        </w:rPr>
        <w:t>,</w:t>
      </w:r>
      <w:r>
        <w:rPr>
          <w:color w:val="808080"/>
          <w:spacing w:val="-6"/>
        </w:rPr>
        <w:t xml:space="preserve"> </w:t>
      </w:r>
      <w:r>
        <w:t>Entry_Fee</w:t>
      </w:r>
      <w:r>
        <w:rPr>
          <w:color w:val="808080"/>
        </w:rPr>
        <w:t>,</w:t>
      </w:r>
      <w:r>
        <w:rPr>
          <w:color w:val="808080"/>
          <w:spacing w:val="-6"/>
        </w:rPr>
        <w:t xml:space="preserve"> </w:t>
      </w:r>
      <w:r>
        <w:t>Prize_Pool</w:t>
      </w:r>
      <w:r>
        <w:rPr>
          <w:color w:val="808080"/>
        </w:rPr>
        <w:t>,</w:t>
      </w:r>
      <w:r>
        <w:rPr>
          <w:color w:val="808080"/>
          <w:spacing w:val="-6"/>
        </w:rPr>
        <w:t xml:space="preserve"> </w:t>
      </w:r>
      <w:r>
        <w:t>Max_Participants</w:t>
      </w:r>
      <w:r>
        <w:rPr>
          <w:color w:val="808080"/>
        </w:rPr>
        <w:t xml:space="preserve">, </w:t>
      </w:r>
      <w:r>
        <w:t>Current_Participants</w:t>
      </w:r>
      <w:r>
        <w:rPr>
          <w:color w:val="808080"/>
        </w:rPr>
        <w:t xml:space="preserve">, </w:t>
      </w:r>
      <w:r>
        <w:t>Contest_Type</w:t>
      </w:r>
      <w:r>
        <w:rPr>
          <w:color w:val="808080"/>
        </w:rPr>
        <w:t xml:space="preserve">, </w:t>
      </w:r>
      <w:r>
        <w:t>Start_Time</w:t>
      </w:r>
      <w:r>
        <w:rPr>
          <w:color w:val="808080"/>
        </w:rPr>
        <w:t xml:space="preserve">, </w:t>
      </w:r>
      <w:r>
        <w:rPr>
          <w:color w:val="0000FF"/>
        </w:rPr>
        <w:t>Status</w:t>
      </w:r>
      <w:r>
        <w:rPr>
          <w:color w:val="808080"/>
        </w:rPr>
        <w:t>)</w:t>
      </w:r>
    </w:p>
    <w:p w14:paraId="3AB81BA3">
      <w:pPr>
        <w:pStyle w:val="9"/>
        <w:spacing w:line="222" w:lineRule="exact"/>
      </w:pPr>
      <w:r>
        <w:rPr>
          <w:color w:val="0000FF"/>
          <w:spacing w:val="-2"/>
        </w:rPr>
        <w:t>VALUES</w:t>
      </w:r>
    </w:p>
    <w:p w14:paraId="3912590E">
      <w:pPr>
        <w:pStyle w:val="9"/>
        <w:spacing w:line="222" w:lineRule="exact"/>
      </w:pPr>
      <w:r>
        <w:rPr>
          <w:color w:val="808080"/>
        </w:rPr>
        <w:t>(</w:t>
      </w:r>
      <w:r>
        <w:t>1</w:t>
      </w:r>
      <w:r>
        <w:rPr>
          <w:color w:val="808080"/>
        </w:rPr>
        <w:t>,</w:t>
      </w:r>
      <w:r>
        <w:rPr>
          <w:color w:val="808080"/>
          <w:spacing w:val="-6"/>
        </w:rPr>
        <w:t xml:space="preserve"> </w:t>
      </w:r>
      <w:r>
        <w:rPr>
          <w:color w:val="FF0000"/>
        </w:rPr>
        <w:t>'World</w:t>
      </w:r>
      <w:r>
        <w:rPr>
          <w:color w:val="FF0000"/>
          <w:spacing w:val="-1"/>
        </w:rPr>
        <w:t xml:space="preserve"> </w:t>
      </w:r>
      <w:r>
        <w:rPr>
          <w:color w:val="FF0000"/>
        </w:rPr>
        <w:t>Cup</w:t>
      </w:r>
      <w:r>
        <w:rPr>
          <w:color w:val="FF0000"/>
          <w:spacing w:val="-4"/>
        </w:rPr>
        <w:t xml:space="preserve"> </w:t>
      </w:r>
      <w:r>
        <w:rPr>
          <w:color w:val="FF0000"/>
        </w:rPr>
        <w:t>Mega'</w:t>
      </w:r>
      <w:r>
        <w:rPr>
          <w:color w:val="808080"/>
        </w:rPr>
        <w:t>,</w:t>
      </w:r>
      <w:r>
        <w:rPr>
          <w:color w:val="808080"/>
          <w:spacing w:val="-3"/>
        </w:rPr>
        <w:t xml:space="preserve"> </w:t>
      </w:r>
      <w:r>
        <w:rPr>
          <w:color w:val="FF0000"/>
        </w:rPr>
        <w:t>'INDvAUS_1'</w:t>
      </w:r>
      <w:r>
        <w:rPr>
          <w:color w:val="808080"/>
        </w:rPr>
        <w:t>,</w:t>
      </w:r>
      <w:r>
        <w:rPr>
          <w:color w:val="808080"/>
          <w:spacing w:val="-4"/>
        </w:rPr>
        <w:t xml:space="preserve"> </w:t>
      </w:r>
      <w:r>
        <w:t>50</w:t>
      </w:r>
      <w:r>
        <w:rPr>
          <w:color w:val="808080"/>
        </w:rPr>
        <w:t>,</w:t>
      </w:r>
      <w:r>
        <w:rPr>
          <w:color w:val="808080"/>
          <w:spacing w:val="-3"/>
        </w:rPr>
        <w:t xml:space="preserve"> </w:t>
      </w:r>
      <w:r>
        <w:t>5000</w:t>
      </w:r>
      <w:r>
        <w:rPr>
          <w:color w:val="808080"/>
        </w:rPr>
        <w:t>,</w:t>
      </w:r>
      <w:r>
        <w:rPr>
          <w:color w:val="808080"/>
          <w:spacing w:val="-4"/>
        </w:rPr>
        <w:t xml:space="preserve"> </w:t>
      </w:r>
      <w:r>
        <w:t>200</w:t>
      </w:r>
      <w:r>
        <w:rPr>
          <w:color w:val="808080"/>
        </w:rPr>
        <w:t>,</w:t>
      </w:r>
      <w:r>
        <w:rPr>
          <w:color w:val="808080"/>
          <w:spacing w:val="-1"/>
        </w:rPr>
        <w:t xml:space="preserve"> </w:t>
      </w:r>
      <w:r>
        <w:t>198</w:t>
      </w:r>
      <w:r>
        <w:rPr>
          <w:color w:val="808080"/>
        </w:rPr>
        <w:t>,</w:t>
      </w:r>
      <w:r>
        <w:rPr>
          <w:color w:val="808080"/>
          <w:spacing w:val="-4"/>
        </w:rPr>
        <w:t xml:space="preserve"> </w:t>
      </w:r>
      <w:r>
        <w:rPr>
          <w:color w:val="FF0000"/>
        </w:rPr>
        <w:t>'Mega'</w:t>
      </w:r>
      <w:r>
        <w:rPr>
          <w:color w:val="808080"/>
        </w:rPr>
        <w:t>,</w:t>
      </w:r>
      <w:r>
        <w:rPr>
          <w:color w:val="808080"/>
          <w:spacing w:val="-3"/>
        </w:rPr>
        <w:t xml:space="preserve"> </w:t>
      </w:r>
      <w:r>
        <w:rPr>
          <w:color w:val="FF0000"/>
        </w:rPr>
        <w:t>'2023-10-08</w:t>
      </w:r>
      <w:r>
        <w:rPr>
          <w:color w:val="FF0000"/>
          <w:spacing w:val="-4"/>
        </w:rPr>
        <w:t xml:space="preserve"> </w:t>
      </w:r>
      <w:r>
        <w:rPr>
          <w:color w:val="FF0000"/>
        </w:rPr>
        <w:t>13:30:00'</w:t>
      </w:r>
      <w:r>
        <w:rPr>
          <w:color w:val="808080"/>
        </w:rPr>
        <w:t>,</w:t>
      </w:r>
      <w:r>
        <w:rPr>
          <w:color w:val="808080"/>
          <w:spacing w:val="-3"/>
        </w:rPr>
        <w:t xml:space="preserve"> </w:t>
      </w:r>
      <w:r>
        <w:rPr>
          <w:color w:val="FF0000"/>
          <w:spacing w:val="-2"/>
        </w:rPr>
        <w:t>'Completed'</w:t>
      </w:r>
      <w:r>
        <w:rPr>
          <w:color w:val="808080"/>
          <w:spacing w:val="-2"/>
        </w:rPr>
        <w:t>),</w:t>
      </w:r>
    </w:p>
    <w:p w14:paraId="00D13005">
      <w:pPr>
        <w:pStyle w:val="9"/>
        <w:spacing w:line="222" w:lineRule="exact"/>
      </w:pPr>
      <w:r>
        <w:rPr>
          <w:color w:val="808080"/>
        </w:rPr>
        <w:t>(</w:t>
      </w:r>
      <w:r>
        <w:t>2</w:t>
      </w:r>
      <w:r>
        <w:rPr>
          <w:color w:val="808080"/>
        </w:rPr>
        <w:t>,</w:t>
      </w:r>
      <w:r>
        <w:rPr>
          <w:color w:val="808080"/>
          <w:spacing w:val="-6"/>
        </w:rPr>
        <w:t xml:space="preserve"> </w:t>
      </w:r>
      <w:r>
        <w:rPr>
          <w:color w:val="FF0000"/>
        </w:rPr>
        <w:t>'INDvAUS Free'</w:t>
      </w:r>
      <w:r>
        <w:rPr>
          <w:color w:val="808080"/>
        </w:rPr>
        <w:t>,</w:t>
      </w:r>
      <w:r>
        <w:rPr>
          <w:color w:val="808080"/>
          <w:spacing w:val="-4"/>
        </w:rPr>
        <w:t xml:space="preserve"> </w:t>
      </w:r>
      <w:r>
        <w:rPr>
          <w:color w:val="FF0000"/>
        </w:rPr>
        <w:t>'INDvAUS_1'</w:t>
      </w:r>
      <w:r>
        <w:rPr>
          <w:color w:val="808080"/>
        </w:rPr>
        <w:t xml:space="preserve">, </w:t>
      </w:r>
      <w:r>
        <w:t>0</w:t>
      </w:r>
      <w:r>
        <w:rPr>
          <w:color w:val="808080"/>
        </w:rPr>
        <w:t>,</w:t>
      </w:r>
      <w:r>
        <w:rPr>
          <w:color w:val="808080"/>
          <w:spacing w:val="-4"/>
        </w:rPr>
        <w:t xml:space="preserve"> </w:t>
      </w:r>
      <w:r>
        <w:t>200</w:t>
      </w:r>
      <w:r>
        <w:rPr>
          <w:color w:val="808080"/>
        </w:rPr>
        <w:t>,</w:t>
      </w:r>
      <w:r>
        <w:rPr>
          <w:color w:val="808080"/>
          <w:spacing w:val="-5"/>
        </w:rPr>
        <w:t xml:space="preserve"> </w:t>
      </w:r>
      <w:r>
        <w:t>100</w:t>
      </w:r>
      <w:r>
        <w:rPr>
          <w:color w:val="808080"/>
        </w:rPr>
        <w:t>,</w:t>
      </w:r>
      <w:r>
        <w:rPr>
          <w:color w:val="808080"/>
          <w:spacing w:val="-4"/>
        </w:rPr>
        <w:t xml:space="preserve"> </w:t>
      </w:r>
      <w:r>
        <w:t>100</w:t>
      </w:r>
      <w:r>
        <w:rPr>
          <w:color w:val="808080"/>
        </w:rPr>
        <w:t>,</w:t>
      </w:r>
      <w:r>
        <w:rPr>
          <w:color w:val="808080"/>
          <w:spacing w:val="-3"/>
        </w:rPr>
        <w:t xml:space="preserve"> </w:t>
      </w:r>
      <w:r>
        <w:rPr>
          <w:color w:val="FF0000"/>
        </w:rPr>
        <w:t>'Free'</w:t>
      </w:r>
      <w:r>
        <w:rPr>
          <w:color w:val="808080"/>
        </w:rPr>
        <w:t>,</w:t>
      </w:r>
      <w:r>
        <w:rPr>
          <w:color w:val="808080"/>
          <w:spacing w:val="-4"/>
        </w:rPr>
        <w:t xml:space="preserve"> </w:t>
      </w:r>
      <w:r>
        <w:rPr>
          <w:color w:val="FF0000"/>
        </w:rPr>
        <w:t>'2023-10-08</w:t>
      </w:r>
      <w:r>
        <w:rPr>
          <w:color w:val="FF0000"/>
          <w:spacing w:val="-3"/>
        </w:rPr>
        <w:t xml:space="preserve"> </w:t>
      </w:r>
      <w:r>
        <w:rPr>
          <w:color w:val="FF0000"/>
        </w:rPr>
        <w:t>13:30:00'</w:t>
      </w:r>
      <w:r>
        <w:rPr>
          <w:color w:val="808080"/>
        </w:rPr>
        <w:t>,</w:t>
      </w:r>
      <w:r>
        <w:rPr>
          <w:color w:val="808080"/>
          <w:spacing w:val="-3"/>
        </w:rPr>
        <w:t xml:space="preserve"> </w:t>
      </w:r>
      <w:r>
        <w:rPr>
          <w:color w:val="FF0000"/>
          <w:spacing w:val="-2"/>
        </w:rPr>
        <w:t>'Completed'</w:t>
      </w:r>
      <w:r>
        <w:rPr>
          <w:color w:val="808080"/>
          <w:spacing w:val="-2"/>
        </w:rPr>
        <w:t>),</w:t>
      </w:r>
    </w:p>
    <w:p w14:paraId="52F00293">
      <w:pPr>
        <w:pStyle w:val="9"/>
        <w:spacing w:before="1"/>
      </w:pPr>
      <w:r>
        <w:rPr>
          <w:color w:val="808080"/>
        </w:rPr>
        <w:t>(</w:t>
      </w:r>
      <w:r>
        <w:t>3</w:t>
      </w:r>
      <w:r>
        <w:rPr>
          <w:color w:val="808080"/>
        </w:rPr>
        <w:t>,</w:t>
      </w:r>
      <w:r>
        <w:rPr>
          <w:color w:val="808080"/>
          <w:spacing w:val="-6"/>
        </w:rPr>
        <w:t xml:space="preserve"> </w:t>
      </w:r>
      <w:r>
        <w:rPr>
          <w:color w:val="FF0000"/>
        </w:rPr>
        <w:t>'INDvAUS H2H'</w:t>
      </w:r>
      <w:r>
        <w:rPr>
          <w:color w:val="808080"/>
        </w:rPr>
        <w:t>,</w:t>
      </w:r>
      <w:r>
        <w:rPr>
          <w:color w:val="808080"/>
          <w:spacing w:val="-4"/>
        </w:rPr>
        <w:t xml:space="preserve"> </w:t>
      </w:r>
      <w:r>
        <w:rPr>
          <w:color w:val="FF0000"/>
        </w:rPr>
        <w:t>'INDvAUS_1'</w:t>
      </w:r>
      <w:r>
        <w:rPr>
          <w:color w:val="808080"/>
        </w:rPr>
        <w:t>,</w:t>
      </w:r>
      <w:r>
        <w:rPr>
          <w:color w:val="808080"/>
          <w:spacing w:val="-3"/>
        </w:rPr>
        <w:t xml:space="preserve"> </w:t>
      </w:r>
      <w:r>
        <w:t>25</w:t>
      </w:r>
      <w:r>
        <w:rPr>
          <w:color w:val="808080"/>
        </w:rPr>
        <w:t>,</w:t>
      </w:r>
      <w:r>
        <w:rPr>
          <w:color w:val="808080"/>
          <w:spacing w:val="-3"/>
        </w:rPr>
        <w:t xml:space="preserve"> </w:t>
      </w:r>
      <w:r>
        <w:t>100</w:t>
      </w:r>
      <w:r>
        <w:rPr>
          <w:color w:val="808080"/>
        </w:rPr>
        <w:t>,</w:t>
      </w:r>
      <w:r>
        <w:rPr>
          <w:color w:val="808080"/>
          <w:spacing w:val="-6"/>
        </w:rPr>
        <w:t xml:space="preserve"> </w:t>
      </w:r>
      <w:r>
        <w:t>2</w:t>
      </w:r>
      <w:r>
        <w:rPr>
          <w:color w:val="808080"/>
        </w:rPr>
        <w:t>,</w:t>
      </w:r>
      <w:r>
        <w:rPr>
          <w:color w:val="808080"/>
          <w:spacing w:val="-3"/>
        </w:rPr>
        <w:t xml:space="preserve"> </w:t>
      </w:r>
      <w:r>
        <w:t>2</w:t>
      </w:r>
      <w:r>
        <w:rPr>
          <w:color w:val="808080"/>
        </w:rPr>
        <w:t>,</w:t>
      </w:r>
      <w:r>
        <w:rPr>
          <w:color w:val="808080"/>
          <w:spacing w:val="-3"/>
        </w:rPr>
        <w:t xml:space="preserve"> </w:t>
      </w:r>
      <w:r>
        <w:rPr>
          <w:color w:val="FF0000"/>
        </w:rPr>
        <w:t>'Head-to-Head'</w:t>
      </w:r>
      <w:r>
        <w:rPr>
          <w:color w:val="808080"/>
        </w:rPr>
        <w:t>,</w:t>
      </w:r>
      <w:r>
        <w:rPr>
          <w:color w:val="808080"/>
          <w:spacing w:val="-4"/>
        </w:rPr>
        <w:t xml:space="preserve"> </w:t>
      </w:r>
      <w:r>
        <w:rPr>
          <w:color w:val="FF0000"/>
        </w:rPr>
        <w:t>'2023-10-08</w:t>
      </w:r>
      <w:r>
        <w:rPr>
          <w:color w:val="FF0000"/>
          <w:spacing w:val="-3"/>
        </w:rPr>
        <w:t xml:space="preserve"> </w:t>
      </w:r>
      <w:r>
        <w:rPr>
          <w:color w:val="FF0000"/>
        </w:rPr>
        <w:t>13:30:00'</w:t>
      </w:r>
      <w:r>
        <w:rPr>
          <w:color w:val="808080"/>
        </w:rPr>
        <w:t>,</w:t>
      </w:r>
      <w:r>
        <w:rPr>
          <w:color w:val="808080"/>
          <w:spacing w:val="-3"/>
        </w:rPr>
        <w:t xml:space="preserve"> </w:t>
      </w:r>
      <w:r>
        <w:rPr>
          <w:color w:val="FF0000"/>
          <w:spacing w:val="-2"/>
        </w:rPr>
        <w:t>'Completed'</w:t>
      </w:r>
      <w:r>
        <w:rPr>
          <w:color w:val="808080"/>
          <w:spacing w:val="-2"/>
        </w:rPr>
        <w:t>),</w:t>
      </w:r>
    </w:p>
    <w:p w14:paraId="1273C057">
      <w:pPr>
        <w:pStyle w:val="9"/>
        <w:spacing w:before="222"/>
      </w:pPr>
      <w:r>
        <w:rPr>
          <w:color w:val="808080"/>
        </w:rPr>
        <w:t>(</w:t>
      </w:r>
      <w:r>
        <w:t>4</w:t>
      </w:r>
      <w:r>
        <w:rPr>
          <w:color w:val="808080"/>
        </w:rPr>
        <w:t>,</w:t>
      </w:r>
      <w:r>
        <w:rPr>
          <w:color w:val="808080"/>
          <w:spacing w:val="-6"/>
        </w:rPr>
        <w:t xml:space="preserve"> </w:t>
      </w:r>
      <w:r>
        <w:rPr>
          <w:color w:val="FF0000"/>
        </w:rPr>
        <w:t>'ENGvPAK</w:t>
      </w:r>
      <w:r>
        <w:rPr>
          <w:color w:val="FF0000"/>
          <w:spacing w:val="-1"/>
        </w:rPr>
        <w:t xml:space="preserve"> </w:t>
      </w:r>
      <w:r>
        <w:rPr>
          <w:color w:val="FF0000"/>
        </w:rPr>
        <w:t>Premium'</w:t>
      </w:r>
      <w:r>
        <w:rPr>
          <w:color w:val="808080"/>
        </w:rPr>
        <w:t>,</w:t>
      </w:r>
      <w:r>
        <w:rPr>
          <w:color w:val="808080"/>
          <w:spacing w:val="-3"/>
        </w:rPr>
        <w:t xml:space="preserve"> </w:t>
      </w:r>
      <w:r>
        <w:rPr>
          <w:color w:val="FF0000"/>
        </w:rPr>
        <w:t>'ENGvPAK_2'</w:t>
      </w:r>
      <w:r>
        <w:rPr>
          <w:color w:val="808080"/>
        </w:rPr>
        <w:t>,</w:t>
      </w:r>
      <w:r>
        <w:rPr>
          <w:color w:val="808080"/>
          <w:spacing w:val="-4"/>
        </w:rPr>
        <w:t xml:space="preserve"> </w:t>
      </w:r>
      <w:r>
        <w:t>40</w:t>
      </w:r>
      <w:r>
        <w:rPr>
          <w:color w:val="808080"/>
        </w:rPr>
        <w:t>,</w:t>
      </w:r>
      <w:r>
        <w:rPr>
          <w:color w:val="808080"/>
          <w:spacing w:val="-4"/>
        </w:rPr>
        <w:t xml:space="preserve"> </w:t>
      </w:r>
      <w:r>
        <w:t>3000</w:t>
      </w:r>
      <w:r>
        <w:rPr>
          <w:color w:val="808080"/>
        </w:rPr>
        <w:t>,</w:t>
      </w:r>
      <w:r>
        <w:rPr>
          <w:color w:val="808080"/>
          <w:spacing w:val="-3"/>
        </w:rPr>
        <w:t xml:space="preserve"> </w:t>
      </w:r>
      <w:r>
        <w:t>150</w:t>
      </w:r>
      <w:r>
        <w:rPr>
          <w:color w:val="808080"/>
        </w:rPr>
        <w:t>,</w:t>
      </w:r>
      <w:r>
        <w:rPr>
          <w:color w:val="808080"/>
          <w:spacing w:val="-4"/>
        </w:rPr>
        <w:t xml:space="preserve"> </w:t>
      </w:r>
      <w:r>
        <w:t>145</w:t>
      </w:r>
      <w:r>
        <w:rPr>
          <w:color w:val="808080"/>
        </w:rPr>
        <w:t>,</w:t>
      </w:r>
      <w:r>
        <w:rPr>
          <w:color w:val="808080"/>
          <w:spacing w:val="-4"/>
        </w:rPr>
        <w:t xml:space="preserve"> </w:t>
      </w:r>
      <w:r>
        <w:rPr>
          <w:color w:val="FF0000"/>
        </w:rPr>
        <w:t>'Paid'</w:t>
      </w:r>
      <w:r>
        <w:rPr>
          <w:color w:val="808080"/>
        </w:rPr>
        <w:t>,</w:t>
      </w:r>
      <w:r>
        <w:rPr>
          <w:color w:val="808080"/>
          <w:spacing w:val="-3"/>
        </w:rPr>
        <w:t xml:space="preserve"> </w:t>
      </w:r>
      <w:r>
        <w:rPr>
          <w:color w:val="FF0000"/>
        </w:rPr>
        <w:t>'2023-10-10</w:t>
      </w:r>
      <w:r>
        <w:rPr>
          <w:color w:val="FF0000"/>
          <w:spacing w:val="-4"/>
        </w:rPr>
        <w:t xml:space="preserve"> </w:t>
      </w:r>
      <w:r>
        <w:rPr>
          <w:color w:val="FF0000"/>
        </w:rPr>
        <w:t>10:00:00'</w:t>
      </w:r>
      <w:r>
        <w:rPr>
          <w:color w:val="808080"/>
        </w:rPr>
        <w:t>,</w:t>
      </w:r>
      <w:r>
        <w:rPr>
          <w:color w:val="808080"/>
          <w:spacing w:val="-3"/>
        </w:rPr>
        <w:t xml:space="preserve"> </w:t>
      </w:r>
      <w:r>
        <w:rPr>
          <w:color w:val="FF0000"/>
          <w:spacing w:val="-2"/>
        </w:rPr>
        <w:t>'Completed'</w:t>
      </w:r>
      <w:r>
        <w:rPr>
          <w:color w:val="808080"/>
          <w:spacing w:val="-2"/>
        </w:rPr>
        <w:t>),</w:t>
      </w:r>
    </w:p>
    <w:p w14:paraId="5E7AF559">
      <w:pPr>
        <w:pStyle w:val="9"/>
      </w:pPr>
      <w:r>
        <w:rPr>
          <w:color w:val="808080"/>
        </w:rPr>
        <w:t>(</w:t>
      </w:r>
      <w:r>
        <w:t>5</w:t>
      </w:r>
      <w:r>
        <w:rPr>
          <w:color w:val="808080"/>
        </w:rPr>
        <w:t>,</w:t>
      </w:r>
      <w:r>
        <w:rPr>
          <w:color w:val="808080"/>
          <w:spacing w:val="-6"/>
        </w:rPr>
        <w:t xml:space="preserve"> </w:t>
      </w:r>
      <w:r>
        <w:rPr>
          <w:color w:val="FF0000"/>
        </w:rPr>
        <w:t>'ENGvPAK Free'</w:t>
      </w:r>
      <w:r>
        <w:rPr>
          <w:color w:val="808080"/>
        </w:rPr>
        <w:t>,</w:t>
      </w:r>
      <w:r>
        <w:rPr>
          <w:color w:val="808080"/>
          <w:spacing w:val="-4"/>
        </w:rPr>
        <w:t xml:space="preserve"> </w:t>
      </w:r>
      <w:r>
        <w:rPr>
          <w:color w:val="FF0000"/>
        </w:rPr>
        <w:t>'ENGvPAK_2'</w:t>
      </w:r>
      <w:r>
        <w:rPr>
          <w:color w:val="808080"/>
        </w:rPr>
        <w:t xml:space="preserve">, </w:t>
      </w:r>
      <w:r>
        <w:t>0</w:t>
      </w:r>
      <w:r>
        <w:rPr>
          <w:color w:val="808080"/>
        </w:rPr>
        <w:t>,</w:t>
      </w:r>
      <w:r>
        <w:rPr>
          <w:color w:val="808080"/>
          <w:spacing w:val="-4"/>
        </w:rPr>
        <w:t xml:space="preserve"> </w:t>
      </w:r>
      <w:r>
        <w:t>150</w:t>
      </w:r>
      <w:r>
        <w:rPr>
          <w:color w:val="808080"/>
        </w:rPr>
        <w:t>,</w:t>
      </w:r>
      <w:r>
        <w:rPr>
          <w:color w:val="808080"/>
          <w:spacing w:val="-5"/>
        </w:rPr>
        <w:t xml:space="preserve"> </w:t>
      </w:r>
      <w:r>
        <w:t>50</w:t>
      </w:r>
      <w:r>
        <w:rPr>
          <w:color w:val="808080"/>
        </w:rPr>
        <w:t>,</w:t>
      </w:r>
      <w:r>
        <w:rPr>
          <w:color w:val="808080"/>
          <w:spacing w:val="-4"/>
        </w:rPr>
        <w:t xml:space="preserve"> </w:t>
      </w:r>
      <w:r>
        <w:t>32</w:t>
      </w:r>
      <w:r>
        <w:rPr>
          <w:color w:val="808080"/>
        </w:rPr>
        <w:t>,</w:t>
      </w:r>
      <w:r>
        <w:rPr>
          <w:color w:val="808080"/>
          <w:spacing w:val="-3"/>
        </w:rPr>
        <w:t xml:space="preserve"> </w:t>
      </w:r>
      <w:r>
        <w:rPr>
          <w:color w:val="FF0000"/>
        </w:rPr>
        <w:t>'Free'</w:t>
      </w:r>
      <w:r>
        <w:rPr>
          <w:color w:val="808080"/>
        </w:rPr>
        <w:t>,</w:t>
      </w:r>
      <w:r>
        <w:rPr>
          <w:color w:val="808080"/>
          <w:spacing w:val="-4"/>
        </w:rPr>
        <w:t xml:space="preserve"> </w:t>
      </w:r>
      <w:r>
        <w:rPr>
          <w:color w:val="FF0000"/>
        </w:rPr>
        <w:t>'2023-10-10</w:t>
      </w:r>
      <w:r>
        <w:rPr>
          <w:color w:val="FF0000"/>
          <w:spacing w:val="-3"/>
        </w:rPr>
        <w:t xml:space="preserve"> </w:t>
      </w:r>
      <w:r>
        <w:rPr>
          <w:color w:val="FF0000"/>
        </w:rPr>
        <w:t>10:00:00'</w:t>
      </w:r>
      <w:r>
        <w:rPr>
          <w:color w:val="808080"/>
        </w:rPr>
        <w:t>,</w:t>
      </w:r>
      <w:r>
        <w:rPr>
          <w:color w:val="808080"/>
          <w:spacing w:val="-3"/>
        </w:rPr>
        <w:t xml:space="preserve"> </w:t>
      </w:r>
      <w:r>
        <w:rPr>
          <w:color w:val="FF0000"/>
          <w:spacing w:val="-2"/>
        </w:rPr>
        <w:t>'Completed'</w:t>
      </w:r>
      <w:r>
        <w:rPr>
          <w:color w:val="808080"/>
          <w:spacing w:val="-2"/>
        </w:rPr>
        <w:t>),</w:t>
      </w:r>
    </w:p>
    <w:p w14:paraId="135C0CFA">
      <w:pPr>
        <w:pStyle w:val="9"/>
        <w:spacing w:before="1"/>
      </w:pPr>
      <w:r>
        <w:rPr>
          <w:color w:val="808080"/>
        </w:rPr>
        <w:t>(</w:t>
      </w:r>
      <w:r>
        <w:t>6</w:t>
      </w:r>
      <w:r>
        <w:rPr>
          <w:color w:val="808080"/>
        </w:rPr>
        <w:t>,</w:t>
      </w:r>
      <w:r>
        <w:rPr>
          <w:color w:val="808080"/>
          <w:spacing w:val="-7"/>
        </w:rPr>
        <w:t xml:space="preserve"> </w:t>
      </w:r>
      <w:r>
        <w:rPr>
          <w:color w:val="FF0000"/>
        </w:rPr>
        <w:t>'ENGvPAK</w:t>
      </w:r>
      <w:r>
        <w:rPr>
          <w:color w:val="FF0000"/>
          <w:spacing w:val="-1"/>
        </w:rPr>
        <w:t xml:space="preserve"> </w:t>
      </w:r>
      <w:r>
        <w:rPr>
          <w:color w:val="FF0000"/>
        </w:rPr>
        <w:t>Mega'</w:t>
      </w:r>
      <w:r>
        <w:rPr>
          <w:color w:val="808080"/>
        </w:rPr>
        <w:t>,</w:t>
      </w:r>
      <w:r>
        <w:rPr>
          <w:color w:val="808080"/>
          <w:spacing w:val="-4"/>
        </w:rPr>
        <w:t xml:space="preserve"> </w:t>
      </w:r>
      <w:r>
        <w:rPr>
          <w:color w:val="FF0000"/>
        </w:rPr>
        <w:t>'ENGvPAK_2'</w:t>
      </w:r>
      <w:r>
        <w:rPr>
          <w:color w:val="808080"/>
        </w:rPr>
        <w:t>,</w:t>
      </w:r>
      <w:r>
        <w:rPr>
          <w:color w:val="808080"/>
          <w:spacing w:val="-1"/>
        </w:rPr>
        <w:t xml:space="preserve"> </w:t>
      </w:r>
      <w:r>
        <w:t>100</w:t>
      </w:r>
      <w:r>
        <w:rPr>
          <w:color w:val="808080"/>
        </w:rPr>
        <w:t>,</w:t>
      </w:r>
      <w:r>
        <w:rPr>
          <w:color w:val="808080"/>
          <w:spacing w:val="-4"/>
        </w:rPr>
        <w:t xml:space="preserve"> </w:t>
      </w:r>
      <w:r>
        <w:t>10000</w:t>
      </w:r>
      <w:r>
        <w:rPr>
          <w:color w:val="808080"/>
        </w:rPr>
        <w:t>,</w:t>
      </w:r>
      <w:r>
        <w:rPr>
          <w:color w:val="808080"/>
          <w:spacing w:val="-5"/>
        </w:rPr>
        <w:t xml:space="preserve"> </w:t>
      </w:r>
      <w:r>
        <w:t>500</w:t>
      </w:r>
      <w:r>
        <w:rPr>
          <w:color w:val="808080"/>
        </w:rPr>
        <w:t>,</w:t>
      </w:r>
      <w:r>
        <w:rPr>
          <w:color w:val="808080"/>
          <w:spacing w:val="-1"/>
        </w:rPr>
        <w:t xml:space="preserve"> </w:t>
      </w:r>
      <w:r>
        <w:t>500</w:t>
      </w:r>
      <w:r>
        <w:rPr>
          <w:color w:val="808080"/>
        </w:rPr>
        <w:t>,</w:t>
      </w:r>
      <w:r>
        <w:rPr>
          <w:color w:val="808080"/>
          <w:spacing w:val="-4"/>
        </w:rPr>
        <w:t xml:space="preserve"> </w:t>
      </w:r>
      <w:r>
        <w:rPr>
          <w:color w:val="FF0000"/>
        </w:rPr>
        <w:t>'Mega'</w:t>
      </w:r>
      <w:r>
        <w:rPr>
          <w:color w:val="808080"/>
        </w:rPr>
        <w:t>,</w:t>
      </w:r>
      <w:r>
        <w:rPr>
          <w:color w:val="808080"/>
          <w:spacing w:val="-4"/>
        </w:rPr>
        <w:t xml:space="preserve"> </w:t>
      </w:r>
      <w:r>
        <w:rPr>
          <w:color w:val="FF0000"/>
        </w:rPr>
        <w:t>'2023-10-10</w:t>
      </w:r>
      <w:r>
        <w:rPr>
          <w:color w:val="FF0000"/>
          <w:spacing w:val="-4"/>
        </w:rPr>
        <w:t xml:space="preserve"> </w:t>
      </w:r>
      <w:r>
        <w:rPr>
          <w:color w:val="FF0000"/>
        </w:rPr>
        <w:t>10:00:00'</w:t>
      </w:r>
      <w:r>
        <w:rPr>
          <w:color w:val="808080"/>
        </w:rPr>
        <w:t>,</w:t>
      </w:r>
      <w:r>
        <w:rPr>
          <w:color w:val="808080"/>
          <w:spacing w:val="-4"/>
        </w:rPr>
        <w:t xml:space="preserve"> </w:t>
      </w:r>
      <w:r>
        <w:rPr>
          <w:color w:val="FF0000"/>
          <w:spacing w:val="-2"/>
        </w:rPr>
        <w:t>'Completed'</w:t>
      </w:r>
      <w:r>
        <w:rPr>
          <w:color w:val="808080"/>
          <w:spacing w:val="-2"/>
        </w:rPr>
        <w:t>),</w:t>
      </w:r>
    </w:p>
    <w:p w14:paraId="36B3AB36">
      <w:pPr>
        <w:pStyle w:val="9"/>
        <w:spacing w:before="222"/>
      </w:pPr>
      <w:r>
        <w:rPr>
          <w:color w:val="808080"/>
        </w:rPr>
        <w:t>(</w:t>
      </w:r>
      <w:r>
        <w:t>7</w:t>
      </w:r>
      <w:r>
        <w:rPr>
          <w:color w:val="808080"/>
        </w:rPr>
        <w:t>,</w:t>
      </w:r>
      <w:r>
        <w:rPr>
          <w:color w:val="808080"/>
          <w:spacing w:val="-6"/>
        </w:rPr>
        <w:t xml:space="preserve"> </w:t>
      </w:r>
      <w:r>
        <w:rPr>
          <w:color w:val="FF0000"/>
        </w:rPr>
        <w:t>'Ashes Elite'</w:t>
      </w:r>
      <w:r>
        <w:rPr>
          <w:color w:val="808080"/>
        </w:rPr>
        <w:t>,</w:t>
      </w:r>
      <w:r>
        <w:rPr>
          <w:color w:val="808080"/>
          <w:spacing w:val="-4"/>
        </w:rPr>
        <w:t xml:space="preserve"> </w:t>
      </w:r>
      <w:r>
        <w:rPr>
          <w:color w:val="FF0000"/>
        </w:rPr>
        <w:t>'ENGvAUS_3'</w:t>
      </w:r>
      <w:r>
        <w:rPr>
          <w:color w:val="808080"/>
        </w:rPr>
        <w:t>,</w:t>
      </w:r>
      <w:r>
        <w:rPr>
          <w:color w:val="808080"/>
          <w:spacing w:val="-3"/>
        </w:rPr>
        <w:t xml:space="preserve"> </w:t>
      </w:r>
      <w:r>
        <w:t>75</w:t>
      </w:r>
      <w:r>
        <w:rPr>
          <w:color w:val="808080"/>
        </w:rPr>
        <w:t>,</w:t>
      </w:r>
      <w:r>
        <w:rPr>
          <w:color w:val="808080"/>
          <w:spacing w:val="-4"/>
        </w:rPr>
        <w:t xml:space="preserve"> </w:t>
      </w:r>
      <w:r>
        <w:t>5000</w:t>
      </w:r>
      <w:r>
        <w:rPr>
          <w:color w:val="808080"/>
        </w:rPr>
        <w:t>,</w:t>
      </w:r>
      <w:r>
        <w:rPr>
          <w:color w:val="808080"/>
          <w:spacing w:val="-3"/>
        </w:rPr>
        <w:t xml:space="preserve"> </w:t>
      </w:r>
      <w:r>
        <w:t>100</w:t>
      </w:r>
      <w:r>
        <w:rPr>
          <w:color w:val="808080"/>
        </w:rPr>
        <w:t>,</w:t>
      </w:r>
      <w:r>
        <w:rPr>
          <w:color w:val="808080"/>
          <w:spacing w:val="-4"/>
        </w:rPr>
        <w:t xml:space="preserve"> </w:t>
      </w:r>
      <w:r>
        <w:t>98</w:t>
      </w:r>
      <w:r>
        <w:rPr>
          <w:color w:val="808080"/>
        </w:rPr>
        <w:t>,</w:t>
      </w:r>
      <w:r>
        <w:rPr>
          <w:color w:val="808080"/>
          <w:spacing w:val="-3"/>
        </w:rPr>
        <w:t xml:space="preserve"> </w:t>
      </w:r>
      <w:r>
        <w:rPr>
          <w:color w:val="FF0000"/>
        </w:rPr>
        <w:t>'Paid'</w:t>
      </w:r>
      <w:r>
        <w:rPr>
          <w:color w:val="808080"/>
        </w:rPr>
        <w:t>,</w:t>
      </w:r>
      <w:r>
        <w:rPr>
          <w:color w:val="808080"/>
          <w:spacing w:val="-4"/>
        </w:rPr>
        <w:t xml:space="preserve"> </w:t>
      </w:r>
      <w:r>
        <w:rPr>
          <w:color w:val="FF0000"/>
        </w:rPr>
        <w:t>'2023-06-20</w:t>
      </w:r>
      <w:r>
        <w:rPr>
          <w:color w:val="FF0000"/>
          <w:spacing w:val="-3"/>
        </w:rPr>
        <w:t xml:space="preserve"> </w:t>
      </w:r>
      <w:r>
        <w:rPr>
          <w:color w:val="FF0000"/>
        </w:rPr>
        <w:t>09:30:00'</w:t>
      </w:r>
      <w:r>
        <w:rPr>
          <w:color w:val="808080"/>
        </w:rPr>
        <w:t>,</w:t>
      </w:r>
      <w:r>
        <w:rPr>
          <w:color w:val="808080"/>
          <w:spacing w:val="-3"/>
        </w:rPr>
        <w:t xml:space="preserve"> </w:t>
      </w:r>
      <w:r>
        <w:rPr>
          <w:color w:val="FF0000"/>
          <w:spacing w:val="-2"/>
        </w:rPr>
        <w:t>'Completed'</w:t>
      </w:r>
      <w:r>
        <w:rPr>
          <w:color w:val="808080"/>
          <w:spacing w:val="-2"/>
        </w:rPr>
        <w:t>),</w:t>
      </w:r>
    </w:p>
    <w:p w14:paraId="44FE78B0">
      <w:pPr>
        <w:pStyle w:val="9"/>
      </w:pPr>
      <w:r>
        <w:rPr>
          <w:color w:val="808080"/>
        </w:rPr>
        <w:t>(</w:t>
      </w:r>
      <w:r>
        <w:t>8</w:t>
      </w:r>
      <w:r>
        <w:rPr>
          <w:color w:val="808080"/>
        </w:rPr>
        <w:t>,</w:t>
      </w:r>
      <w:r>
        <w:rPr>
          <w:color w:val="808080"/>
          <w:spacing w:val="-6"/>
        </w:rPr>
        <w:t xml:space="preserve"> </w:t>
      </w:r>
      <w:r>
        <w:rPr>
          <w:color w:val="FF0000"/>
        </w:rPr>
        <w:t>'Ashes</w:t>
      </w:r>
      <w:r>
        <w:rPr>
          <w:color w:val="FF0000"/>
          <w:spacing w:val="-1"/>
        </w:rPr>
        <w:t xml:space="preserve"> </w:t>
      </w:r>
      <w:r>
        <w:rPr>
          <w:color w:val="FF0000"/>
        </w:rPr>
        <w:t>H2H'</w:t>
      </w:r>
      <w:r>
        <w:rPr>
          <w:color w:val="808080"/>
        </w:rPr>
        <w:t>,</w:t>
      </w:r>
      <w:r>
        <w:rPr>
          <w:color w:val="808080"/>
          <w:spacing w:val="-3"/>
        </w:rPr>
        <w:t xml:space="preserve"> </w:t>
      </w:r>
      <w:r>
        <w:rPr>
          <w:color w:val="FF0000"/>
        </w:rPr>
        <w:t>'ENGvAUS_3'</w:t>
      </w:r>
      <w:r>
        <w:rPr>
          <w:color w:val="808080"/>
        </w:rPr>
        <w:t>,</w:t>
      </w:r>
      <w:r>
        <w:rPr>
          <w:color w:val="808080"/>
          <w:spacing w:val="-4"/>
        </w:rPr>
        <w:t xml:space="preserve"> </w:t>
      </w:r>
      <w:r>
        <w:t>50</w:t>
      </w:r>
      <w:r>
        <w:rPr>
          <w:color w:val="808080"/>
        </w:rPr>
        <w:t>,</w:t>
      </w:r>
      <w:r>
        <w:rPr>
          <w:color w:val="808080"/>
          <w:spacing w:val="-4"/>
        </w:rPr>
        <w:t xml:space="preserve"> </w:t>
      </w:r>
      <w:r>
        <w:t>200</w:t>
      </w:r>
      <w:r>
        <w:rPr>
          <w:color w:val="808080"/>
        </w:rPr>
        <w:t>,</w:t>
      </w:r>
      <w:r>
        <w:rPr>
          <w:color w:val="808080"/>
          <w:spacing w:val="-3"/>
        </w:rPr>
        <w:t xml:space="preserve"> </w:t>
      </w:r>
      <w:r>
        <w:t>2</w:t>
      </w:r>
      <w:r>
        <w:rPr>
          <w:color w:val="808080"/>
        </w:rPr>
        <w:t>,</w:t>
      </w:r>
      <w:r>
        <w:rPr>
          <w:color w:val="808080"/>
          <w:spacing w:val="-4"/>
        </w:rPr>
        <w:t xml:space="preserve"> </w:t>
      </w:r>
      <w:r>
        <w:t>2</w:t>
      </w:r>
      <w:r>
        <w:rPr>
          <w:color w:val="808080"/>
        </w:rPr>
        <w:t>,</w:t>
      </w:r>
      <w:r>
        <w:rPr>
          <w:color w:val="808080"/>
          <w:spacing w:val="-4"/>
        </w:rPr>
        <w:t xml:space="preserve"> </w:t>
      </w:r>
      <w:r>
        <w:rPr>
          <w:color w:val="FF0000"/>
        </w:rPr>
        <w:t>'Head-to-Head'</w:t>
      </w:r>
      <w:r>
        <w:rPr>
          <w:color w:val="808080"/>
        </w:rPr>
        <w:t>,</w:t>
      </w:r>
      <w:r>
        <w:rPr>
          <w:color w:val="808080"/>
          <w:spacing w:val="-3"/>
        </w:rPr>
        <w:t xml:space="preserve"> </w:t>
      </w:r>
      <w:r>
        <w:rPr>
          <w:color w:val="FF0000"/>
        </w:rPr>
        <w:t>'2023-06-20</w:t>
      </w:r>
      <w:r>
        <w:rPr>
          <w:color w:val="FF0000"/>
          <w:spacing w:val="-4"/>
        </w:rPr>
        <w:t xml:space="preserve"> </w:t>
      </w:r>
      <w:r>
        <w:rPr>
          <w:color w:val="FF0000"/>
        </w:rPr>
        <w:t>09:30:00'</w:t>
      </w:r>
      <w:r>
        <w:rPr>
          <w:color w:val="808080"/>
        </w:rPr>
        <w:t>,</w:t>
      </w:r>
      <w:r>
        <w:rPr>
          <w:color w:val="808080"/>
          <w:spacing w:val="-3"/>
        </w:rPr>
        <w:t xml:space="preserve"> </w:t>
      </w:r>
      <w:r>
        <w:rPr>
          <w:color w:val="FF0000"/>
          <w:spacing w:val="-2"/>
        </w:rPr>
        <w:t>'Completed'</w:t>
      </w:r>
      <w:r>
        <w:rPr>
          <w:color w:val="808080"/>
          <w:spacing w:val="-2"/>
        </w:rPr>
        <w:t>),</w:t>
      </w:r>
    </w:p>
    <w:p w14:paraId="1A57DC7B">
      <w:pPr>
        <w:pStyle w:val="9"/>
        <w:spacing w:before="1"/>
      </w:pPr>
      <w:r>
        <w:rPr>
          <w:color w:val="808080"/>
        </w:rPr>
        <w:t>(</w:t>
      </w:r>
      <w:r>
        <w:t>9</w:t>
      </w:r>
      <w:r>
        <w:rPr>
          <w:color w:val="808080"/>
        </w:rPr>
        <w:t>,</w:t>
      </w:r>
      <w:r>
        <w:rPr>
          <w:color w:val="808080"/>
          <w:spacing w:val="-6"/>
        </w:rPr>
        <w:t xml:space="preserve"> </w:t>
      </w:r>
      <w:r>
        <w:rPr>
          <w:color w:val="FF0000"/>
        </w:rPr>
        <w:t>'Ashes</w:t>
      </w:r>
      <w:r>
        <w:rPr>
          <w:color w:val="FF0000"/>
          <w:spacing w:val="-1"/>
        </w:rPr>
        <w:t xml:space="preserve"> </w:t>
      </w:r>
      <w:r>
        <w:rPr>
          <w:color w:val="FF0000"/>
        </w:rPr>
        <w:t>Free'</w:t>
      </w:r>
      <w:r>
        <w:rPr>
          <w:color w:val="808080"/>
        </w:rPr>
        <w:t>,</w:t>
      </w:r>
      <w:r>
        <w:rPr>
          <w:color w:val="808080"/>
          <w:spacing w:val="-4"/>
        </w:rPr>
        <w:t xml:space="preserve"> </w:t>
      </w:r>
      <w:r>
        <w:rPr>
          <w:color w:val="FF0000"/>
        </w:rPr>
        <w:t>'ENGvAUS_3'</w:t>
      </w:r>
      <w:r>
        <w:rPr>
          <w:color w:val="808080"/>
        </w:rPr>
        <w:t>,</w:t>
      </w:r>
      <w:r>
        <w:rPr>
          <w:color w:val="808080"/>
          <w:spacing w:val="-4"/>
        </w:rPr>
        <w:t xml:space="preserve"> </w:t>
      </w:r>
      <w:r>
        <w:t>0</w:t>
      </w:r>
      <w:r>
        <w:rPr>
          <w:color w:val="808080"/>
        </w:rPr>
        <w:t>,</w:t>
      </w:r>
      <w:r>
        <w:rPr>
          <w:color w:val="808080"/>
          <w:spacing w:val="-4"/>
        </w:rPr>
        <w:t xml:space="preserve"> </w:t>
      </w:r>
      <w:r>
        <w:t>100</w:t>
      </w:r>
      <w:r>
        <w:rPr>
          <w:color w:val="808080"/>
        </w:rPr>
        <w:t>,</w:t>
      </w:r>
      <w:r>
        <w:rPr>
          <w:color w:val="808080"/>
          <w:spacing w:val="-4"/>
        </w:rPr>
        <w:t xml:space="preserve"> </w:t>
      </w:r>
      <w:r>
        <w:t>50</w:t>
      </w:r>
      <w:r>
        <w:rPr>
          <w:color w:val="808080"/>
        </w:rPr>
        <w:t>,</w:t>
      </w:r>
      <w:r>
        <w:rPr>
          <w:color w:val="808080"/>
          <w:spacing w:val="-1"/>
        </w:rPr>
        <w:t xml:space="preserve"> </w:t>
      </w:r>
      <w:r>
        <w:t>50</w:t>
      </w:r>
      <w:r>
        <w:rPr>
          <w:color w:val="808080"/>
        </w:rPr>
        <w:t>,</w:t>
      </w:r>
      <w:r>
        <w:rPr>
          <w:color w:val="808080"/>
          <w:spacing w:val="-4"/>
        </w:rPr>
        <w:t xml:space="preserve"> </w:t>
      </w:r>
      <w:r>
        <w:rPr>
          <w:color w:val="FF0000"/>
        </w:rPr>
        <w:t>'Free'</w:t>
      </w:r>
      <w:r>
        <w:rPr>
          <w:color w:val="808080"/>
        </w:rPr>
        <w:t>,</w:t>
      </w:r>
      <w:r>
        <w:rPr>
          <w:color w:val="808080"/>
          <w:spacing w:val="-4"/>
        </w:rPr>
        <w:t xml:space="preserve"> </w:t>
      </w:r>
      <w:r>
        <w:rPr>
          <w:color w:val="FF0000"/>
        </w:rPr>
        <w:t>'2023-06-20</w:t>
      </w:r>
      <w:r>
        <w:rPr>
          <w:color w:val="FF0000"/>
          <w:spacing w:val="-1"/>
        </w:rPr>
        <w:t xml:space="preserve"> </w:t>
      </w:r>
      <w:r>
        <w:rPr>
          <w:color w:val="FF0000"/>
        </w:rPr>
        <w:t>09:30:00'</w:t>
      </w:r>
      <w:r>
        <w:rPr>
          <w:color w:val="808080"/>
        </w:rPr>
        <w:t>,</w:t>
      </w:r>
      <w:r>
        <w:rPr>
          <w:color w:val="808080"/>
          <w:spacing w:val="-3"/>
        </w:rPr>
        <w:t xml:space="preserve"> </w:t>
      </w:r>
      <w:r>
        <w:rPr>
          <w:color w:val="FF0000"/>
          <w:spacing w:val="-2"/>
        </w:rPr>
        <w:t>'Completed'</w:t>
      </w:r>
      <w:r>
        <w:rPr>
          <w:color w:val="808080"/>
          <w:spacing w:val="-2"/>
        </w:rPr>
        <w:t>),</w:t>
      </w:r>
    </w:p>
    <w:p w14:paraId="0A581DA4">
      <w:pPr>
        <w:pStyle w:val="9"/>
        <w:spacing w:before="222"/>
      </w:pPr>
      <w:r>
        <w:rPr>
          <w:color w:val="808080"/>
        </w:rPr>
        <w:t>(</w:t>
      </w:r>
      <w:r>
        <w:t>10</w:t>
      </w:r>
      <w:r>
        <w:rPr>
          <w:color w:val="808080"/>
        </w:rPr>
        <w:t>,</w:t>
      </w:r>
      <w:r>
        <w:rPr>
          <w:color w:val="FF0000"/>
        </w:rPr>
        <w:t>'AUSvENG</w:t>
      </w:r>
      <w:r>
        <w:rPr>
          <w:color w:val="FF0000"/>
          <w:spacing w:val="-4"/>
        </w:rPr>
        <w:t xml:space="preserve"> </w:t>
      </w:r>
      <w:r>
        <w:rPr>
          <w:color w:val="FF0000"/>
        </w:rPr>
        <w:t>Classic'</w:t>
      </w:r>
      <w:r>
        <w:rPr>
          <w:color w:val="808080"/>
        </w:rPr>
        <w:t>,</w:t>
      </w:r>
      <w:r>
        <w:rPr>
          <w:color w:val="808080"/>
          <w:spacing w:val="-4"/>
        </w:rPr>
        <w:t xml:space="preserve"> </w:t>
      </w:r>
      <w:r>
        <w:rPr>
          <w:color w:val="FF0000"/>
        </w:rPr>
        <w:t>'AUSvENG_4'</w:t>
      </w:r>
      <w:r>
        <w:rPr>
          <w:color w:val="808080"/>
        </w:rPr>
        <w:t>,</w:t>
      </w:r>
      <w:r>
        <w:rPr>
          <w:color w:val="808080"/>
          <w:spacing w:val="-4"/>
        </w:rPr>
        <w:t xml:space="preserve"> </w:t>
      </w:r>
      <w:r>
        <w:t>30</w:t>
      </w:r>
      <w:r>
        <w:rPr>
          <w:color w:val="808080"/>
        </w:rPr>
        <w:t>,</w:t>
      </w:r>
      <w:r>
        <w:rPr>
          <w:color w:val="808080"/>
          <w:spacing w:val="-4"/>
        </w:rPr>
        <w:t xml:space="preserve"> </w:t>
      </w:r>
      <w:r>
        <w:t>1500</w:t>
      </w:r>
      <w:r>
        <w:rPr>
          <w:color w:val="808080"/>
        </w:rPr>
        <w:t>,</w:t>
      </w:r>
      <w:r>
        <w:rPr>
          <w:color w:val="808080"/>
          <w:spacing w:val="-4"/>
        </w:rPr>
        <w:t xml:space="preserve"> </w:t>
      </w:r>
      <w:r>
        <w:t>75</w:t>
      </w:r>
      <w:r>
        <w:rPr>
          <w:color w:val="808080"/>
        </w:rPr>
        <w:t>,</w:t>
      </w:r>
      <w:r>
        <w:rPr>
          <w:color w:val="808080"/>
          <w:spacing w:val="-2"/>
        </w:rPr>
        <w:t xml:space="preserve"> </w:t>
      </w:r>
      <w:r>
        <w:t>75</w:t>
      </w:r>
      <w:r>
        <w:rPr>
          <w:color w:val="808080"/>
        </w:rPr>
        <w:t>,</w:t>
      </w:r>
      <w:r>
        <w:rPr>
          <w:color w:val="808080"/>
          <w:spacing w:val="-6"/>
        </w:rPr>
        <w:t xml:space="preserve"> </w:t>
      </w:r>
      <w:r>
        <w:rPr>
          <w:color w:val="FF0000"/>
        </w:rPr>
        <w:t>'Paid'</w:t>
      </w:r>
      <w:r>
        <w:rPr>
          <w:color w:val="808080"/>
        </w:rPr>
        <w:t>,</w:t>
      </w:r>
      <w:r>
        <w:rPr>
          <w:color w:val="808080"/>
          <w:spacing w:val="-4"/>
        </w:rPr>
        <w:t xml:space="preserve"> </w:t>
      </w:r>
      <w:r>
        <w:rPr>
          <w:color w:val="FF0000"/>
        </w:rPr>
        <w:t>'2023-06-25</w:t>
      </w:r>
      <w:r>
        <w:rPr>
          <w:color w:val="FF0000"/>
          <w:spacing w:val="-1"/>
        </w:rPr>
        <w:t xml:space="preserve"> </w:t>
      </w:r>
      <w:r>
        <w:rPr>
          <w:color w:val="FF0000"/>
        </w:rPr>
        <w:t>08:00:00'</w:t>
      </w:r>
      <w:r>
        <w:rPr>
          <w:color w:val="808080"/>
        </w:rPr>
        <w:t>,</w:t>
      </w:r>
      <w:r>
        <w:rPr>
          <w:color w:val="808080"/>
          <w:spacing w:val="-4"/>
        </w:rPr>
        <w:t xml:space="preserve"> </w:t>
      </w:r>
      <w:r>
        <w:rPr>
          <w:color w:val="FF0000"/>
          <w:spacing w:val="-2"/>
        </w:rPr>
        <w:t>'Completed'</w:t>
      </w:r>
      <w:r>
        <w:rPr>
          <w:color w:val="808080"/>
          <w:spacing w:val="-2"/>
        </w:rPr>
        <w:t>),</w:t>
      </w:r>
    </w:p>
    <w:p w14:paraId="0CA64017">
      <w:pPr>
        <w:pStyle w:val="9"/>
        <w:spacing w:line="222" w:lineRule="exact"/>
      </w:pPr>
      <w:r>
        <w:rPr>
          <w:color w:val="808080"/>
        </w:rPr>
        <w:t>(</w:t>
      </w:r>
      <w:r>
        <w:t>11</w:t>
      </w:r>
      <w:r>
        <w:rPr>
          <w:color w:val="808080"/>
        </w:rPr>
        <w:t>,</w:t>
      </w:r>
      <w:r>
        <w:rPr>
          <w:color w:val="FF0000"/>
        </w:rPr>
        <w:t>'AUSvENG</w:t>
      </w:r>
      <w:r>
        <w:rPr>
          <w:color w:val="FF0000"/>
          <w:spacing w:val="-4"/>
        </w:rPr>
        <w:t xml:space="preserve"> </w:t>
      </w:r>
      <w:r>
        <w:rPr>
          <w:color w:val="FF0000"/>
        </w:rPr>
        <w:t>Mega'</w:t>
      </w:r>
      <w:r>
        <w:rPr>
          <w:color w:val="808080"/>
        </w:rPr>
        <w:t>,</w:t>
      </w:r>
      <w:r>
        <w:rPr>
          <w:color w:val="808080"/>
          <w:spacing w:val="-4"/>
        </w:rPr>
        <w:t xml:space="preserve"> </w:t>
      </w:r>
      <w:r>
        <w:rPr>
          <w:color w:val="FF0000"/>
        </w:rPr>
        <w:t>'AUSvENG_4'</w:t>
      </w:r>
      <w:r>
        <w:rPr>
          <w:color w:val="808080"/>
        </w:rPr>
        <w:t>,</w:t>
      </w:r>
      <w:r>
        <w:rPr>
          <w:color w:val="808080"/>
          <w:spacing w:val="-2"/>
        </w:rPr>
        <w:t xml:space="preserve"> </w:t>
      </w:r>
      <w:r>
        <w:t>100</w:t>
      </w:r>
      <w:r>
        <w:rPr>
          <w:color w:val="808080"/>
        </w:rPr>
        <w:t>,</w:t>
      </w:r>
      <w:r>
        <w:rPr>
          <w:color w:val="808080"/>
          <w:spacing w:val="-4"/>
        </w:rPr>
        <w:t xml:space="preserve"> </w:t>
      </w:r>
      <w:r>
        <w:t>7500</w:t>
      </w:r>
      <w:r>
        <w:rPr>
          <w:color w:val="808080"/>
        </w:rPr>
        <w:t>,</w:t>
      </w:r>
      <w:r>
        <w:rPr>
          <w:color w:val="808080"/>
          <w:spacing w:val="-4"/>
        </w:rPr>
        <w:t xml:space="preserve"> </w:t>
      </w:r>
      <w:r>
        <w:t>300</w:t>
      </w:r>
      <w:r>
        <w:rPr>
          <w:color w:val="808080"/>
        </w:rPr>
        <w:t>,</w:t>
      </w:r>
      <w:r>
        <w:rPr>
          <w:color w:val="808080"/>
          <w:spacing w:val="-4"/>
        </w:rPr>
        <w:t xml:space="preserve"> </w:t>
      </w:r>
      <w:r>
        <w:t>300</w:t>
      </w:r>
      <w:r>
        <w:rPr>
          <w:color w:val="808080"/>
        </w:rPr>
        <w:t>,</w:t>
      </w:r>
      <w:r>
        <w:rPr>
          <w:color w:val="808080"/>
          <w:spacing w:val="-7"/>
        </w:rPr>
        <w:t xml:space="preserve"> </w:t>
      </w:r>
      <w:r>
        <w:rPr>
          <w:color w:val="FF0000"/>
        </w:rPr>
        <w:t>'Mega'</w:t>
      </w:r>
      <w:r>
        <w:rPr>
          <w:color w:val="808080"/>
        </w:rPr>
        <w:t>,</w:t>
      </w:r>
      <w:r>
        <w:rPr>
          <w:color w:val="808080"/>
          <w:spacing w:val="-4"/>
        </w:rPr>
        <w:t xml:space="preserve"> </w:t>
      </w:r>
      <w:r>
        <w:rPr>
          <w:color w:val="FF0000"/>
        </w:rPr>
        <w:t>'2023-06-25</w:t>
      </w:r>
      <w:r>
        <w:rPr>
          <w:color w:val="FF0000"/>
          <w:spacing w:val="-1"/>
        </w:rPr>
        <w:t xml:space="preserve"> </w:t>
      </w:r>
      <w:r>
        <w:rPr>
          <w:color w:val="FF0000"/>
        </w:rPr>
        <w:t>08:00:00'</w:t>
      </w:r>
      <w:r>
        <w:rPr>
          <w:color w:val="808080"/>
        </w:rPr>
        <w:t>,</w:t>
      </w:r>
      <w:r>
        <w:rPr>
          <w:color w:val="808080"/>
          <w:spacing w:val="-4"/>
        </w:rPr>
        <w:t xml:space="preserve"> </w:t>
      </w:r>
      <w:r>
        <w:rPr>
          <w:color w:val="FF0000"/>
          <w:spacing w:val="-2"/>
        </w:rPr>
        <w:t>'Completed'</w:t>
      </w:r>
      <w:r>
        <w:rPr>
          <w:color w:val="808080"/>
          <w:spacing w:val="-2"/>
        </w:rPr>
        <w:t>),</w:t>
      </w:r>
    </w:p>
    <w:p w14:paraId="344E1BE4">
      <w:pPr>
        <w:pStyle w:val="9"/>
        <w:spacing w:line="222" w:lineRule="exact"/>
      </w:pPr>
      <w:r>
        <w:rPr>
          <w:color w:val="808080"/>
        </w:rPr>
        <w:t>(</w:t>
      </w:r>
      <w:r>
        <w:t>12</w:t>
      </w:r>
      <w:r>
        <w:rPr>
          <w:color w:val="808080"/>
        </w:rPr>
        <w:t>,</w:t>
      </w:r>
      <w:r>
        <w:rPr>
          <w:color w:val="FF0000"/>
        </w:rPr>
        <w:t>'AUSvENG</w:t>
      </w:r>
      <w:r>
        <w:rPr>
          <w:color w:val="FF0000"/>
          <w:spacing w:val="-3"/>
        </w:rPr>
        <w:t xml:space="preserve"> </w:t>
      </w:r>
      <w:r>
        <w:rPr>
          <w:color w:val="FF0000"/>
        </w:rPr>
        <w:t>H2H'</w:t>
      </w:r>
      <w:r>
        <w:rPr>
          <w:color w:val="808080"/>
        </w:rPr>
        <w:t>,</w:t>
      </w:r>
      <w:r>
        <w:rPr>
          <w:color w:val="808080"/>
          <w:spacing w:val="-4"/>
        </w:rPr>
        <w:t xml:space="preserve"> </w:t>
      </w:r>
      <w:r>
        <w:rPr>
          <w:color w:val="FF0000"/>
        </w:rPr>
        <w:t>'AUSvENG_4'</w:t>
      </w:r>
      <w:r>
        <w:rPr>
          <w:color w:val="808080"/>
        </w:rPr>
        <w:t>,</w:t>
      </w:r>
      <w:r>
        <w:rPr>
          <w:color w:val="808080"/>
          <w:spacing w:val="-4"/>
        </w:rPr>
        <w:t xml:space="preserve"> </w:t>
      </w:r>
      <w:r>
        <w:t>40</w:t>
      </w:r>
      <w:r>
        <w:rPr>
          <w:color w:val="808080"/>
        </w:rPr>
        <w:t>,</w:t>
      </w:r>
      <w:r>
        <w:rPr>
          <w:color w:val="808080"/>
          <w:spacing w:val="-3"/>
        </w:rPr>
        <w:t xml:space="preserve"> </w:t>
      </w:r>
      <w:r>
        <w:t>160</w:t>
      </w:r>
      <w:r>
        <w:rPr>
          <w:color w:val="808080"/>
        </w:rPr>
        <w:t>,</w:t>
      </w:r>
      <w:r>
        <w:rPr>
          <w:color w:val="808080"/>
          <w:spacing w:val="-6"/>
        </w:rPr>
        <w:t xml:space="preserve"> </w:t>
      </w:r>
      <w:r>
        <w:t>2</w:t>
      </w:r>
      <w:r>
        <w:rPr>
          <w:color w:val="808080"/>
        </w:rPr>
        <w:t>,</w:t>
      </w:r>
      <w:r>
        <w:rPr>
          <w:color w:val="808080"/>
          <w:spacing w:val="-4"/>
        </w:rPr>
        <w:t xml:space="preserve"> </w:t>
      </w:r>
      <w:r>
        <w:t>1</w:t>
      </w:r>
      <w:r>
        <w:rPr>
          <w:color w:val="808080"/>
        </w:rPr>
        <w:t>,</w:t>
      </w:r>
      <w:r>
        <w:rPr>
          <w:color w:val="808080"/>
          <w:spacing w:val="-3"/>
        </w:rPr>
        <w:t xml:space="preserve"> </w:t>
      </w:r>
      <w:r>
        <w:rPr>
          <w:color w:val="FF0000"/>
        </w:rPr>
        <w:t>'Head-to-Head'</w:t>
      </w:r>
      <w:r>
        <w:rPr>
          <w:color w:val="808080"/>
        </w:rPr>
        <w:t>,</w:t>
      </w:r>
      <w:r>
        <w:rPr>
          <w:color w:val="808080"/>
          <w:spacing w:val="-4"/>
        </w:rPr>
        <w:t xml:space="preserve"> </w:t>
      </w:r>
      <w:r>
        <w:rPr>
          <w:color w:val="FF0000"/>
        </w:rPr>
        <w:t>'2023-06-25</w:t>
      </w:r>
      <w:r>
        <w:rPr>
          <w:color w:val="FF0000"/>
          <w:spacing w:val="-4"/>
        </w:rPr>
        <w:t xml:space="preserve"> </w:t>
      </w:r>
      <w:r>
        <w:rPr>
          <w:color w:val="FF0000"/>
        </w:rPr>
        <w:t>08:00:00'</w:t>
      </w:r>
      <w:r>
        <w:rPr>
          <w:color w:val="808080"/>
        </w:rPr>
        <w:t>,</w:t>
      </w:r>
      <w:r>
        <w:rPr>
          <w:color w:val="808080"/>
          <w:spacing w:val="-3"/>
        </w:rPr>
        <w:t xml:space="preserve"> </w:t>
      </w:r>
      <w:r>
        <w:rPr>
          <w:color w:val="FF0000"/>
          <w:spacing w:val="-2"/>
        </w:rPr>
        <w:t>'Closed'</w:t>
      </w:r>
      <w:r>
        <w:rPr>
          <w:color w:val="808080"/>
          <w:spacing w:val="-2"/>
        </w:rPr>
        <w:t>),</w:t>
      </w:r>
    </w:p>
    <w:p w14:paraId="1E3C30F7">
      <w:pPr>
        <w:pStyle w:val="9"/>
        <w:spacing w:before="222"/>
      </w:pPr>
      <w:r>
        <w:rPr>
          <w:color w:val="808080"/>
        </w:rPr>
        <w:t>(</w:t>
      </w:r>
      <w:r>
        <w:t>13</w:t>
      </w:r>
      <w:r>
        <w:rPr>
          <w:color w:val="808080"/>
        </w:rPr>
        <w:t>,</w:t>
      </w:r>
      <w:r>
        <w:rPr>
          <w:color w:val="FF0000"/>
        </w:rPr>
        <w:t>'INDvPAK</w:t>
      </w:r>
      <w:r>
        <w:rPr>
          <w:color w:val="FF0000"/>
          <w:spacing w:val="-3"/>
        </w:rPr>
        <w:t xml:space="preserve"> </w:t>
      </w:r>
      <w:r>
        <w:rPr>
          <w:color w:val="FF0000"/>
        </w:rPr>
        <w:t>Thriller'</w:t>
      </w:r>
      <w:r>
        <w:rPr>
          <w:color w:val="808080"/>
        </w:rPr>
        <w:t>,</w:t>
      </w:r>
      <w:r>
        <w:rPr>
          <w:color w:val="808080"/>
          <w:spacing w:val="-4"/>
        </w:rPr>
        <w:t xml:space="preserve"> </w:t>
      </w:r>
      <w:r>
        <w:rPr>
          <w:color w:val="FF0000"/>
        </w:rPr>
        <w:t>'INDvPAK_5'</w:t>
      </w:r>
      <w:r>
        <w:rPr>
          <w:color w:val="808080"/>
        </w:rPr>
        <w:t>,</w:t>
      </w:r>
      <w:r>
        <w:rPr>
          <w:color w:val="808080"/>
          <w:spacing w:val="-4"/>
        </w:rPr>
        <w:t xml:space="preserve"> </w:t>
      </w:r>
      <w:r>
        <w:t>60</w:t>
      </w:r>
      <w:r>
        <w:rPr>
          <w:color w:val="808080"/>
        </w:rPr>
        <w:t>,</w:t>
      </w:r>
      <w:r>
        <w:rPr>
          <w:color w:val="808080"/>
          <w:spacing w:val="-6"/>
        </w:rPr>
        <w:t xml:space="preserve"> </w:t>
      </w:r>
      <w:r>
        <w:t>10000</w:t>
      </w:r>
      <w:r>
        <w:rPr>
          <w:color w:val="808080"/>
        </w:rPr>
        <w:t>,</w:t>
      </w:r>
      <w:r>
        <w:rPr>
          <w:color w:val="808080"/>
          <w:spacing w:val="-3"/>
        </w:rPr>
        <w:t xml:space="preserve"> </w:t>
      </w:r>
      <w:r>
        <w:t>500</w:t>
      </w:r>
      <w:r>
        <w:rPr>
          <w:color w:val="808080"/>
        </w:rPr>
        <w:t>,</w:t>
      </w:r>
      <w:r>
        <w:rPr>
          <w:color w:val="808080"/>
          <w:spacing w:val="-4"/>
        </w:rPr>
        <w:t xml:space="preserve"> </w:t>
      </w:r>
      <w:r>
        <w:t>500</w:t>
      </w:r>
      <w:r>
        <w:rPr>
          <w:color w:val="808080"/>
        </w:rPr>
        <w:t>,</w:t>
      </w:r>
      <w:r>
        <w:rPr>
          <w:color w:val="808080"/>
          <w:spacing w:val="-4"/>
        </w:rPr>
        <w:t xml:space="preserve"> </w:t>
      </w:r>
      <w:r>
        <w:rPr>
          <w:color w:val="FF0000"/>
        </w:rPr>
        <w:t>'Mega'</w:t>
      </w:r>
      <w:r>
        <w:rPr>
          <w:color w:val="808080"/>
        </w:rPr>
        <w:t>,</w:t>
      </w:r>
      <w:r>
        <w:rPr>
          <w:color w:val="808080"/>
          <w:spacing w:val="-4"/>
        </w:rPr>
        <w:t xml:space="preserve"> </w:t>
      </w:r>
      <w:r>
        <w:rPr>
          <w:color w:val="FF0000"/>
        </w:rPr>
        <w:t>'2023-09-03</w:t>
      </w:r>
      <w:r>
        <w:rPr>
          <w:color w:val="FF0000"/>
          <w:spacing w:val="-3"/>
        </w:rPr>
        <w:t xml:space="preserve"> </w:t>
      </w:r>
      <w:r>
        <w:rPr>
          <w:color w:val="FF0000"/>
          <w:spacing w:val="-2"/>
        </w:rPr>
        <w:t>14:00:00'</w:t>
      </w:r>
      <w:r>
        <w:rPr>
          <w:color w:val="808080"/>
          <w:spacing w:val="-2"/>
        </w:rPr>
        <w:t>,</w:t>
      </w:r>
    </w:p>
    <w:p w14:paraId="06B74D84">
      <w:pPr>
        <w:pStyle w:val="9"/>
        <w:spacing w:before="1"/>
      </w:pPr>
      <w:r>
        <w:rPr>
          <w:color w:val="FF0000"/>
          <w:spacing w:val="-2"/>
        </w:rPr>
        <w:t>'Completed'</w:t>
      </w:r>
      <w:r>
        <w:rPr>
          <w:color w:val="808080"/>
          <w:spacing w:val="-2"/>
        </w:rPr>
        <w:t>),</w:t>
      </w:r>
    </w:p>
    <w:p w14:paraId="7DACD582">
      <w:pPr>
        <w:pStyle w:val="9"/>
      </w:pPr>
      <w:r>
        <w:rPr>
          <w:color w:val="808080"/>
        </w:rPr>
        <w:t>(</w:t>
      </w:r>
      <w:r>
        <w:t>14</w:t>
      </w:r>
      <w:r>
        <w:rPr>
          <w:color w:val="808080"/>
        </w:rPr>
        <w:t>,</w:t>
      </w:r>
      <w:r>
        <w:rPr>
          <w:color w:val="FF0000"/>
        </w:rPr>
        <w:t>'INDvPAK</w:t>
      </w:r>
      <w:r>
        <w:rPr>
          <w:color w:val="FF0000"/>
          <w:spacing w:val="-4"/>
        </w:rPr>
        <w:t xml:space="preserve"> </w:t>
      </w:r>
      <w:r>
        <w:rPr>
          <w:color w:val="FF0000"/>
        </w:rPr>
        <w:t>Free'</w:t>
      </w:r>
      <w:r>
        <w:rPr>
          <w:color w:val="808080"/>
        </w:rPr>
        <w:t>,</w:t>
      </w:r>
      <w:r>
        <w:rPr>
          <w:color w:val="808080"/>
          <w:spacing w:val="-4"/>
        </w:rPr>
        <w:t xml:space="preserve"> </w:t>
      </w:r>
      <w:r>
        <w:rPr>
          <w:color w:val="FF0000"/>
        </w:rPr>
        <w:t>'INDvPAK_5'</w:t>
      </w:r>
      <w:r>
        <w:rPr>
          <w:color w:val="808080"/>
        </w:rPr>
        <w:t>,</w:t>
      </w:r>
      <w:r>
        <w:rPr>
          <w:color w:val="808080"/>
          <w:spacing w:val="-1"/>
        </w:rPr>
        <w:t xml:space="preserve"> </w:t>
      </w:r>
      <w:r>
        <w:t>0</w:t>
      </w:r>
      <w:r>
        <w:rPr>
          <w:color w:val="808080"/>
        </w:rPr>
        <w:t>,</w:t>
      </w:r>
      <w:r>
        <w:rPr>
          <w:color w:val="808080"/>
          <w:spacing w:val="-4"/>
        </w:rPr>
        <w:t xml:space="preserve"> </w:t>
      </w:r>
      <w:r>
        <w:t>500</w:t>
      </w:r>
      <w:r>
        <w:rPr>
          <w:color w:val="808080"/>
        </w:rPr>
        <w:t>,</w:t>
      </w:r>
      <w:r>
        <w:rPr>
          <w:color w:val="808080"/>
          <w:spacing w:val="-6"/>
        </w:rPr>
        <w:t xml:space="preserve"> </w:t>
      </w:r>
      <w:r>
        <w:t>100</w:t>
      </w:r>
      <w:r>
        <w:rPr>
          <w:color w:val="808080"/>
        </w:rPr>
        <w:t>,</w:t>
      </w:r>
      <w:r>
        <w:rPr>
          <w:color w:val="808080"/>
          <w:spacing w:val="-5"/>
        </w:rPr>
        <w:t xml:space="preserve"> </w:t>
      </w:r>
      <w:r>
        <w:t>89</w:t>
      </w:r>
      <w:r>
        <w:rPr>
          <w:color w:val="808080"/>
        </w:rPr>
        <w:t>,</w:t>
      </w:r>
      <w:r>
        <w:rPr>
          <w:color w:val="808080"/>
          <w:spacing w:val="-1"/>
        </w:rPr>
        <w:t xml:space="preserve"> </w:t>
      </w:r>
      <w:r>
        <w:rPr>
          <w:color w:val="FF0000"/>
        </w:rPr>
        <w:t>'Free'</w:t>
      </w:r>
      <w:r>
        <w:rPr>
          <w:color w:val="808080"/>
        </w:rPr>
        <w:t>,</w:t>
      </w:r>
      <w:r>
        <w:rPr>
          <w:color w:val="808080"/>
          <w:spacing w:val="-4"/>
        </w:rPr>
        <w:t xml:space="preserve"> </w:t>
      </w:r>
      <w:r>
        <w:rPr>
          <w:color w:val="FF0000"/>
        </w:rPr>
        <w:t>'2023-09-03</w:t>
      </w:r>
      <w:r>
        <w:rPr>
          <w:color w:val="FF0000"/>
          <w:spacing w:val="-1"/>
        </w:rPr>
        <w:t xml:space="preserve"> </w:t>
      </w:r>
      <w:r>
        <w:rPr>
          <w:color w:val="FF0000"/>
        </w:rPr>
        <w:t>14:00:00'</w:t>
      </w:r>
      <w:r>
        <w:rPr>
          <w:color w:val="808080"/>
        </w:rPr>
        <w:t>,</w:t>
      </w:r>
      <w:r>
        <w:rPr>
          <w:color w:val="808080"/>
          <w:spacing w:val="-4"/>
        </w:rPr>
        <w:t xml:space="preserve"> </w:t>
      </w:r>
      <w:r>
        <w:rPr>
          <w:color w:val="FF0000"/>
          <w:spacing w:val="-2"/>
        </w:rPr>
        <w:t>'Completed'</w:t>
      </w:r>
      <w:r>
        <w:rPr>
          <w:color w:val="808080"/>
          <w:spacing w:val="-2"/>
        </w:rPr>
        <w:t>),</w:t>
      </w:r>
    </w:p>
    <w:p w14:paraId="6E592DBC">
      <w:pPr>
        <w:pStyle w:val="9"/>
        <w:spacing w:before="1"/>
      </w:pPr>
      <w:r>
        <w:rPr>
          <w:color w:val="808080"/>
        </w:rPr>
        <w:t>(</w:t>
      </w:r>
      <w:r>
        <w:t>15</w:t>
      </w:r>
      <w:r>
        <w:rPr>
          <w:color w:val="808080"/>
        </w:rPr>
        <w:t>,</w:t>
      </w:r>
      <w:r>
        <w:rPr>
          <w:color w:val="FF0000"/>
        </w:rPr>
        <w:t>'INDvPAK</w:t>
      </w:r>
      <w:r>
        <w:rPr>
          <w:color w:val="FF0000"/>
          <w:spacing w:val="-4"/>
        </w:rPr>
        <w:t xml:space="preserve"> </w:t>
      </w:r>
      <w:r>
        <w:rPr>
          <w:color w:val="FF0000"/>
        </w:rPr>
        <w:t>Premium'</w:t>
      </w:r>
      <w:r>
        <w:rPr>
          <w:color w:val="808080"/>
        </w:rPr>
        <w:t>,</w:t>
      </w:r>
      <w:r>
        <w:rPr>
          <w:color w:val="808080"/>
          <w:spacing w:val="-4"/>
        </w:rPr>
        <w:t xml:space="preserve"> </w:t>
      </w:r>
      <w:r>
        <w:rPr>
          <w:color w:val="FF0000"/>
        </w:rPr>
        <w:t>'INDvPAK_5'</w:t>
      </w:r>
      <w:r>
        <w:rPr>
          <w:color w:val="808080"/>
        </w:rPr>
        <w:t>,</w:t>
      </w:r>
      <w:r>
        <w:rPr>
          <w:color w:val="808080"/>
          <w:spacing w:val="-4"/>
        </w:rPr>
        <w:t xml:space="preserve"> </w:t>
      </w:r>
      <w:r>
        <w:t>75</w:t>
      </w:r>
      <w:r>
        <w:rPr>
          <w:color w:val="808080"/>
        </w:rPr>
        <w:t>,</w:t>
      </w:r>
      <w:r>
        <w:rPr>
          <w:color w:val="808080"/>
          <w:spacing w:val="-4"/>
        </w:rPr>
        <w:t xml:space="preserve"> </w:t>
      </w:r>
      <w:r>
        <w:t>2500</w:t>
      </w:r>
      <w:r>
        <w:rPr>
          <w:color w:val="808080"/>
        </w:rPr>
        <w:t>,</w:t>
      </w:r>
      <w:r>
        <w:rPr>
          <w:color w:val="808080"/>
          <w:spacing w:val="-4"/>
        </w:rPr>
        <w:t xml:space="preserve"> </w:t>
      </w:r>
      <w:r>
        <w:t>100</w:t>
      </w:r>
      <w:r>
        <w:rPr>
          <w:color w:val="808080"/>
        </w:rPr>
        <w:t>,</w:t>
      </w:r>
      <w:r>
        <w:rPr>
          <w:color w:val="808080"/>
          <w:spacing w:val="-4"/>
        </w:rPr>
        <w:t xml:space="preserve"> </w:t>
      </w:r>
      <w:r>
        <w:t>100</w:t>
      </w:r>
      <w:r>
        <w:rPr>
          <w:color w:val="808080"/>
        </w:rPr>
        <w:t>,</w:t>
      </w:r>
      <w:r>
        <w:rPr>
          <w:color w:val="808080"/>
          <w:spacing w:val="-4"/>
        </w:rPr>
        <w:t xml:space="preserve"> </w:t>
      </w:r>
      <w:r>
        <w:rPr>
          <w:color w:val="FF0000"/>
        </w:rPr>
        <w:t>'Paid'</w:t>
      </w:r>
      <w:r>
        <w:rPr>
          <w:color w:val="808080"/>
        </w:rPr>
        <w:t>,</w:t>
      </w:r>
      <w:r>
        <w:rPr>
          <w:color w:val="808080"/>
          <w:spacing w:val="-4"/>
        </w:rPr>
        <w:t xml:space="preserve"> </w:t>
      </w:r>
      <w:r>
        <w:rPr>
          <w:color w:val="FF0000"/>
        </w:rPr>
        <w:t>'2023-09-03</w:t>
      </w:r>
      <w:r>
        <w:rPr>
          <w:color w:val="FF0000"/>
          <w:spacing w:val="-3"/>
        </w:rPr>
        <w:t xml:space="preserve"> </w:t>
      </w:r>
      <w:r>
        <w:rPr>
          <w:color w:val="FF0000"/>
        </w:rPr>
        <w:t>14:00:00'</w:t>
      </w:r>
      <w:r>
        <w:rPr>
          <w:color w:val="808080"/>
        </w:rPr>
        <w:t>,</w:t>
      </w:r>
      <w:r>
        <w:rPr>
          <w:color w:val="808080"/>
          <w:spacing w:val="-4"/>
        </w:rPr>
        <w:t xml:space="preserve"> </w:t>
      </w:r>
      <w:r>
        <w:rPr>
          <w:color w:val="FF0000"/>
          <w:spacing w:val="-2"/>
        </w:rPr>
        <w:t>'Completed'</w:t>
      </w:r>
      <w:r>
        <w:rPr>
          <w:color w:val="808080"/>
          <w:spacing w:val="-2"/>
        </w:rPr>
        <w:t>),</w:t>
      </w:r>
    </w:p>
    <w:p w14:paraId="403770BB">
      <w:pPr>
        <w:pStyle w:val="9"/>
        <w:spacing w:before="222"/>
      </w:pPr>
      <w:r>
        <w:rPr>
          <w:color w:val="808080"/>
        </w:rPr>
        <w:t>(</w:t>
      </w:r>
      <w:r>
        <w:t>16</w:t>
      </w:r>
      <w:r>
        <w:rPr>
          <w:color w:val="808080"/>
        </w:rPr>
        <w:t>,</w:t>
      </w:r>
      <w:r>
        <w:rPr>
          <w:color w:val="FF0000"/>
        </w:rPr>
        <w:t>'SLvBAN</w:t>
      </w:r>
      <w:r>
        <w:rPr>
          <w:color w:val="FF0000"/>
          <w:spacing w:val="-7"/>
        </w:rPr>
        <w:t xml:space="preserve"> </w:t>
      </w:r>
      <w:r>
        <w:rPr>
          <w:color w:val="FF0000"/>
        </w:rPr>
        <w:t>Battle'</w:t>
      </w:r>
      <w:r>
        <w:rPr>
          <w:color w:val="808080"/>
        </w:rPr>
        <w:t>,</w:t>
      </w:r>
      <w:r>
        <w:rPr>
          <w:color w:val="808080"/>
          <w:spacing w:val="-4"/>
        </w:rPr>
        <w:t xml:space="preserve"> </w:t>
      </w:r>
      <w:r>
        <w:rPr>
          <w:color w:val="FF0000"/>
        </w:rPr>
        <w:t>'SLvBAN_6'</w:t>
      </w:r>
      <w:r>
        <w:rPr>
          <w:color w:val="808080"/>
        </w:rPr>
        <w:t>,</w:t>
      </w:r>
      <w:r>
        <w:rPr>
          <w:color w:val="808080"/>
          <w:spacing w:val="-1"/>
        </w:rPr>
        <w:t xml:space="preserve"> </w:t>
      </w:r>
      <w:r>
        <w:t>20</w:t>
      </w:r>
      <w:r>
        <w:rPr>
          <w:color w:val="808080"/>
        </w:rPr>
        <w:t>,</w:t>
      </w:r>
      <w:r>
        <w:rPr>
          <w:color w:val="808080"/>
          <w:spacing w:val="-4"/>
        </w:rPr>
        <w:t xml:space="preserve"> </w:t>
      </w:r>
      <w:r>
        <w:t>800</w:t>
      </w:r>
      <w:r>
        <w:rPr>
          <w:color w:val="808080"/>
        </w:rPr>
        <w:t>,</w:t>
      </w:r>
      <w:r>
        <w:rPr>
          <w:color w:val="808080"/>
          <w:spacing w:val="-4"/>
        </w:rPr>
        <w:t xml:space="preserve"> </w:t>
      </w:r>
      <w:r>
        <w:t>40</w:t>
      </w:r>
      <w:r>
        <w:rPr>
          <w:color w:val="808080"/>
        </w:rPr>
        <w:t>,</w:t>
      </w:r>
      <w:r>
        <w:rPr>
          <w:color w:val="808080"/>
          <w:spacing w:val="-5"/>
        </w:rPr>
        <w:t xml:space="preserve"> </w:t>
      </w:r>
      <w:r>
        <w:t>40</w:t>
      </w:r>
      <w:r>
        <w:rPr>
          <w:color w:val="808080"/>
        </w:rPr>
        <w:t>,</w:t>
      </w:r>
      <w:r>
        <w:rPr>
          <w:color w:val="808080"/>
          <w:spacing w:val="-1"/>
        </w:rPr>
        <w:t xml:space="preserve"> </w:t>
      </w:r>
      <w:r>
        <w:rPr>
          <w:color w:val="FF0000"/>
        </w:rPr>
        <w:t>'Paid'</w:t>
      </w:r>
      <w:r>
        <w:rPr>
          <w:color w:val="808080"/>
        </w:rPr>
        <w:t>,</w:t>
      </w:r>
      <w:r>
        <w:rPr>
          <w:color w:val="808080"/>
          <w:spacing w:val="-4"/>
        </w:rPr>
        <w:t xml:space="preserve"> </w:t>
      </w:r>
      <w:r>
        <w:rPr>
          <w:color w:val="FF0000"/>
        </w:rPr>
        <w:t>'2023-09-05</w:t>
      </w:r>
      <w:r>
        <w:rPr>
          <w:color w:val="FF0000"/>
          <w:spacing w:val="-1"/>
        </w:rPr>
        <w:t xml:space="preserve"> </w:t>
      </w:r>
      <w:r>
        <w:rPr>
          <w:color w:val="FF0000"/>
        </w:rPr>
        <w:t>14:00:00'</w:t>
      </w:r>
      <w:r>
        <w:rPr>
          <w:color w:val="808080"/>
        </w:rPr>
        <w:t>,</w:t>
      </w:r>
      <w:r>
        <w:rPr>
          <w:color w:val="808080"/>
          <w:spacing w:val="-4"/>
        </w:rPr>
        <w:t xml:space="preserve"> </w:t>
      </w:r>
      <w:r>
        <w:rPr>
          <w:color w:val="FF0000"/>
          <w:spacing w:val="-2"/>
        </w:rPr>
        <w:t>'Completed'</w:t>
      </w:r>
      <w:r>
        <w:rPr>
          <w:color w:val="808080"/>
          <w:spacing w:val="-2"/>
        </w:rPr>
        <w:t>),</w:t>
      </w:r>
    </w:p>
    <w:p w14:paraId="731691D7">
      <w:pPr>
        <w:pStyle w:val="9"/>
      </w:pPr>
      <w:r>
        <w:rPr>
          <w:color w:val="808080"/>
        </w:rPr>
        <w:t>(</w:t>
      </w:r>
      <w:r>
        <w:t>17</w:t>
      </w:r>
      <w:r>
        <w:rPr>
          <w:color w:val="808080"/>
        </w:rPr>
        <w:t>,</w:t>
      </w:r>
      <w:r>
        <w:rPr>
          <w:color w:val="FF0000"/>
        </w:rPr>
        <w:t>'SLvBAN</w:t>
      </w:r>
      <w:r>
        <w:rPr>
          <w:color w:val="FF0000"/>
          <w:spacing w:val="-6"/>
        </w:rPr>
        <w:t xml:space="preserve"> </w:t>
      </w:r>
      <w:r>
        <w:rPr>
          <w:color w:val="FF0000"/>
        </w:rPr>
        <w:t>H2H'</w:t>
      </w:r>
      <w:r>
        <w:rPr>
          <w:color w:val="808080"/>
        </w:rPr>
        <w:t>,</w:t>
      </w:r>
      <w:r>
        <w:rPr>
          <w:color w:val="808080"/>
          <w:spacing w:val="-4"/>
        </w:rPr>
        <w:t xml:space="preserve"> </w:t>
      </w:r>
      <w:r>
        <w:rPr>
          <w:color w:val="FF0000"/>
        </w:rPr>
        <w:t>'SLvBAN_6'</w:t>
      </w:r>
      <w:r>
        <w:rPr>
          <w:color w:val="808080"/>
        </w:rPr>
        <w:t>,</w:t>
      </w:r>
      <w:r>
        <w:rPr>
          <w:color w:val="808080"/>
          <w:spacing w:val="-4"/>
        </w:rPr>
        <w:t xml:space="preserve"> </w:t>
      </w:r>
      <w:r>
        <w:t>15</w:t>
      </w:r>
      <w:r>
        <w:rPr>
          <w:color w:val="808080"/>
        </w:rPr>
        <w:t>,</w:t>
      </w:r>
      <w:r>
        <w:rPr>
          <w:color w:val="808080"/>
          <w:spacing w:val="-4"/>
        </w:rPr>
        <w:t xml:space="preserve"> </w:t>
      </w:r>
      <w:r>
        <w:t>60</w:t>
      </w:r>
      <w:r>
        <w:rPr>
          <w:color w:val="808080"/>
        </w:rPr>
        <w:t>,</w:t>
      </w:r>
      <w:r>
        <w:rPr>
          <w:color w:val="808080"/>
          <w:spacing w:val="-3"/>
        </w:rPr>
        <w:t xml:space="preserve"> </w:t>
      </w:r>
      <w:r>
        <w:t>2</w:t>
      </w:r>
      <w:r>
        <w:rPr>
          <w:color w:val="808080"/>
        </w:rPr>
        <w:t>,</w:t>
      </w:r>
      <w:r>
        <w:rPr>
          <w:color w:val="808080"/>
          <w:spacing w:val="-6"/>
        </w:rPr>
        <w:t xml:space="preserve"> </w:t>
      </w:r>
      <w:r>
        <w:t>2</w:t>
      </w:r>
      <w:r>
        <w:rPr>
          <w:color w:val="808080"/>
        </w:rPr>
        <w:t>,</w:t>
      </w:r>
      <w:r>
        <w:rPr>
          <w:color w:val="808080"/>
          <w:spacing w:val="-4"/>
        </w:rPr>
        <w:t xml:space="preserve"> </w:t>
      </w:r>
      <w:r>
        <w:rPr>
          <w:color w:val="FF0000"/>
        </w:rPr>
        <w:t>'Head-to-Head'</w:t>
      </w:r>
      <w:r>
        <w:rPr>
          <w:color w:val="808080"/>
        </w:rPr>
        <w:t>,</w:t>
      </w:r>
      <w:r>
        <w:rPr>
          <w:color w:val="808080"/>
          <w:spacing w:val="-1"/>
        </w:rPr>
        <w:t xml:space="preserve"> </w:t>
      </w:r>
      <w:r>
        <w:rPr>
          <w:color w:val="FF0000"/>
        </w:rPr>
        <w:t>'2023-09-05</w:t>
      </w:r>
      <w:r>
        <w:rPr>
          <w:color w:val="FF0000"/>
          <w:spacing w:val="-1"/>
        </w:rPr>
        <w:t xml:space="preserve"> </w:t>
      </w:r>
      <w:r>
        <w:rPr>
          <w:color w:val="FF0000"/>
        </w:rPr>
        <w:t>14:00:00'</w:t>
      </w:r>
      <w:r>
        <w:rPr>
          <w:color w:val="808080"/>
        </w:rPr>
        <w:t>,</w:t>
      </w:r>
      <w:r>
        <w:rPr>
          <w:color w:val="808080"/>
          <w:spacing w:val="-3"/>
        </w:rPr>
        <w:t xml:space="preserve"> </w:t>
      </w:r>
      <w:r>
        <w:rPr>
          <w:color w:val="FF0000"/>
          <w:spacing w:val="-2"/>
        </w:rPr>
        <w:t>'Completed'</w:t>
      </w:r>
      <w:r>
        <w:rPr>
          <w:color w:val="808080"/>
          <w:spacing w:val="-2"/>
        </w:rPr>
        <w:t>),</w:t>
      </w:r>
    </w:p>
    <w:p w14:paraId="165CB4CA">
      <w:pPr>
        <w:pStyle w:val="9"/>
        <w:spacing w:before="1"/>
      </w:pPr>
      <w:r>
        <w:rPr>
          <w:color w:val="808080"/>
        </w:rPr>
        <w:t>(</w:t>
      </w:r>
      <w:r>
        <w:t>18</w:t>
      </w:r>
      <w:r>
        <w:rPr>
          <w:color w:val="808080"/>
        </w:rPr>
        <w:t>,</w:t>
      </w:r>
      <w:r>
        <w:rPr>
          <w:color w:val="FF0000"/>
        </w:rPr>
        <w:t>'SLvBAN</w:t>
      </w:r>
      <w:r>
        <w:rPr>
          <w:color w:val="FF0000"/>
          <w:spacing w:val="-6"/>
        </w:rPr>
        <w:t xml:space="preserve"> </w:t>
      </w:r>
      <w:r>
        <w:rPr>
          <w:color w:val="FF0000"/>
        </w:rPr>
        <w:t>Free'</w:t>
      </w:r>
      <w:r>
        <w:rPr>
          <w:color w:val="808080"/>
        </w:rPr>
        <w:t>,</w:t>
      </w:r>
      <w:r>
        <w:rPr>
          <w:color w:val="808080"/>
          <w:spacing w:val="-4"/>
        </w:rPr>
        <w:t xml:space="preserve"> </w:t>
      </w:r>
      <w:r>
        <w:rPr>
          <w:color w:val="FF0000"/>
        </w:rPr>
        <w:t>'SLvBAN_6'</w:t>
      </w:r>
      <w:r>
        <w:rPr>
          <w:color w:val="808080"/>
        </w:rPr>
        <w:t>,</w:t>
      </w:r>
      <w:r>
        <w:rPr>
          <w:color w:val="808080"/>
          <w:spacing w:val="-4"/>
        </w:rPr>
        <w:t xml:space="preserve"> </w:t>
      </w:r>
      <w:r>
        <w:t>0</w:t>
      </w:r>
      <w:r>
        <w:rPr>
          <w:color w:val="808080"/>
        </w:rPr>
        <w:t>,</w:t>
      </w:r>
      <w:r>
        <w:rPr>
          <w:color w:val="808080"/>
          <w:spacing w:val="-4"/>
        </w:rPr>
        <w:t xml:space="preserve"> </w:t>
      </w:r>
      <w:r>
        <w:t>100</w:t>
      </w:r>
      <w:r>
        <w:rPr>
          <w:color w:val="808080"/>
        </w:rPr>
        <w:t>,</w:t>
      </w:r>
      <w:r>
        <w:rPr>
          <w:color w:val="808080"/>
          <w:spacing w:val="-4"/>
        </w:rPr>
        <w:t xml:space="preserve"> </w:t>
      </w:r>
      <w:r>
        <w:t>30</w:t>
      </w:r>
      <w:r>
        <w:rPr>
          <w:color w:val="808080"/>
        </w:rPr>
        <w:t>,</w:t>
      </w:r>
      <w:r>
        <w:rPr>
          <w:color w:val="808080"/>
          <w:spacing w:val="-1"/>
        </w:rPr>
        <w:t xml:space="preserve"> </w:t>
      </w:r>
      <w:r>
        <w:t>25</w:t>
      </w:r>
      <w:r>
        <w:rPr>
          <w:color w:val="808080"/>
        </w:rPr>
        <w:t>,</w:t>
      </w:r>
      <w:r>
        <w:rPr>
          <w:color w:val="808080"/>
          <w:spacing w:val="-4"/>
        </w:rPr>
        <w:t xml:space="preserve"> </w:t>
      </w:r>
      <w:r>
        <w:rPr>
          <w:color w:val="FF0000"/>
        </w:rPr>
        <w:t>'Free'</w:t>
      </w:r>
      <w:r>
        <w:rPr>
          <w:color w:val="808080"/>
        </w:rPr>
        <w:t>,</w:t>
      </w:r>
      <w:r>
        <w:rPr>
          <w:color w:val="808080"/>
          <w:spacing w:val="-4"/>
        </w:rPr>
        <w:t xml:space="preserve"> </w:t>
      </w:r>
      <w:r>
        <w:rPr>
          <w:color w:val="FF0000"/>
        </w:rPr>
        <w:t>'2023-09-05</w:t>
      </w:r>
      <w:r>
        <w:rPr>
          <w:color w:val="FF0000"/>
          <w:spacing w:val="-2"/>
        </w:rPr>
        <w:t xml:space="preserve"> </w:t>
      </w:r>
      <w:r>
        <w:rPr>
          <w:color w:val="FF0000"/>
        </w:rPr>
        <w:t>14:00:00'</w:t>
      </w:r>
      <w:r>
        <w:rPr>
          <w:color w:val="808080"/>
        </w:rPr>
        <w:t>,</w:t>
      </w:r>
      <w:r>
        <w:rPr>
          <w:color w:val="808080"/>
          <w:spacing w:val="-3"/>
        </w:rPr>
        <w:t xml:space="preserve"> </w:t>
      </w:r>
      <w:r>
        <w:rPr>
          <w:color w:val="FF0000"/>
          <w:spacing w:val="-2"/>
        </w:rPr>
        <w:t>'Completed'</w:t>
      </w:r>
      <w:r>
        <w:rPr>
          <w:color w:val="808080"/>
          <w:spacing w:val="-2"/>
        </w:rPr>
        <w:t>),</w:t>
      </w:r>
    </w:p>
    <w:p w14:paraId="78C1253D">
      <w:pPr>
        <w:pStyle w:val="9"/>
        <w:spacing w:before="222"/>
      </w:pPr>
      <w:r>
        <w:rPr>
          <w:color w:val="808080"/>
        </w:rPr>
        <w:t>(</w:t>
      </w:r>
      <w:r>
        <w:t>19</w:t>
      </w:r>
      <w:r>
        <w:rPr>
          <w:color w:val="808080"/>
        </w:rPr>
        <w:t>,</w:t>
      </w:r>
      <w:r>
        <w:rPr>
          <w:color w:val="FF0000"/>
        </w:rPr>
        <w:t>'MIvCSK</w:t>
      </w:r>
      <w:r>
        <w:rPr>
          <w:color w:val="FF0000"/>
          <w:spacing w:val="-7"/>
        </w:rPr>
        <w:t xml:space="preserve"> </w:t>
      </w:r>
      <w:r>
        <w:rPr>
          <w:color w:val="FF0000"/>
        </w:rPr>
        <w:t>Clash'</w:t>
      </w:r>
      <w:r>
        <w:rPr>
          <w:color w:val="808080"/>
        </w:rPr>
        <w:t>,</w:t>
      </w:r>
      <w:r>
        <w:rPr>
          <w:color w:val="808080"/>
          <w:spacing w:val="-4"/>
        </w:rPr>
        <w:t xml:space="preserve"> </w:t>
      </w:r>
      <w:r>
        <w:rPr>
          <w:color w:val="FF0000"/>
        </w:rPr>
        <w:t>'MIvCSK_7'</w:t>
      </w:r>
      <w:r>
        <w:rPr>
          <w:color w:val="808080"/>
        </w:rPr>
        <w:t>,</w:t>
      </w:r>
      <w:r>
        <w:rPr>
          <w:color w:val="808080"/>
          <w:spacing w:val="-4"/>
        </w:rPr>
        <w:t xml:space="preserve"> </w:t>
      </w:r>
      <w:r>
        <w:t>75</w:t>
      </w:r>
      <w:r>
        <w:rPr>
          <w:color w:val="808080"/>
        </w:rPr>
        <w:t>,</w:t>
      </w:r>
      <w:r>
        <w:rPr>
          <w:color w:val="808080"/>
          <w:spacing w:val="-4"/>
        </w:rPr>
        <w:t xml:space="preserve"> </w:t>
      </w:r>
      <w:r>
        <w:t>10000</w:t>
      </w:r>
      <w:r>
        <w:rPr>
          <w:color w:val="808080"/>
        </w:rPr>
        <w:t>,</w:t>
      </w:r>
      <w:r>
        <w:rPr>
          <w:color w:val="808080"/>
          <w:spacing w:val="-1"/>
        </w:rPr>
        <w:t xml:space="preserve"> </w:t>
      </w:r>
      <w:r>
        <w:t>1000</w:t>
      </w:r>
      <w:r>
        <w:rPr>
          <w:color w:val="808080"/>
        </w:rPr>
        <w:t>,</w:t>
      </w:r>
      <w:r>
        <w:rPr>
          <w:color w:val="808080"/>
          <w:spacing w:val="-4"/>
        </w:rPr>
        <w:t xml:space="preserve"> </w:t>
      </w:r>
      <w:r>
        <w:t>876</w:t>
      </w:r>
      <w:r>
        <w:rPr>
          <w:color w:val="808080"/>
        </w:rPr>
        <w:t>,</w:t>
      </w:r>
      <w:r>
        <w:rPr>
          <w:color w:val="808080"/>
          <w:spacing w:val="-6"/>
        </w:rPr>
        <w:t xml:space="preserve"> </w:t>
      </w:r>
      <w:r>
        <w:rPr>
          <w:color w:val="FF0000"/>
        </w:rPr>
        <w:t>'Mega'</w:t>
      </w:r>
      <w:r>
        <w:rPr>
          <w:color w:val="808080"/>
        </w:rPr>
        <w:t>,</w:t>
      </w:r>
      <w:r>
        <w:rPr>
          <w:color w:val="808080"/>
          <w:spacing w:val="-4"/>
        </w:rPr>
        <w:t xml:space="preserve"> </w:t>
      </w:r>
      <w:r>
        <w:rPr>
          <w:color w:val="FF0000"/>
        </w:rPr>
        <w:t>'2024-03-25</w:t>
      </w:r>
      <w:r>
        <w:rPr>
          <w:color w:val="FF0000"/>
          <w:spacing w:val="-1"/>
        </w:rPr>
        <w:t xml:space="preserve"> </w:t>
      </w:r>
      <w:r>
        <w:rPr>
          <w:color w:val="FF0000"/>
        </w:rPr>
        <w:t>19:30:00'</w:t>
      </w:r>
      <w:r>
        <w:rPr>
          <w:color w:val="808080"/>
        </w:rPr>
        <w:t>,</w:t>
      </w:r>
      <w:r>
        <w:rPr>
          <w:color w:val="808080"/>
          <w:spacing w:val="-4"/>
        </w:rPr>
        <w:t xml:space="preserve"> </w:t>
      </w:r>
      <w:r>
        <w:rPr>
          <w:color w:val="FF0000"/>
          <w:spacing w:val="-2"/>
        </w:rPr>
        <w:t>'Open'</w:t>
      </w:r>
      <w:r>
        <w:rPr>
          <w:color w:val="808080"/>
          <w:spacing w:val="-2"/>
        </w:rPr>
        <w:t>),</w:t>
      </w:r>
    </w:p>
    <w:p w14:paraId="28CE7DCC">
      <w:pPr>
        <w:pStyle w:val="9"/>
        <w:spacing w:line="222" w:lineRule="exact"/>
      </w:pPr>
      <w:r>
        <w:rPr>
          <w:color w:val="808080"/>
        </w:rPr>
        <w:t>(</w:t>
      </w:r>
      <w:r>
        <w:t>20</w:t>
      </w:r>
      <w:r>
        <w:rPr>
          <w:color w:val="808080"/>
        </w:rPr>
        <w:t>,</w:t>
      </w:r>
      <w:r>
        <w:rPr>
          <w:color w:val="FF0000"/>
        </w:rPr>
        <w:t>'MIvCSK</w:t>
      </w:r>
      <w:r>
        <w:rPr>
          <w:color w:val="FF0000"/>
          <w:spacing w:val="-6"/>
        </w:rPr>
        <w:t xml:space="preserve"> </w:t>
      </w:r>
      <w:r>
        <w:rPr>
          <w:color w:val="FF0000"/>
        </w:rPr>
        <w:t>Premium'</w:t>
      </w:r>
      <w:r>
        <w:rPr>
          <w:color w:val="808080"/>
        </w:rPr>
        <w:t>,</w:t>
      </w:r>
      <w:r>
        <w:rPr>
          <w:color w:val="808080"/>
          <w:spacing w:val="-4"/>
        </w:rPr>
        <w:t xml:space="preserve"> </w:t>
      </w:r>
      <w:r>
        <w:rPr>
          <w:color w:val="FF0000"/>
        </w:rPr>
        <w:t>'MIvCSK_7'</w:t>
      </w:r>
      <w:r>
        <w:rPr>
          <w:color w:val="808080"/>
        </w:rPr>
        <w:t>,</w:t>
      </w:r>
      <w:r>
        <w:rPr>
          <w:color w:val="808080"/>
          <w:spacing w:val="-4"/>
        </w:rPr>
        <w:t xml:space="preserve"> </w:t>
      </w:r>
      <w:r>
        <w:t>50</w:t>
      </w:r>
      <w:r>
        <w:rPr>
          <w:color w:val="808080"/>
        </w:rPr>
        <w:t>,</w:t>
      </w:r>
      <w:r>
        <w:rPr>
          <w:color w:val="808080"/>
          <w:spacing w:val="-4"/>
        </w:rPr>
        <w:t xml:space="preserve"> </w:t>
      </w:r>
      <w:r>
        <w:t>5000</w:t>
      </w:r>
      <w:r>
        <w:rPr>
          <w:color w:val="808080"/>
        </w:rPr>
        <w:t>,</w:t>
      </w:r>
      <w:r>
        <w:rPr>
          <w:color w:val="808080"/>
          <w:spacing w:val="-3"/>
        </w:rPr>
        <w:t xml:space="preserve"> </w:t>
      </w:r>
      <w:r>
        <w:t>200</w:t>
      </w:r>
      <w:r>
        <w:rPr>
          <w:color w:val="808080"/>
        </w:rPr>
        <w:t>,</w:t>
      </w:r>
      <w:r>
        <w:rPr>
          <w:color w:val="808080"/>
          <w:spacing w:val="-4"/>
        </w:rPr>
        <w:t xml:space="preserve"> </w:t>
      </w:r>
      <w:r>
        <w:t>154</w:t>
      </w:r>
      <w:r>
        <w:rPr>
          <w:color w:val="808080"/>
        </w:rPr>
        <w:t>,</w:t>
      </w:r>
      <w:r>
        <w:rPr>
          <w:color w:val="808080"/>
          <w:spacing w:val="-6"/>
        </w:rPr>
        <w:t xml:space="preserve"> </w:t>
      </w:r>
      <w:r>
        <w:rPr>
          <w:color w:val="FF0000"/>
        </w:rPr>
        <w:t>'Paid'</w:t>
      </w:r>
      <w:r>
        <w:rPr>
          <w:color w:val="808080"/>
        </w:rPr>
        <w:t>,</w:t>
      </w:r>
      <w:r>
        <w:rPr>
          <w:color w:val="808080"/>
          <w:spacing w:val="-4"/>
        </w:rPr>
        <w:t xml:space="preserve"> </w:t>
      </w:r>
      <w:r>
        <w:rPr>
          <w:color w:val="FF0000"/>
        </w:rPr>
        <w:t>'2024-03-25</w:t>
      </w:r>
      <w:r>
        <w:rPr>
          <w:color w:val="FF0000"/>
          <w:spacing w:val="-1"/>
        </w:rPr>
        <w:t xml:space="preserve"> </w:t>
      </w:r>
      <w:r>
        <w:rPr>
          <w:color w:val="FF0000"/>
        </w:rPr>
        <w:t>19:30:00'</w:t>
      </w:r>
      <w:r>
        <w:rPr>
          <w:color w:val="808080"/>
        </w:rPr>
        <w:t>,</w:t>
      </w:r>
      <w:r>
        <w:rPr>
          <w:color w:val="808080"/>
          <w:spacing w:val="-3"/>
        </w:rPr>
        <w:t xml:space="preserve"> </w:t>
      </w:r>
      <w:r>
        <w:rPr>
          <w:color w:val="FF0000"/>
          <w:spacing w:val="-2"/>
        </w:rPr>
        <w:t>'Open'</w:t>
      </w:r>
      <w:r>
        <w:rPr>
          <w:color w:val="808080"/>
          <w:spacing w:val="-2"/>
        </w:rPr>
        <w:t>),</w:t>
      </w:r>
    </w:p>
    <w:p w14:paraId="5B02C679">
      <w:pPr>
        <w:pStyle w:val="9"/>
        <w:spacing w:line="222" w:lineRule="exact"/>
      </w:pPr>
      <w:r>
        <w:rPr>
          <w:color w:val="808080"/>
        </w:rPr>
        <w:t>(</w:t>
      </w:r>
      <w:r>
        <w:t>21</w:t>
      </w:r>
      <w:r>
        <w:rPr>
          <w:color w:val="808080"/>
        </w:rPr>
        <w:t>,</w:t>
      </w:r>
      <w:r>
        <w:rPr>
          <w:color w:val="FF0000"/>
        </w:rPr>
        <w:t>'MIvCSK</w:t>
      </w:r>
      <w:r>
        <w:rPr>
          <w:color w:val="FF0000"/>
          <w:spacing w:val="-6"/>
        </w:rPr>
        <w:t xml:space="preserve"> </w:t>
      </w:r>
      <w:r>
        <w:rPr>
          <w:color w:val="FF0000"/>
        </w:rPr>
        <w:t>Free'</w:t>
      </w:r>
      <w:r>
        <w:rPr>
          <w:color w:val="808080"/>
        </w:rPr>
        <w:t>,</w:t>
      </w:r>
      <w:r>
        <w:rPr>
          <w:color w:val="808080"/>
          <w:spacing w:val="-3"/>
        </w:rPr>
        <w:t xml:space="preserve"> </w:t>
      </w:r>
      <w:r>
        <w:rPr>
          <w:color w:val="FF0000"/>
        </w:rPr>
        <w:t>'MIvCSK_7'</w:t>
      </w:r>
      <w:r>
        <w:rPr>
          <w:color w:val="808080"/>
        </w:rPr>
        <w:t>,</w:t>
      </w:r>
      <w:r>
        <w:rPr>
          <w:color w:val="808080"/>
          <w:spacing w:val="-4"/>
        </w:rPr>
        <w:t xml:space="preserve"> </w:t>
      </w:r>
      <w:r>
        <w:t>0</w:t>
      </w:r>
      <w:r>
        <w:rPr>
          <w:color w:val="808080"/>
        </w:rPr>
        <w:t>,</w:t>
      </w:r>
      <w:r>
        <w:rPr>
          <w:color w:val="808080"/>
          <w:spacing w:val="-3"/>
        </w:rPr>
        <w:t xml:space="preserve"> </w:t>
      </w:r>
      <w:r>
        <w:t>1000</w:t>
      </w:r>
      <w:r>
        <w:rPr>
          <w:color w:val="808080"/>
        </w:rPr>
        <w:t>,</w:t>
      </w:r>
      <w:r>
        <w:rPr>
          <w:color w:val="808080"/>
          <w:spacing w:val="-3"/>
        </w:rPr>
        <w:t xml:space="preserve"> </w:t>
      </w:r>
      <w:r>
        <w:t>100</w:t>
      </w:r>
      <w:r>
        <w:rPr>
          <w:color w:val="808080"/>
        </w:rPr>
        <w:t>,</w:t>
      </w:r>
      <w:r>
        <w:rPr>
          <w:color w:val="808080"/>
          <w:spacing w:val="-4"/>
        </w:rPr>
        <w:t xml:space="preserve"> </w:t>
      </w:r>
      <w:r>
        <w:t>45</w:t>
      </w:r>
      <w:r>
        <w:rPr>
          <w:color w:val="808080"/>
        </w:rPr>
        <w:t>,</w:t>
      </w:r>
      <w:r>
        <w:rPr>
          <w:color w:val="808080"/>
          <w:spacing w:val="-3"/>
        </w:rPr>
        <w:t xml:space="preserve"> </w:t>
      </w:r>
      <w:r>
        <w:rPr>
          <w:color w:val="FF0000"/>
        </w:rPr>
        <w:t>'Free'</w:t>
      </w:r>
      <w:r>
        <w:rPr>
          <w:color w:val="808080"/>
        </w:rPr>
        <w:t>,</w:t>
      </w:r>
      <w:r>
        <w:rPr>
          <w:color w:val="808080"/>
          <w:spacing w:val="-4"/>
        </w:rPr>
        <w:t xml:space="preserve"> </w:t>
      </w:r>
      <w:r>
        <w:rPr>
          <w:color w:val="FF0000"/>
        </w:rPr>
        <w:t>'2024-03-25</w:t>
      </w:r>
      <w:r>
        <w:rPr>
          <w:color w:val="FF0000"/>
          <w:spacing w:val="-3"/>
        </w:rPr>
        <w:t xml:space="preserve"> </w:t>
      </w:r>
      <w:r>
        <w:rPr>
          <w:color w:val="FF0000"/>
        </w:rPr>
        <w:t>19:30:00'</w:t>
      </w:r>
      <w:r>
        <w:rPr>
          <w:color w:val="808080"/>
        </w:rPr>
        <w:t>,</w:t>
      </w:r>
      <w:r>
        <w:rPr>
          <w:color w:val="808080"/>
          <w:spacing w:val="-3"/>
        </w:rPr>
        <w:t xml:space="preserve"> </w:t>
      </w:r>
      <w:r>
        <w:rPr>
          <w:color w:val="FF0000"/>
          <w:spacing w:val="-2"/>
        </w:rPr>
        <w:t>'Open'</w:t>
      </w:r>
      <w:r>
        <w:rPr>
          <w:color w:val="808080"/>
          <w:spacing w:val="-2"/>
        </w:rPr>
        <w:t>),</w:t>
      </w:r>
    </w:p>
    <w:p w14:paraId="6CCE6E4C">
      <w:pPr>
        <w:pStyle w:val="9"/>
        <w:spacing w:before="2"/>
        <w:ind w:left="0"/>
      </w:pPr>
    </w:p>
    <w:p w14:paraId="428A53FF">
      <w:pPr>
        <w:pStyle w:val="9"/>
        <w:spacing w:line="222" w:lineRule="exact"/>
      </w:pPr>
      <w:r>
        <w:rPr>
          <w:color w:val="808080"/>
        </w:rPr>
        <w:t>(</w:t>
      </w:r>
      <w:r>
        <w:t>22</w:t>
      </w:r>
      <w:r>
        <w:rPr>
          <w:color w:val="808080"/>
        </w:rPr>
        <w:t>,</w:t>
      </w:r>
      <w:r>
        <w:rPr>
          <w:color w:val="FF0000"/>
        </w:rPr>
        <w:t>'RCBvKKR</w:t>
      </w:r>
      <w:r>
        <w:rPr>
          <w:color w:val="FF0000"/>
          <w:spacing w:val="-4"/>
        </w:rPr>
        <w:t xml:space="preserve"> </w:t>
      </w:r>
      <w:r>
        <w:rPr>
          <w:color w:val="FF0000"/>
        </w:rPr>
        <w:t>Elite'</w:t>
      </w:r>
      <w:r>
        <w:rPr>
          <w:color w:val="808080"/>
        </w:rPr>
        <w:t>,</w:t>
      </w:r>
      <w:r>
        <w:rPr>
          <w:color w:val="808080"/>
          <w:spacing w:val="-4"/>
        </w:rPr>
        <w:t xml:space="preserve"> </w:t>
      </w:r>
      <w:r>
        <w:rPr>
          <w:color w:val="FF0000"/>
        </w:rPr>
        <w:t>'RCBvKKR_8'</w:t>
      </w:r>
      <w:r>
        <w:rPr>
          <w:color w:val="808080"/>
        </w:rPr>
        <w:t>,</w:t>
      </w:r>
      <w:r>
        <w:rPr>
          <w:color w:val="808080"/>
          <w:spacing w:val="-4"/>
        </w:rPr>
        <w:t xml:space="preserve"> </w:t>
      </w:r>
      <w:r>
        <w:t>25</w:t>
      </w:r>
      <w:r>
        <w:rPr>
          <w:color w:val="808080"/>
        </w:rPr>
        <w:t>,</w:t>
      </w:r>
      <w:r>
        <w:rPr>
          <w:color w:val="808080"/>
          <w:spacing w:val="-4"/>
        </w:rPr>
        <w:t xml:space="preserve"> </w:t>
      </w:r>
      <w:r>
        <w:t>5000</w:t>
      </w:r>
      <w:r>
        <w:rPr>
          <w:color w:val="808080"/>
        </w:rPr>
        <w:t>,</w:t>
      </w:r>
      <w:r>
        <w:rPr>
          <w:color w:val="808080"/>
          <w:spacing w:val="-4"/>
        </w:rPr>
        <w:t xml:space="preserve"> </w:t>
      </w:r>
      <w:r>
        <w:t>200</w:t>
      </w:r>
      <w:r>
        <w:rPr>
          <w:color w:val="808080"/>
        </w:rPr>
        <w:t>,</w:t>
      </w:r>
      <w:r>
        <w:rPr>
          <w:color w:val="808080"/>
          <w:spacing w:val="-4"/>
        </w:rPr>
        <w:t xml:space="preserve"> </w:t>
      </w:r>
      <w:r>
        <w:t>123</w:t>
      </w:r>
      <w:r>
        <w:rPr>
          <w:color w:val="808080"/>
        </w:rPr>
        <w:t>,</w:t>
      </w:r>
      <w:r>
        <w:rPr>
          <w:color w:val="808080"/>
          <w:spacing w:val="-5"/>
        </w:rPr>
        <w:t xml:space="preserve"> </w:t>
      </w:r>
      <w:r>
        <w:rPr>
          <w:color w:val="FF0000"/>
        </w:rPr>
        <w:t>'Paid'</w:t>
      </w:r>
      <w:r>
        <w:rPr>
          <w:color w:val="808080"/>
        </w:rPr>
        <w:t>,</w:t>
      </w:r>
      <w:r>
        <w:rPr>
          <w:color w:val="808080"/>
          <w:spacing w:val="-4"/>
        </w:rPr>
        <w:t xml:space="preserve"> </w:t>
      </w:r>
      <w:r>
        <w:rPr>
          <w:color w:val="FF0000"/>
        </w:rPr>
        <w:t>'2024-03-27</w:t>
      </w:r>
      <w:r>
        <w:rPr>
          <w:color w:val="FF0000"/>
          <w:spacing w:val="-2"/>
        </w:rPr>
        <w:t xml:space="preserve"> </w:t>
      </w:r>
      <w:r>
        <w:rPr>
          <w:color w:val="FF0000"/>
        </w:rPr>
        <w:t>15:30:00'</w:t>
      </w:r>
      <w:r>
        <w:rPr>
          <w:color w:val="808080"/>
        </w:rPr>
        <w:t>,</w:t>
      </w:r>
      <w:r>
        <w:rPr>
          <w:color w:val="808080"/>
          <w:spacing w:val="-3"/>
        </w:rPr>
        <w:t xml:space="preserve"> </w:t>
      </w:r>
      <w:r>
        <w:rPr>
          <w:color w:val="FF0000"/>
          <w:spacing w:val="-2"/>
        </w:rPr>
        <w:t>'Open'</w:t>
      </w:r>
      <w:r>
        <w:rPr>
          <w:color w:val="808080"/>
          <w:spacing w:val="-2"/>
        </w:rPr>
        <w:t>),</w:t>
      </w:r>
    </w:p>
    <w:p w14:paraId="22820CE8">
      <w:pPr>
        <w:pStyle w:val="9"/>
        <w:spacing w:line="222" w:lineRule="exact"/>
      </w:pPr>
      <w:r>
        <w:rPr>
          <w:color w:val="808080"/>
        </w:rPr>
        <w:t>(</w:t>
      </w:r>
      <w:r>
        <w:t>23</w:t>
      </w:r>
      <w:r>
        <w:rPr>
          <w:color w:val="808080"/>
        </w:rPr>
        <w:t>,</w:t>
      </w:r>
      <w:r>
        <w:rPr>
          <w:color w:val="FF0000"/>
        </w:rPr>
        <w:t>'RCBvKKR</w:t>
      </w:r>
      <w:r>
        <w:rPr>
          <w:color w:val="FF0000"/>
          <w:spacing w:val="-4"/>
        </w:rPr>
        <w:t xml:space="preserve"> </w:t>
      </w:r>
      <w:r>
        <w:rPr>
          <w:color w:val="FF0000"/>
        </w:rPr>
        <w:t>Mega'</w:t>
      </w:r>
      <w:r>
        <w:rPr>
          <w:color w:val="808080"/>
        </w:rPr>
        <w:t>,</w:t>
      </w:r>
      <w:r>
        <w:rPr>
          <w:color w:val="808080"/>
          <w:spacing w:val="-5"/>
        </w:rPr>
        <w:t xml:space="preserve"> </w:t>
      </w:r>
      <w:r>
        <w:rPr>
          <w:color w:val="FF0000"/>
        </w:rPr>
        <w:t>'RCBvKKR_8'</w:t>
      </w:r>
      <w:r>
        <w:rPr>
          <w:color w:val="808080"/>
        </w:rPr>
        <w:t>,</w:t>
      </w:r>
      <w:r>
        <w:rPr>
          <w:color w:val="808080"/>
          <w:spacing w:val="-1"/>
        </w:rPr>
        <w:t xml:space="preserve"> </w:t>
      </w:r>
      <w:r>
        <w:t>100</w:t>
      </w:r>
      <w:r>
        <w:rPr>
          <w:color w:val="808080"/>
        </w:rPr>
        <w:t>,</w:t>
      </w:r>
      <w:r>
        <w:rPr>
          <w:color w:val="808080"/>
          <w:spacing w:val="-5"/>
        </w:rPr>
        <w:t xml:space="preserve"> </w:t>
      </w:r>
      <w:r>
        <w:t>15000</w:t>
      </w:r>
      <w:r>
        <w:rPr>
          <w:color w:val="808080"/>
        </w:rPr>
        <w:t>,</w:t>
      </w:r>
      <w:r>
        <w:rPr>
          <w:color w:val="808080"/>
          <w:spacing w:val="-5"/>
        </w:rPr>
        <w:t xml:space="preserve"> </w:t>
      </w:r>
      <w:r>
        <w:t>500</w:t>
      </w:r>
      <w:r>
        <w:rPr>
          <w:color w:val="808080"/>
        </w:rPr>
        <w:t>,</w:t>
      </w:r>
      <w:r>
        <w:rPr>
          <w:color w:val="808080"/>
          <w:spacing w:val="-1"/>
        </w:rPr>
        <w:t xml:space="preserve"> </w:t>
      </w:r>
      <w:r>
        <w:t>342</w:t>
      </w:r>
      <w:r>
        <w:rPr>
          <w:color w:val="808080"/>
        </w:rPr>
        <w:t>,</w:t>
      </w:r>
      <w:r>
        <w:rPr>
          <w:color w:val="808080"/>
          <w:spacing w:val="-5"/>
        </w:rPr>
        <w:t xml:space="preserve"> </w:t>
      </w:r>
      <w:r>
        <w:rPr>
          <w:color w:val="FF0000"/>
        </w:rPr>
        <w:t>'Mega'</w:t>
      </w:r>
      <w:r>
        <w:rPr>
          <w:color w:val="808080"/>
        </w:rPr>
        <w:t>,</w:t>
      </w:r>
      <w:r>
        <w:rPr>
          <w:color w:val="808080"/>
          <w:spacing w:val="-4"/>
        </w:rPr>
        <w:t xml:space="preserve"> </w:t>
      </w:r>
      <w:r>
        <w:rPr>
          <w:color w:val="FF0000"/>
        </w:rPr>
        <w:t>'2024-03-27</w:t>
      </w:r>
      <w:r>
        <w:rPr>
          <w:color w:val="FF0000"/>
          <w:spacing w:val="-5"/>
        </w:rPr>
        <w:t xml:space="preserve"> </w:t>
      </w:r>
      <w:r>
        <w:rPr>
          <w:color w:val="FF0000"/>
        </w:rPr>
        <w:t>15:30:00'</w:t>
      </w:r>
      <w:r>
        <w:rPr>
          <w:color w:val="808080"/>
        </w:rPr>
        <w:t>,</w:t>
      </w:r>
      <w:r>
        <w:rPr>
          <w:color w:val="808080"/>
          <w:spacing w:val="-4"/>
        </w:rPr>
        <w:t xml:space="preserve"> </w:t>
      </w:r>
      <w:r>
        <w:rPr>
          <w:color w:val="FF0000"/>
          <w:spacing w:val="-2"/>
        </w:rPr>
        <w:t>'Open'</w:t>
      </w:r>
      <w:r>
        <w:rPr>
          <w:color w:val="808080"/>
          <w:spacing w:val="-2"/>
        </w:rPr>
        <w:t>),</w:t>
      </w:r>
    </w:p>
    <w:p w14:paraId="5DDDDE97">
      <w:pPr>
        <w:pStyle w:val="9"/>
      </w:pPr>
      <w:r>
        <w:rPr>
          <w:color w:val="808080"/>
        </w:rPr>
        <w:t>(</w:t>
      </w:r>
      <w:r>
        <w:t>24</w:t>
      </w:r>
      <w:r>
        <w:rPr>
          <w:color w:val="808080"/>
        </w:rPr>
        <w:t>,</w:t>
      </w:r>
      <w:r>
        <w:rPr>
          <w:color w:val="FF0000"/>
        </w:rPr>
        <w:t>'RCBvKKR</w:t>
      </w:r>
      <w:r>
        <w:rPr>
          <w:color w:val="FF0000"/>
          <w:spacing w:val="-3"/>
        </w:rPr>
        <w:t xml:space="preserve"> </w:t>
      </w:r>
      <w:r>
        <w:rPr>
          <w:color w:val="FF0000"/>
        </w:rPr>
        <w:t>H2H'</w:t>
      </w:r>
      <w:r>
        <w:rPr>
          <w:color w:val="808080"/>
        </w:rPr>
        <w:t>,</w:t>
      </w:r>
      <w:r>
        <w:rPr>
          <w:color w:val="808080"/>
          <w:spacing w:val="-4"/>
        </w:rPr>
        <w:t xml:space="preserve"> </w:t>
      </w:r>
      <w:r>
        <w:rPr>
          <w:color w:val="FF0000"/>
        </w:rPr>
        <w:t>'RCBvKKR_8'</w:t>
      </w:r>
      <w:r>
        <w:rPr>
          <w:color w:val="808080"/>
        </w:rPr>
        <w:t>,</w:t>
      </w:r>
      <w:r>
        <w:rPr>
          <w:color w:val="808080"/>
          <w:spacing w:val="-4"/>
        </w:rPr>
        <w:t xml:space="preserve"> </w:t>
      </w:r>
      <w:r>
        <w:t>30</w:t>
      </w:r>
      <w:r>
        <w:rPr>
          <w:color w:val="808080"/>
        </w:rPr>
        <w:t>,</w:t>
      </w:r>
      <w:r>
        <w:rPr>
          <w:color w:val="808080"/>
          <w:spacing w:val="-3"/>
        </w:rPr>
        <w:t xml:space="preserve"> </w:t>
      </w:r>
      <w:r>
        <w:t>120</w:t>
      </w:r>
      <w:r>
        <w:rPr>
          <w:color w:val="808080"/>
        </w:rPr>
        <w:t>,</w:t>
      </w:r>
      <w:r>
        <w:rPr>
          <w:color w:val="808080"/>
          <w:spacing w:val="-6"/>
        </w:rPr>
        <w:t xml:space="preserve"> </w:t>
      </w:r>
      <w:r>
        <w:t>2</w:t>
      </w:r>
      <w:r>
        <w:rPr>
          <w:color w:val="808080"/>
        </w:rPr>
        <w:t>,</w:t>
      </w:r>
      <w:r>
        <w:rPr>
          <w:color w:val="808080"/>
          <w:spacing w:val="-4"/>
        </w:rPr>
        <w:t xml:space="preserve"> </w:t>
      </w:r>
      <w:r>
        <w:t>0</w:t>
      </w:r>
      <w:r>
        <w:rPr>
          <w:color w:val="808080"/>
        </w:rPr>
        <w:t>,</w:t>
      </w:r>
      <w:r>
        <w:rPr>
          <w:color w:val="808080"/>
          <w:spacing w:val="-3"/>
        </w:rPr>
        <w:t xml:space="preserve"> </w:t>
      </w:r>
      <w:r>
        <w:rPr>
          <w:color w:val="FF0000"/>
        </w:rPr>
        <w:t>'Head-to-Head'</w:t>
      </w:r>
      <w:r>
        <w:rPr>
          <w:color w:val="808080"/>
        </w:rPr>
        <w:t>,</w:t>
      </w:r>
      <w:r>
        <w:rPr>
          <w:color w:val="808080"/>
          <w:spacing w:val="-4"/>
        </w:rPr>
        <w:t xml:space="preserve"> </w:t>
      </w:r>
      <w:r>
        <w:rPr>
          <w:color w:val="FF0000"/>
        </w:rPr>
        <w:t>'2024-03-27</w:t>
      </w:r>
      <w:r>
        <w:rPr>
          <w:color w:val="FF0000"/>
          <w:spacing w:val="-4"/>
        </w:rPr>
        <w:t xml:space="preserve"> </w:t>
      </w:r>
      <w:r>
        <w:rPr>
          <w:color w:val="FF0000"/>
        </w:rPr>
        <w:t>15:30:00'</w:t>
      </w:r>
      <w:r>
        <w:rPr>
          <w:color w:val="808080"/>
        </w:rPr>
        <w:t>,</w:t>
      </w:r>
      <w:r>
        <w:rPr>
          <w:color w:val="808080"/>
          <w:spacing w:val="-3"/>
        </w:rPr>
        <w:t xml:space="preserve"> </w:t>
      </w:r>
      <w:r>
        <w:rPr>
          <w:color w:val="FF0000"/>
          <w:spacing w:val="-2"/>
        </w:rPr>
        <w:t>'Open'</w:t>
      </w:r>
      <w:r>
        <w:rPr>
          <w:color w:val="808080"/>
          <w:spacing w:val="-2"/>
        </w:rPr>
        <w:t>),</w:t>
      </w:r>
    </w:p>
    <w:p w14:paraId="667D8A75">
      <w:pPr>
        <w:pStyle w:val="9"/>
        <w:spacing w:before="222"/>
      </w:pPr>
      <w:r>
        <w:rPr>
          <w:color w:val="808080"/>
        </w:rPr>
        <w:t>(</w:t>
      </w:r>
      <w:r>
        <w:t>25</w:t>
      </w:r>
      <w:r>
        <w:rPr>
          <w:color w:val="808080"/>
        </w:rPr>
        <w:t>,</w:t>
      </w:r>
      <w:r>
        <w:rPr>
          <w:color w:val="FF0000"/>
        </w:rPr>
        <w:t>'SAvIND</w:t>
      </w:r>
      <w:r>
        <w:rPr>
          <w:color w:val="FF0000"/>
          <w:spacing w:val="-6"/>
        </w:rPr>
        <w:t xml:space="preserve"> </w:t>
      </w:r>
      <w:r>
        <w:rPr>
          <w:color w:val="FF0000"/>
        </w:rPr>
        <w:t>Test'</w:t>
      </w:r>
      <w:r>
        <w:rPr>
          <w:color w:val="808080"/>
        </w:rPr>
        <w:t>,</w:t>
      </w:r>
      <w:r>
        <w:rPr>
          <w:color w:val="808080"/>
          <w:spacing w:val="-3"/>
        </w:rPr>
        <w:t xml:space="preserve"> </w:t>
      </w:r>
      <w:r>
        <w:rPr>
          <w:color w:val="FF0000"/>
        </w:rPr>
        <w:t>'SAvIND_9'</w:t>
      </w:r>
      <w:r>
        <w:rPr>
          <w:color w:val="808080"/>
        </w:rPr>
        <w:t>,</w:t>
      </w:r>
      <w:r>
        <w:rPr>
          <w:color w:val="808080"/>
          <w:spacing w:val="-3"/>
        </w:rPr>
        <w:t xml:space="preserve"> </w:t>
      </w:r>
      <w:r>
        <w:t>30</w:t>
      </w:r>
      <w:r>
        <w:rPr>
          <w:color w:val="808080"/>
        </w:rPr>
        <w:t>,</w:t>
      </w:r>
      <w:r>
        <w:rPr>
          <w:color w:val="808080"/>
          <w:spacing w:val="-4"/>
        </w:rPr>
        <w:t xml:space="preserve"> </w:t>
      </w:r>
      <w:r>
        <w:t>1500</w:t>
      </w:r>
      <w:r>
        <w:rPr>
          <w:color w:val="808080"/>
        </w:rPr>
        <w:t>,</w:t>
      </w:r>
      <w:r>
        <w:rPr>
          <w:color w:val="808080"/>
          <w:spacing w:val="-5"/>
        </w:rPr>
        <w:t xml:space="preserve"> </w:t>
      </w:r>
      <w:r>
        <w:t>50</w:t>
      </w:r>
      <w:r>
        <w:rPr>
          <w:color w:val="808080"/>
        </w:rPr>
        <w:t>,</w:t>
      </w:r>
      <w:r>
        <w:rPr>
          <w:color w:val="808080"/>
          <w:spacing w:val="-3"/>
        </w:rPr>
        <w:t xml:space="preserve"> </w:t>
      </w:r>
      <w:r>
        <w:t>48</w:t>
      </w:r>
      <w:r>
        <w:rPr>
          <w:color w:val="808080"/>
        </w:rPr>
        <w:t>,</w:t>
      </w:r>
      <w:r>
        <w:rPr>
          <w:color w:val="808080"/>
          <w:spacing w:val="-4"/>
        </w:rPr>
        <w:t xml:space="preserve"> </w:t>
      </w:r>
      <w:r>
        <w:rPr>
          <w:color w:val="FF0000"/>
        </w:rPr>
        <w:t>'Paid'</w:t>
      </w:r>
      <w:r>
        <w:rPr>
          <w:color w:val="808080"/>
        </w:rPr>
        <w:t>,</w:t>
      </w:r>
      <w:r>
        <w:rPr>
          <w:color w:val="808080"/>
          <w:spacing w:val="-3"/>
        </w:rPr>
        <w:t xml:space="preserve"> </w:t>
      </w:r>
      <w:r>
        <w:rPr>
          <w:color w:val="FF0000"/>
        </w:rPr>
        <w:t>'2023-12-30</w:t>
      </w:r>
      <w:r>
        <w:rPr>
          <w:color w:val="FF0000"/>
          <w:spacing w:val="-3"/>
        </w:rPr>
        <w:t xml:space="preserve"> </w:t>
      </w:r>
      <w:r>
        <w:rPr>
          <w:color w:val="FF0000"/>
        </w:rPr>
        <w:t>08:00:00'</w:t>
      </w:r>
      <w:r>
        <w:rPr>
          <w:color w:val="808080"/>
        </w:rPr>
        <w:t>,</w:t>
      </w:r>
      <w:r>
        <w:rPr>
          <w:color w:val="808080"/>
          <w:spacing w:val="-3"/>
        </w:rPr>
        <w:t xml:space="preserve"> </w:t>
      </w:r>
      <w:r>
        <w:rPr>
          <w:color w:val="FF0000"/>
          <w:spacing w:val="-2"/>
        </w:rPr>
        <w:t>'Closed'</w:t>
      </w:r>
      <w:r>
        <w:rPr>
          <w:color w:val="808080"/>
          <w:spacing w:val="-2"/>
        </w:rPr>
        <w:t>),</w:t>
      </w:r>
    </w:p>
    <w:p w14:paraId="36047F88">
      <w:pPr>
        <w:pStyle w:val="9"/>
        <w:spacing w:before="1"/>
      </w:pPr>
      <w:r>
        <w:rPr>
          <w:color w:val="808080"/>
        </w:rPr>
        <w:t>(</w:t>
      </w:r>
      <w:r>
        <w:t>26</w:t>
      </w:r>
      <w:r>
        <w:rPr>
          <w:color w:val="808080"/>
        </w:rPr>
        <w:t>,</w:t>
      </w:r>
      <w:r>
        <w:rPr>
          <w:color w:val="FF0000"/>
        </w:rPr>
        <w:t>'SAvIND</w:t>
      </w:r>
      <w:r>
        <w:rPr>
          <w:color w:val="FF0000"/>
          <w:spacing w:val="-7"/>
        </w:rPr>
        <w:t xml:space="preserve"> </w:t>
      </w:r>
      <w:r>
        <w:rPr>
          <w:color w:val="FF0000"/>
        </w:rPr>
        <w:t>Experts'</w:t>
      </w:r>
      <w:r>
        <w:rPr>
          <w:color w:val="808080"/>
        </w:rPr>
        <w:t>,</w:t>
      </w:r>
      <w:r>
        <w:rPr>
          <w:color w:val="808080"/>
          <w:spacing w:val="-4"/>
        </w:rPr>
        <w:t xml:space="preserve"> </w:t>
      </w:r>
      <w:r>
        <w:rPr>
          <w:color w:val="FF0000"/>
        </w:rPr>
        <w:t>'SAvIND_9'</w:t>
      </w:r>
      <w:r>
        <w:rPr>
          <w:color w:val="808080"/>
        </w:rPr>
        <w:t>,</w:t>
      </w:r>
      <w:r>
        <w:rPr>
          <w:color w:val="808080"/>
          <w:spacing w:val="-4"/>
        </w:rPr>
        <w:t xml:space="preserve"> </w:t>
      </w:r>
      <w:r>
        <w:t>50</w:t>
      </w:r>
      <w:r>
        <w:rPr>
          <w:color w:val="808080"/>
        </w:rPr>
        <w:t>,</w:t>
      </w:r>
      <w:r>
        <w:rPr>
          <w:color w:val="808080"/>
          <w:spacing w:val="-4"/>
        </w:rPr>
        <w:t xml:space="preserve"> </w:t>
      </w:r>
      <w:r>
        <w:t>2500</w:t>
      </w:r>
      <w:r>
        <w:rPr>
          <w:color w:val="808080"/>
        </w:rPr>
        <w:t>,</w:t>
      </w:r>
      <w:r>
        <w:rPr>
          <w:color w:val="808080"/>
          <w:spacing w:val="-4"/>
        </w:rPr>
        <w:t xml:space="preserve"> </w:t>
      </w:r>
      <w:r>
        <w:t>75</w:t>
      </w:r>
      <w:r>
        <w:rPr>
          <w:color w:val="808080"/>
        </w:rPr>
        <w:t>,</w:t>
      </w:r>
      <w:r>
        <w:rPr>
          <w:color w:val="808080"/>
          <w:spacing w:val="-5"/>
        </w:rPr>
        <w:t xml:space="preserve"> </w:t>
      </w:r>
      <w:r>
        <w:t>75</w:t>
      </w:r>
      <w:r>
        <w:rPr>
          <w:color w:val="808080"/>
        </w:rPr>
        <w:t>,</w:t>
      </w:r>
      <w:r>
        <w:rPr>
          <w:color w:val="808080"/>
          <w:spacing w:val="-4"/>
        </w:rPr>
        <w:t xml:space="preserve"> </w:t>
      </w:r>
      <w:r>
        <w:rPr>
          <w:color w:val="FF0000"/>
        </w:rPr>
        <w:t>'Paid'</w:t>
      </w:r>
      <w:r>
        <w:rPr>
          <w:color w:val="808080"/>
        </w:rPr>
        <w:t>,</w:t>
      </w:r>
      <w:r>
        <w:rPr>
          <w:color w:val="808080"/>
          <w:spacing w:val="-1"/>
        </w:rPr>
        <w:t xml:space="preserve"> </w:t>
      </w:r>
      <w:r>
        <w:rPr>
          <w:color w:val="FF0000"/>
        </w:rPr>
        <w:t>'2023-12-30</w:t>
      </w:r>
      <w:r>
        <w:rPr>
          <w:color w:val="FF0000"/>
          <w:spacing w:val="-1"/>
        </w:rPr>
        <w:t xml:space="preserve"> </w:t>
      </w:r>
      <w:r>
        <w:rPr>
          <w:color w:val="FF0000"/>
        </w:rPr>
        <w:t>08:00:00'</w:t>
      </w:r>
      <w:r>
        <w:rPr>
          <w:color w:val="808080"/>
        </w:rPr>
        <w:t>,</w:t>
      </w:r>
      <w:r>
        <w:rPr>
          <w:color w:val="808080"/>
          <w:spacing w:val="-4"/>
        </w:rPr>
        <w:t xml:space="preserve"> </w:t>
      </w:r>
      <w:r>
        <w:rPr>
          <w:color w:val="FF0000"/>
          <w:spacing w:val="-2"/>
        </w:rPr>
        <w:t>'Closed'</w:t>
      </w:r>
      <w:r>
        <w:rPr>
          <w:color w:val="808080"/>
          <w:spacing w:val="-2"/>
        </w:rPr>
        <w:t>),</w:t>
      </w:r>
    </w:p>
    <w:p w14:paraId="0163FD8A">
      <w:pPr>
        <w:pStyle w:val="9"/>
      </w:pPr>
      <w:r>
        <w:rPr>
          <w:color w:val="808080"/>
        </w:rPr>
        <w:t>(</w:t>
      </w:r>
      <w:r>
        <w:t>27</w:t>
      </w:r>
      <w:r>
        <w:rPr>
          <w:color w:val="808080"/>
        </w:rPr>
        <w:t>,</w:t>
      </w:r>
      <w:r>
        <w:rPr>
          <w:color w:val="FF0000"/>
        </w:rPr>
        <w:t>'SAvIND</w:t>
      </w:r>
      <w:r>
        <w:rPr>
          <w:color w:val="FF0000"/>
          <w:spacing w:val="-6"/>
        </w:rPr>
        <w:t xml:space="preserve"> </w:t>
      </w:r>
      <w:r>
        <w:rPr>
          <w:color w:val="FF0000"/>
        </w:rPr>
        <w:t>Free'</w:t>
      </w:r>
      <w:r>
        <w:rPr>
          <w:color w:val="808080"/>
        </w:rPr>
        <w:t>,</w:t>
      </w:r>
      <w:r>
        <w:rPr>
          <w:color w:val="808080"/>
          <w:spacing w:val="-4"/>
        </w:rPr>
        <w:t xml:space="preserve"> </w:t>
      </w:r>
      <w:r>
        <w:rPr>
          <w:color w:val="FF0000"/>
        </w:rPr>
        <w:t>'SAvIND_9'</w:t>
      </w:r>
      <w:r>
        <w:rPr>
          <w:color w:val="808080"/>
        </w:rPr>
        <w:t>,</w:t>
      </w:r>
      <w:r>
        <w:rPr>
          <w:color w:val="808080"/>
          <w:spacing w:val="-4"/>
        </w:rPr>
        <w:t xml:space="preserve"> </w:t>
      </w:r>
      <w:r>
        <w:t>0</w:t>
      </w:r>
      <w:r>
        <w:rPr>
          <w:color w:val="808080"/>
        </w:rPr>
        <w:t>,</w:t>
      </w:r>
      <w:r>
        <w:rPr>
          <w:color w:val="808080"/>
          <w:spacing w:val="-4"/>
        </w:rPr>
        <w:t xml:space="preserve"> </w:t>
      </w:r>
      <w:r>
        <w:t>300</w:t>
      </w:r>
      <w:r>
        <w:rPr>
          <w:color w:val="808080"/>
        </w:rPr>
        <w:t>,</w:t>
      </w:r>
      <w:r>
        <w:rPr>
          <w:color w:val="808080"/>
          <w:spacing w:val="-4"/>
        </w:rPr>
        <w:t xml:space="preserve"> </w:t>
      </w:r>
      <w:r>
        <w:t>30</w:t>
      </w:r>
      <w:r>
        <w:rPr>
          <w:color w:val="808080"/>
        </w:rPr>
        <w:t>,</w:t>
      </w:r>
      <w:r>
        <w:rPr>
          <w:color w:val="808080"/>
          <w:spacing w:val="-1"/>
        </w:rPr>
        <w:t xml:space="preserve"> </w:t>
      </w:r>
      <w:r>
        <w:t>12</w:t>
      </w:r>
      <w:r>
        <w:rPr>
          <w:color w:val="808080"/>
        </w:rPr>
        <w:t>,</w:t>
      </w:r>
      <w:r>
        <w:rPr>
          <w:color w:val="808080"/>
          <w:spacing w:val="-4"/>
        </w:rPr>
        <w:t xml:space="preserve"> </w:t>
      </w:r>
      <w:r>
        <w:rPr>
          <w:color w:val="FF0000"/>
        </w:rPr>
        <w:t>'Free'</w:t>
      </w:r>
      <w:r>
        <w:rPr>
          <w:color w:val="808080"/>
        </w:rPr>
        <w:t>,</w:t>
      </w:r>
      <w:r>
        <w:rPr>
          <w:color w:val="808080"/>
          <w:spacing w:val="-4"/>
        </w:rPr>
        <w:t xml:space="preserve"> </w:t>
      </w:r>
      <w:r>
        <w:rPr>
          <w:color w:val="FF0000"/>
        </w:rPr>
        <w:t>'2023-12-30</w:t>
      </w:r>
      <w:r>
        <w:rPr>
          <w:color w:val="FF0000"/>
          <w:spacing w:val="-2"/>
        </w:rPr>
        <w:t xml:space="preserve"> </w:t>
      </w:r>
      <w:r>
        <w:rPr>
          <w:color w:val="FF0000"/>
        </w:rPr>
        <w:t>08:00:00'</w:t>
      </w:r>
      <w:r>
        <w:rPr>
          <w:color w:val="808080"/>
        </w:rPr>
        <w:t>,</w:t>
      </w:r>
      <w:r>
        <w:rPr>
          <w:color w:val="808080"/>
          <w:spacing w:val="-3"/>
        </w:rPr>
        <w:t xml:space="preserve"> </w:t>
      </w:r>
      <w:r>
        <w:rPr>
          <w:color w:val="FF0000"/>
          <w:spacing w:val="-2"/>
        </w:rPr>
        <w:t>'Closed'</w:t>
      </w:r>
      <w:r>
        <w:rPr>
          <w:color w:val="808080"/>
          <w:spacing w:val="-2"/>
        </w:rPr>
        <w:t>),</w:t>
      </w:r>
    </w:p>
    <w:p w14:paraId="5FCA15EB">
      <w:pPr>
        <w:pStyle w:val="9"/>
        <w:spacing w:before="222"/>
      </w:pPr>
      <w:r>
        <w:rPr>
          <w:color w:val="808080"/>
        </w:rPr>
        <w:t>(</w:t>
      </w:r>
      <w:r>
        <w:t>28</w:t>
      </w:r>
      <w:r>
        <w:rPr>
          <w:color w:val="808080"/>
        </w:rPr>
        <w:t>,</w:t>
      </w:r>
      <w:r>
        <w:rPr>
          <w:color w:val="FF0000"/>
        </w:rPr>
        <w:t>'INDvSA</w:t>
      </w:r>
      <w:r>
        <w:rPr>
          <w:color w:val="FF0000"/>
          <w:spacing w:val="-6"/>
        </w:rPr>
        <w:t xml:space="preserve"> </w:t>
      </w:r>
      <w:r>
        <w:rPr>
          <w:color w:val="FF0000"/>
        </w:rPr>
        <w:t>Challenge'</w:t>
      </w:r>
      <w:r>
        <w:rPr>
          <w:color w:val="808080"/>
        </w:rPr>
        <w:t>,</w:t>
      </w:r>
      <w:r>
        <w:rPr>
          <w:color w:val="808080"/>
          <w:spacing w:val="-4"/>
        </w:rPr>
        <w:t xml:space="preserve"> </w:t>
      </w:r>
      <w:r>
        <w:rPr>
          <w:color w:val="FF0000"/>
        </w:rPr>
        <w:t>'INDvSA_10'</w:t>
      </w:r>
      <w:r>
        <w:rPr>
          <w:color w:val="808080"/>
        </w:rPr>
        <w:t>,</w:t>
      </w:r>
      <w:r>
        <w:rPr>
          <w:color w:val="808080"/>
          <w:spacing w:val="-4"/>
        </w:rPr>
        <w:t xml:space="preserve"> </w:t>
      </w:r>
      <w:r>
        <w:t>40</w:t>
      </w:r>
      <w:r>
        <w:rPr>
          <w:color w:val="808080"/>
        </w:rPr>
        <w:t>,</w:t>
      </w:r>
      <w:r>
        <w:rPr>
          <w:color w:val="808080"/>
          <w:spacing w:val="-5"/>
        </w:rPr>
        <w:t xml:space="preserve"> </w:t>
      </w:r>
      <w:r>
        <w:t>2000</w:t>
      </w:r>
      <w:r>
        <w:rPr>
          <w:color w:val="808080"/>
        </w:rPr>
        <w:t>,</w:t>
      </w:r>
      <w:r>
        <w:rPr>
          <w:color w:val="808080"/>
          <w:spacing w:val="-4"/>
        </w:rPr>
        <w:t xml:space="preserve"> </w:t>
      </w:r>
      <w:r>
        <w:t>100</w:t>
      </w:r>
      <w:r>
        <w:rPr>
          <w:color w:val="808080"/>
        </w:rPr>
        <w:t>,</w:t>
      </w:r>
      <w:r>
        <w:rPr>
          <w:color w:val="808080"/>
          <w:spacing w:val="-4"/>
        </w:rPr>
        <w:t xml:space="preserve"> </w:t>
      </w:r>
      <w:r>
        <w:t>0</w:t>
      </w:r>
      <w:r>
        <w:rPr>
          <w:color w:val="808080"/>
        </w:rPr>
        <w:t>,</w:t>
      </w:r>
      <w:r>
        <w:rPr>
          <w:color w:val="808080"/>
          <w:spacing w:val="-3"/>
        </w:rPr>
        <w:t xml:space="preserve"> </w:t>
      </w:r>
      <w:r>
        <w:rPr>
          <w:color w:val="FF0000"/>
        </w:rPr>
        <w:t>'Paid'</w:t>
      </w:r>
      <w:r>
        <w:rPr>
          <w:color w:val="808080"/>
        </w:rPr>
        <w:t>,</w:t>
      </w:r>
      <w:r>
        <w:rPr>
          <w:color w:val="808080"/>
          <w:spacing w:val="-4"/>
        </w:rPr>
        <w:t xml:space="preserve"> </w:t>
      </w:r>
      <w:r>
        <w:rPr>
          <w:color w:val="FF0000"/>
        </w:rPr>
        <w:t>'2024-01-05</w:t>
      </w:r>
      <w:r>
        <w:rPr>
          <w:color w:val="FF0000"/>
          <w:spacing w:val="-4"/>
        </w:rPr>
        <w:t xml:space="preserve"> </w:t>
      </w:r>
      <w:r>
        <w:rPr>
          <w:color w:val="FF0000"/>
        </w:rPr>
        <w:t>08:00:00'</w:t>
      </w:r>
      <w:r>
        <w:rPr>
          <w:color w:val="808080"/>
        </w:rPr>
        <w:t>,</w:t>
      </w:r>
      <w:r>
        <w:rPr>
          <w:color w:val="808080"/>
          <w:spacing w:val="-3"/>
        </w:rPr>
        <w:t xml:space="preserve"> </w:t>
      </w:r>
      <w:r>
        <w:rPr>
          <w:color w:val="FF0000"/>
          <w:spacing w:val="-2"/>
        </w:rPr>
        <w:t>'Open'</w:t>
      </w:r>
      <w:r>
        <w:rPr>
          <w:color w:val="808080"/>
          <w:spacing w:val="-2"/>
        </w:rPr>
        <w:t>),</w:t>
      </w:r>
    </w:p>
    <w:p w14:paraId="4433BF89">
      <w:pPr>
        <w:pStyle w:val="9"/>
        <w:spacing w:before="1"/>
      </w:pPr>
      <w:r>
        <w:rPr>
          <w:color w:val="808080"/>
        </w:rPr>
        <w:t>(</w:t>
      </w:r>
      <w:r>
        <w:t>29</w:t>
      </w:r>
      <w:r>
        <w:rPr>
          <w:color w:val="808080"/>
        </w:rPr>
        <w:t>,</w:t>
      </w:r>
      <w:r>
        <w:rPr>
          <w:color w:val="FF0000"/>
        </w:rPr>
        <w:t>'INDvSA</w:t>
      </w:r>
      <w:r>
        <w:rPr>
          <w:color w:val="FF0000"/>
          <w:spacing w:val="-6"/>
        </w:rPr>
        <w:t xml:space="preserve"> </w:t>
      </w:r>
      <w:r>
        <w:rPr>
          <w:color w:val="FF0000"/>
        </w:rPr>
        <w:t>Mega'</w:t>
      </w:r>
      <w:r>
        <w:rPr>
          <w:color w:val="808080"/>
        </w:rPr>
        <w:t>,</w:t>
      </w:r>
      <w:r>
        <w:rPr>
          <w:color w:val="808080"/>
          <w:spacing w:val="-4"/>
        </w:rPr>
        <w:t xml:space="preserve"> </w:t>
      </w:r>
      <w:r>
        <w:rPr>
          <w:color w:val="FF0000"/>
        </w:rPr>
        <w:t>'INDvSA_10'</w:t>
      </w:r>
      <w:r>
        <w:rPr>
          <w:color w:val="808080"/>
        </w:rPr>
        <w:t>,</w:t>
      </w:r>
      <w:r>
        <w:rPr>
          <w:color w:val="808080"/>
          <w:spacing w:val="-4"/>
        </w:rPr>
        <w:t xml:space="preserve"> </w:t>
      </w:r>
      <w:r>
        <w:t>80</w:t>
      </w:r>
      <w:r>
        <w:rPr>
          <w:color w:val="808080"/>
        </w:rPr>
        <w:t>,</w:t>
      </w:r>
      <w:r>
        <w:rPr>
          <w:color w:val="808080"/>
          <w:spacing w:val="-4"/>
        </w:rPr>
        <w:t xml:space="preserve"> </w:t>
      </w:r>
      <w:r>
        <w:t>10000</w:t>
      </w:r>
      <w:r>
        <w:rPr>
          <w:color w:val="808080"/>
        </w:rPr>
        <w:t>,</w:t>
      </w:r>
      <w:r>
        <w:rPr>
          <w:color w:val="808080"/>
          <w:spacing w:val="-1"/>
        </w:rPr>
        <w:t xml:space="preserve"> </w:t>
      </w:r>
      <w:r>
        <w:t>500</w:t>
      </w:r>
      <w:r>
        <w:rPr>
          <w:color w:val="808080"/>
        </w:rPr>
        <w:t>,</w:t>
      </w:r>
      <w:r>
        <w:rPr>
          <w:color w:val="808080"/>
          <w:spacing w:val="-3"/>
        </w:rPr>
        <w:t xml:space="preserve"> </w:t>
      </w:r>
      <w:r>
        <w:t>0</w:t>
      </w:r>
      <w:r>
        <w:rPr>
          <w:color w:val="808080"/>
        </w:rPr>
        <w:t>,</w:t>
      </w:r>
      <w:r>
        <w:rPr>
          <w:color w:val="808080"/>
          <w:spacing w:val="-4"/>
        </w:rPr>
        <w:t xml:space="preserve"> </w:t>
      </w:r>
      <w:r>
        <w:rPr>
          <w:color w:val="FF0000"/>
        </w:rPr>
        <w:t>'Mega'</w:t>
      </w:r>
      <w:r>
        <w:rPr>
          <w:color w:val="808080"/>
        </w:rPr>
        <w:t>,</w:t>
      </w:r>
      <w:r>
        <w:rPr>
          <w:color w:val="808080"/>
          <w:spacing w:val="-4"/>
        </w:rPr>
        <w:t xml:space="preserve"> </w:t>
      </w:r>
      <w:r>
        <w:rPr>
          <w:color w:val="FF0000"/>
        </w:rPr>
        <w:t>'2024-01-05</w:t>
      </w:r>
      <w:r>
        <w:rPr>
          <w:color w:val="FF0000"/>
          <w:spacing w:val="-4"/>
        </w:rPr>
        <w:t xml:space="preserve"> </w:t>
      </w:r>
      <w:r>
        <w:rPr>
          <w:color w:val="FF0000"/>
        </w:rPr>
        <w:t>08:00:00'</w:t>
      </w:r>
      <w:r>
        <w:rPr>
          <w:color w:val="808080"/>
        </w:rPr>
        <w:t>,</w:t>
      </w:r>
      <w:r>
        <w:rPr>
          <w:color w:val="808080"/>
          <w:spacing w:val="-3"/>
        </w:rPr>
        <w:t xml:space="preserve"> </w:t>
      </w:r>
      <w:r>
        <w:rPr>
          <w:color w:val="FF0000"/>
          <w:spacing w:val="-2"/>
        </w:rPr>
        <w:t>'Open'</w:t>
      </w:r>
      <w:r>
        <w:rPr>
          <w:color w:val="808080"/>
          <w:spacing w:val="-2"/>
        </w:rPr>
        <w:t>),</w:t>
      </w:r>
    </w:p>
    <w:p w14:paraId="091D9400">
      <w:pPr>
        <w:pStyle w:val="9"/>
      </w:pPr>
      <w:r>
        <w:rPr>
          <w:color w:val="808080"/>
        </w:rPr>
        <w:t>(</w:t>
      </w:r>
      <w:r>
        <w:t>30</w:t>
      </w:r>
      <w:r>
        <w:rPr>
          <w:color w:val="808080"/>
        </w:rPr>
        <w:t>,</w:t>
      </w:r>
      <w:r>
        <w:rPr>
          <w:color w:val="FF0000"/>
        </w:rPr>
        <w:t>'INDvSA</w:t>
      </w:r>
      <w:r>
        <w:rPr>
          <w:color w:val="FF0000"/>
          <w:spacing w:val="-7"/>
        </w:rPr>
        <w:t xml:space="preserve"> </w:t>
      </w:r>
      <w:r>
        <w:rPr>
          <w:color w:val="FF0000"/>
        </w:rPr>
        <w:t>H2H'</w:t>
      </w:r>
      <w:r>
        <w:rPr>
          <w:color w:val="808080"/>
        </w:rPr>
        <w:t>,</w:t>
      </w:r>
      <w:r>
        <w:rPr>
          <w:color w:val="808080"/>
          <w:spacing w:val="-4"/>
        </w:rPr>
        <w:t xml:space="preserve"> </w:t>
      </w:r>
      <w:r>
        <w:rPr>
          <w:color w:val="FF0000"/>
        </w:rPr>
        <w:t>'INDvSA_10'</w:t>
      </w:r>
      <w:r>
        <w:rPr>
          <w:color w:val="808080"/>
        </w:rPr>
        <w:t>,</w:t>
      </w:r>
      <w:r>
        <w:rPr>
          <w:color w:val="808080"/>
          <w:spacing w:val="-5"/>
        </w:rPr>
        <w:t xml:space="preserve"> </w:t>
      </w:r>
      <w:r>
        <w:t>35</w:t>
      </w:r>
      <w:r>
        <w:rPr>
          <w:color w:val="808080"/>
        </w:rPr>
        <w:t>,</w:t>
      </w:r>
      <w:r>
        <w:rPr>
          <w:color w:val="808080"/>
          <w:spacing w:val="-4"/>
        </w:rPr>
        <w:t xml:space="preserve"> </w:t>
      </w:r>
      <w:r>
        <w:t>140</w:t>
      </w:r>
      <w:r>
        <w:rPr>
          <w:color w:val="808080"/>
        </w:rPr>
        <w:t>,</w:t>
      </w:r>
      <w:r>
        <w:rPr>
          <w:color w:val="808080"/>
          <w:spacing w:val="-4"/>
        </w:rPr>
        <w:t xml:space="preserve"> </w:t>
      </w:r>
      <w:r>
        <w:t>2</w:t>
      </w:r>
      <w:r>
        <w:rPr>
          <w:color w:val="808080"/>
        </w:rPr>
        <w:t>,</w:t>
      </w:r>
      <w:r>
        <w:rPr>
          <w:color w:val="808080"/>
          <w:spacing w:val="-2"/>
        </w:rPr>
        <w:t xml:space="preserve"> </w:t>
      </w:r>
      <w:r>
        <w:t>0</w:t>
      </w:r>
      <w:r>
        <w:rPr>
          <w:color w:val="808080"/>
        </w:rPr>
        <w:t>,</w:t>
      </w:r>
      <w:r>
        <w:rPr>
          <w:color w:val="808080"/>
          <w:spacing w:val="-4"/>
        </w:rPr>
        <w:t xml:space="preserve"> </w:t>
      </w:r>
      <w:r>
        <w:rPr>
          <w:color w:val="FF0000"/>
        </w:rPr>
        <w:t>'Head-to-Head'</w:t>
      </w:r>
      <w:r>
        <w:rPr>
          <w:color w:val="808080"/>
        </w:rPr>
        <w:t>,</w:t>
      </w:r>
      <w:r>
        <w:rPr>
          <w:color w:val="808080"/>
          <w:spacing w:val="-5"/>
        </w:rPr>
        <w:t xml:space="preserve"> </w:t>
      </w:r>
      <w:r>
        <w:rPr>
          <w:color w:val="FF0000"/>
        </w:rPr>
        <w:t>'2024-01-05</w:t>
      </w:r>
      <w:r>
        <w:rPr>
          <w:color w:val="FF0000"/>
          <w:spacing w:val="-1"/>
        </w:rPr>
        <w:t xml:space="preserve"> </w:t>
      </w:r>
      <w:r>
        <w:rPr>
          <w:color w:val="FF0000"/>
        </w:rPr>
        <w:t>08:00:00'</w:t>
      </w:r>
      <w:r>
        <w:rPr>
          <w:color w:val="808080"/>
        </w:rPr>
        <w:t>,</w:t>
      </w:r>
      <w:r>
        <w:rPr>
          <w:color w:val="808080"/>
          <w:spacing w:val="-4"/>
        </w:rPr>
        <w:t xml:space="preserve"> </w:t>
      </w:r>
      <w:r>
        <w:rPr>
          <w:color w:val="FF0000"/>
          <w:spacing w:val="-2"/>
        </w:rPr>
        <w:t>'Open'</w:t>
      </w:r>
      <w:r>
        <w:rPr>
          <w:color w:val="808080"/>
          <w:spacing w:val="-2"/>
        </w:rPr>
        <w:t>);</w:t>
      </w:r>
    </w:p>
    <w:p w14:paraId="2C95907F">
      <w:pPr>
        <w:pStyle w:val="9"/>
        <w:spacing w:before="4" w:line="440" w:lineRule="atLeast"/>
        <w:ind w:right="8370"/>
      </w:pPr>
      <w:r>
        <w:rPr>
          <w:color w:val="0000FF"/>
        </w:rPr>
        <w:t xml:space="preserve">Select </w:t>
      </w:r>
      <w:r>
        <w:rPr>
          <w:color w:val="808080"/>
        </w:rPr>
        <w:t xml:space="preserve">* </w:t>
      </w:r>
      <w:r>
        <w:rPr>
          <w:color w:val="0000FF"/>
        </w:rPr>
        <w:t xml:space="preserve">from </w:t>
      </w:r>
      <w:r>
        <w:t xml:space="preserve">Contest </w:t>
      </w:r>
      <w:r>
        <w:rPr>
          <w:color w:val="0000FF"/>
        </w:rPr>
        <w:t>CREATE</w:t>
      </w:r>
      <w:r>
        <w:rPr>
          <w:color w:val="0000FF"/>
          <w:spacing w:val="-11"/>
        </w:rPr>
        <w:t xml:space="preserve"> </w:t>
      </w:r>
      <w:r>
        <w:rPr>
          <w:color w:val="0000FF"/>
        </w:rPr>
        <w:t>TABLE</w:t>
      </w:r>
      <w:r>
        <w:rPr>
          <w:color w:val="0000FF"/>
          <w:spacing w:val="-14"/>
        </w:rPr>
        <w:t xml:space="preserve"> </w:t>
      </w:r>
      <w:r>
        <w:t>UserContest</w:t>
      </w:r>
      <w:r>
        <w:rPr>
          <w:spacing w:val="-14"/>
        </w:rPr>
        <w:t xml:space="preserve"> </w:t>
      </w:r>
      <w:r>
        <w:rPr>
          <w:color w:val="808080"/>
        </w:rPr>
        <w:t>(</w:t>
      </w:r>
    </w:p>
    <w:p w14:paraId="305AB3E1">
      <w:pPr>
        <w:pStyle w:val="9"/>
        <w:spacing w:before="5"/>
        <w:ind w:left="590"/>
      </w:pPr>
      <w:r>
        <w:t>Entry_ID</w:t>
      </w:r>
      <w:r>
        <w:rPr>
          <w:spacing w:val="-2"/>
        </w:rPr>
        <w:t xml:space="preserve"> </w:t>
      </w:r>
      <w:r>
        <w:rPr>
          <w:color w:val="0000FF"/>
        </w:rPr>
        <w:t>INT</w:t>
      </w:r>
      <w:r>
        <w:rPr>
          <w:color w:val="0000FF"/>
          <w:spacing w:val="-5"/>
        </w:rPr>
        <w:t xml:space="preserve"> </w:t>
      </w:r>
      <w:r>
        <w:rPr>
          <w:color w:val="0000FF"/>
        </w:rPr>
        <w:t>IDENTITY</w:t>
      </w:r>
      <w:r>
        <w:rPr>
          <w:color w:val="808080"/>
        </w:rPr>
        <w:t>(</w:t>
      </w:r>
      <w:r>
        <w:t>1</w:t>
      </w:r>
      <w:r>
        <w:rPr>
          <w:color w:val="808080"/>
        </w:rPr>
        <w:t>,</w:t>
      </w:r>
      <w:r>
        <w:t>1</w:t>
      </w:r>
      <w:r>
        <w:rPr>
          <w:color w:val="808080"/>
        </w:rPr>
        <w:t>)</w:t>
      </w:r>
      <w:r>
        <w:rPr>
          <w:color w:val="808080"/>
          <w:spacing w:val="-5"/>
        </w:rPr>
        <w:t xml:space="preserve"> </w:t>
      </w:r>
      <w:r>
        <w:rPr>
          <w:color w:val="0000FF"/>
        </w:rPr>
        <w:t>PRIMARY</w:t>
      </w:r>
      <w:r>
        <w:rPr>
          <w:color w:val="0000FF"/>
          <w:spacing w:val="-1"/>
        </w:rPr>
        <w:t xml:space="preserve"> </w:t>
      </w:r>
      <w:r>
        <w:rPr>
          <w:color w:val="0000FF"/>
          <w:spacing w:val="-4"/>
        </w:rPr>
        <w:t>KEY</w:t>
      </w:r>
      <w:r>
        <w:rPr>
          <w:color w:val="808080"/>
          <w:spacing w:val="-4"/>
        </w:rPr>
        <w:t>,</w:t>
      </w:r>
    </w:p>
    <w:p w14:paraId="68710387">
      <w:pPr>
        <w:pStyle w:val="9"/>
        <w:spacing w:before="1"/>
        <w:ind w:left="590"/>
      </w:pPr>
      <w:r>
        <w:rPr>
          <w:color w:val="FF00FF"/>
        </w:rPr>
        <w:t>User_ID</w:t>
      </w:r>
      <w:r>
        <w:rPr>
          <w:color w:val="FF00FF"/>
          <w:spacing w:val="-7"/>
        </w:rPr>
        <w:t xml:space="preserve"> </w:t>
      </w:r>
      <w:r>
        <w:rPr>
          <w:color w:val="0000FF"/>
        </w:rPr>
        <w:t>INT</w:t>
      </w:r>
      <w:r>
        <w:rPr>
          <w:color w:val="0000FF"/>
          <w:spacing w:val="-1"/>
        </w:rPr>
        <w:t xml:space="preserve"> </w:t>
      </w:r>
      <w:r>
        <w:rPr>
          <w:color w:val="808080"/>
        </w:rPr>
        <w:t>NOT</w:t>
      </w:r>
      <w:r>
        <w:rPr>
          <w:color w:val="808080"/>
          <w:spacing w:val="-2"/>
        </w:rPr>
        <w:t xml:space="preserve"> </w:t>
      </w:r>
      <w:r>
        <w:rPr>
          <w:color w:val="808080"/>
        </w:rPr>
        <w:t>NULL</w:t>
      </w:r>
      <w:r>
        <w:rPr>
          <w:color w:val="808080"/>
          <w:spacing w:val="-4"/>
        </w:rPr>
        <w:t xml:space="preserve"> </w:t>
      </w:r>
      <w:r>
        <w:rPr>
          <w:color w:val="0000FF"/>
        </w:rPr>
        <w:t>FOREIGN</w:t>
      </w:r>
      <w:r>
        <w:rPr>
          <w:color w:val="0000FF"/>
          <w:spacing w:val="-2"/>
        </w:rPr>
        <w:t xml:space="preserve"> </w:t>
      </w:r>
      <w:r>
        <w:rPr>
          <w:color w:val="0000FF"/>
        </w:rPr>
        <w:t>KEY</w:t>
      </w:r>
      <w:r>
        <w:rPr>
          <w:color w:val="0000FF"/>
          <w:spacing w:val="-1"/>
        </w:rPr>
        <w:t xml:space="preserve"> </w:t>
      </w:r>
      <w:r>
        <w:rPr>
          <w:color w:val="0000FF"/>
        </w:rPr>
        <w:t>REFERENCES</w:t>
      </w:r>
      <w:r>
        <w:rPr>
          <w:color w:val="0000FF"/>
          <w:spacing w:val="-4"/>
        </w:rPr>
        <w:t xml:space="preserve"> </w:t>
      </w:r>
      <w:r>
        <w:rPr>
          <w:spacing w:val="-2"/>
        </w:rPr>
        <w:t>Users</w:t>
      </w:r>
      <w:r>
        <w:rPr>
          <w:color w:val="808080"/>
          <w:spacing w:val="-2"/>
        </w:rPr>
        <w:t>(</w:t>
      </w:r>
      <w:r>
        <w:rPr>
          <w:color w:val="FF00FF"/>
          <w:spacing w:val="-2"/>
        </w:rPr>
        <w:t>User_ID</w:t>
      </w:r>
      <w:r>
        <w:rPr>
          <w:color w:val="808080"/>
          <w:spacing w:val="-2"/>
        </w:rPr>
        <w:t>),</w:t>
      </w:r>
    </w:p>
    <w:p w14:paraId="39B75C53">
      <w:pPr>
        <w:pStyle w:val="9"/>
        <w:spacing w:before="1" w:line="222" w:lineRule="exact"/>
        <w:ind w:left="590"/>
      </w:pPr>
      <w:r>
        <w:rPr>
          <w:color w:val="FF00FF"/>
        </w:rPr>
        <w:t>User_Name</w:t>
      </w:r>
      <w:r>
        <w:rPr>
          <w:color w:val="FF00FF"/>
          <w:spacing w:val="-4"/>
        </w:rPr>
        <w:t xml:space="preserve"> </w:t>
      </w:r>
      <w:r>
        <w:rPr>
          <w:color w:val="0000FF"/>
        </w:rPr>
        <w:t>VARCHAR</w:t>
      </w:r>
      <w:r>
        <w:rPr>
          <w:color w:val="808080"/>
        </w:rPr>
        <w:t>(</w:t>
      </w:r>
      <w:r>
        <w:t>50</w:t>
      </w:r>
      <w:r>
        <w:rPr>
          <w:color w:val="808080"/>
        </w:rPr>
        <w:t>)</w:t>
      </w:r>
      <w:r>
        <w:rPr>
          <w:color w:val="808080"/>
          <w:spacing w:val="-3"/>
        </w:rPr>
        <w:t xml:space="preserve"> </w:t>
      </w:r>
      <w:r>
        <w:rPr>
          <w:color w:val="808080"/>
        </w:rPr>
        <w:t>NOT</w:t>
      </w:r>
      <w:r>
        <w:rPr>
          <w:color w:val="808080"/>
          <w:spacing w:val="-3"/>
        </w:rPr>
        <w:t xml:space="preserve"> </w:t>
      </w:r>
      <w:r>
        <w:rPr>
          <w:color w:val="808080"/>
        </w:rPr>
        <w:t>NULL,</w:t>
      </w:r>
      <w:r>
        <w:rPr>
          <w:color w:val="808080"/>
          <w:spacing w:val="50"/>
          <w:w w:val="150"/>
        </w:rPr>
        <w:t xml:space="preserve"> </w:t>
      </w:r>
      <w:r>
        <w:rPr>
          <w:color w:val="008000"/>
        </w:rPr>
        <w:t>--</w:t>
      </w:r>
      <w:r>
        <w:rPr>
          <w:color w:val="008000"/>
          <w:spacing w:val="-3"/>
        </w:rPr>
        <w:t xml:space="preserve"> </w:t>
      </w:r>
      <w:r>
        <w:rPr>
          <w:color w:val="008000"/>
        </w:rPr>
        <w:t>Added</w:t>
      </w:r>
      <w:r>
        <w:rPr>
          <w:color w:val="008000"/>
          <w:spacing w:val="-4"/>
        </w:rPr>
        <w:t xml:space="preserve"> </w:t>
      </w:r>
      <w:r>
        <w:rPr>
          <w:color w:val="008000"/>
          <w:spacing w:val="-2"/>
        </w:rPr>
        <w:t>User_Name</w:t>
      </w:r>
    </w:p>
    <w:p w14:paraId="23CD62F6">
      <w:pPr>
        <w:pStyle w:val="9"/>
        <w:ind w:left="590" w:right="3329"/>
      </w:pPr>
      <w:r>
        <w:t>Contest_ID</w:t>
      </w:r>
      <w:r>
        <w:rPr>
          <w:spacing w:val="-5"/>
        </w:rPr>
        <w:t xml:space="preserve"> </w:t>
      </w:r>
      <w:r>
        <w:rPr>
          <w:color w:val="0000FF"/>
        </w:rPr>
        <w:t>INT</w:t>
      </w:r>
      <w:r>
        <w:rPr>
          <w:color w:val="0000FF"/>
          <w:spacing w:val="-5"/>
        </w:rPr>
        <w:t xml:space="preserve"> </w:t>
      </w:r>
      <w:r>
        <w:rPr>
          <w:color w:val="808080"/>
        </w:rPr>
        <w:t>NOT</w:t>
      </w:r>
      <w:r>
        <w:rPr>
          <w:color w:val="808080"/>
          <w:spacing w:val="-8"/>
        </w:rPr>
        <w:t xml:space="preserve"> </w:t>
      </w:r>
      <w:r>
        <w:rPr>
          <w:color w:val="808080"/>
        </w:rPr>
        <w:t>NULL</w:t>
      </w:r>
      <w:r>
        <w:rPr>
          <w:color w:val="808080"/>
          <w:spacing w:val="-5"/>
        </w:rPr>
        <w:t xml:space="preserve"> </w:t>
      </w:r>
      <w:r>
        <w:rPr>
          <w:color w:val="0000FF"/>
        </w:rPr>
        <w:t>FOREIGN</w:t>
      </w:r>
      <w:r>
        <w:rPr>
          <w:color w:val="0000FF"/>
          <w:spacing w:val="-5"/>
        </w:rPr>
        <w:t xml:space="preserve"> </w:t>
      </w:r>
      <w:r>
        <w:rPr>
          <w:color w:val="0000FF"/>
        </w:rPr>
        <w:t>KEY</w:t>
      </w:r>
      <w:r>
        <w:rPr>
          <w:color w:val="0000FF"/>
          <w:spacing w:val="-8"/>
        </w:rPr>
        <w:t xml:space="preserve"> </w:t>
      </w:r>
      <w:r>
        <w:rPr>
          <w:color w:val="0000FF"/>
        </w:rPr>
        <w:t>REFERENCES</w:t>
      </w:r>
      <w:r>
        <w:rPr>
          <w:color w:val="0000FF"/>
          <w:spacing w:val="-5"/>
        </w:rPr>
        <w:t xml:space="preserve"> </w:t>
      </w:r>
      <w:r>
        <w:t>Contest</w:t>
      </w:r>
      <w:r>
        <w:rPr>
          <w:color w:val="808080"/>
        </w:rPr>
        <w:t>(</w:t>
      </w:r>
      <w:r>
        <w:t>Contest_ID</w:t>
      </w:r>
      <w:r>
        <w:rPr>
          <w:color w:val="808080"/>
        </w:rPr>
        <w:t xml:space="preserve">), </w:t>
      </w:r>
      <w:r>
        <w:t xml:space="preserve">Contest_Name </w:t>
      </w:r>
      <w:r>
        <w:rPr>
          <w:color w:val="0000FF"/>
        </w:rPr>
        <w:t>VARCHAR</w:t>
      </w:r>
      <w:r>
        <w:rPr>
          <w:color w:val="808080"/>
        </w:rPr>
        <w:t>(</w:t>
      </w:r>
      <w:r>
        <w:t>100</w:t>
      </w:r>
      <w:r>
        <w:rPr>
          <w:color w:val="808080"/>
        </w:rPr>
        <w:t>) NOT NULL,</w:t>
      </w:r>
      <w:r>
        <w:rPr>
          <w:color w:val="808080"/>
          <w:spacing w:val="80"/>
        </w:rPr>
        <w:t xml:space="preserve"> </w:t>
      </w:r>
      <w:r>
        <w:rPr>
          <w:color w:val="008000"/>
        </w:rPr>
        <w:t>-- Added Contest_Name</w:t>
      </w:r>
    </w:p>
    <w:p w14:paraId="0B2EFFAE">
      <w:pPr>
        <w:pStyle w:val="9"/>
        <w:spacing w:line="222" w:lineRule="exact"/>
        <w:ind w:left="590"/>
      </w:pPr>
      <w:r>
        <w:t>Team_ID</w:t>
      </w:r>
      <w:r>
        <w:rPr>
          <w:spacing w:val="-7"/>
        </w:rPr>
        <w:t xml:space="preserve"> </w:t>
      </w:r>
      <w:r>
        <w:rPr>
          <w:color w:val="0000FF"/>
        </w:rPr>
        <w:t>INT</w:t>
      </w:r>
      <w:r>
        <w:rPr>
          <w:color w:val="0000FF"/>
          <w:spacing w:val="-1"/>
        </w:rPr>
        <w:t xml:space="preserve"> </w:t>
      </w:r>
      <w:r>
        <w:rPr>
          <w:color w:val="808080"/>
        </w:rPr>
        <w:t>NOT</w:t>
      </w:r>
      <w:r>
        <w:rPr>
          <w:color w:val="808080"/>
          <w:spacing w:val="-2"/>
        </w:rPr>
        <w:t xml:space="preserve"> </w:t>
      </w:r>
      <w:r>
        <w:rPr>
          <w:color w:val="808080"/>
        </w:rPr>
        <w:t>NULL</w:t>
      </w:r>
      <w:r>
        <w:rPr>
          <w:color w:val="808080"/>
          <w:spacing w:val="-4"/>
        </w:rPr>
        <w:t xml:space="preserve"> </w:t>
      </w:r>
      <w:r>
        <w:rPr>
          <w:color w:val="0000FF"/>
        </w:rPr>
        <w:t>FOREIGN</w:t>
      </w:r>
      <w:r>
        <w:rPr>
          <w:color w:val="0000FF"/>
          <w:spacing w:val="-2"/>
        </w:rPr>
        <w:t xml:space="preserve"> </w:t>
      </w:r>
      <w:r>
        <w:rPr>
          <w:color w:val="0000FF"/>
        </w:rPr>
        <w:t>KEY</w:t>
      </w:r>
      <w:r>
        <w:rPr>
          <w:color w:val="0000FF"/>
          <w:spacing w:val="-1"/>
        </w:rPr>
        <w:t xml:space="preserve"> </w:t>
      </w:r>
      <w:r>
        <w:rPr>
          <w:color w:val="0000FF"/>
        </w:rPr>
        <w:t>REFERENCES</w:t>
      </w:r>
      <w:r>
        <w:rPr>
          <w:color w:val="0000FF"/>
          <w:spacing w:val="-4"/>
        </w:rPr>
        <w:t xml:space="preserve"> </w:t>
      </w:r>
      <w:r>
        <w:rPr>
          <w:spacing w:val="-2"/>
        </w:rPr>
        <w:t>UserTeam</w:t>
      </w:r>
      <w:r>
        <w:rPr>
          <w:color w:val="808080"/>
          <w:spacing w:val="-2"/>
        </w:rPr>
        <w:t>(</w:t>
      </w:r>
      <w:r>
        <w:rPr>
          <w:spacing w:val="-2"/>
        </w:rPr>
        <w:t>Team_ID</w:t>
      </w:r>
      <w:r>
        <w:rPr>
          <w:color w:val="808080"/>
          <w:spacing w:val="-2"/>
        </w:rPr>
        <w:t>),</w:t>
      </w:r>
    </w:p>
    <w:p w14:paraId="1C5ABDD7">
      <w:pPr>
        <w:pStyle w:val="9"/>
        <w:ind w:left="590" w:right="6782"/>
      </w:pPr>
      <w:r>
        <w:t>Final_Points</w:t>
      </w:r>
      <w:r>
        <w:rPr>
          <w:spacing w:val="40"/>
        </w:rPr>
        <w:t xml:space="preserve"> </w:t>
      </w:r>
      <w:r>
        <w:rPr>
          <w:color w:val="0000FF"/>
        </w:rPr>
        <w:t>INT</w:t>
      </w:r>
      <w:r>
        <w:rPr>
          <w:color w:val="0000FF"/>
          <w:spacing w:val="40"/>
        </w:rPr>
        <w:t xml:space="preserve"> </w:t>
      </w:r>
      <w:r>
        <w:rPr>
          <w:color w:val="0000FF"/>
        </w:rPr>
        <w:t>DEFAULT</w:t>
      </w:r>
      <w:r>
        <w:rPr>
          <w:color w:val="0000FF"/>
          <w:spacing w:val="40"/>
        </w:rPr>
        <w:t xml:space="preserve"> </w:t>
      </w:r>
      <w:r>
        <w:t>0</w:t>
      </w:r>
      <w:r>
        <w:rPr>
          <w:color w:val="808080"/>
        </w:rPr>
        <w:t xml:space="preserve">, </w:t>
      </w:r>
      <w:r>
        <w:t>Final_Rank</w:t>
      </w:r>
      <w:r>
        <w:rPr>
          <w:spacing w:val="-7"/>
        </w:rPr>
        <w:t xml:space="preserve"> </w:t>
      </w:r>
      <w:r>
        <w:rPr>
          <w:color w:val="0000FF"/>
        </w:rPr>
        <w:t>INT</w:t>
      </w:r>
      <w:r>
        <w:rPr>
          <w:color w:val="0000FF"/>
          <w:spacing w:val="-7"/>
        </w:rPr>
        <w:t xml:space="preserve"> </w:t>
      </w:r>
      <w:r>
        <w:rPr>
          <w:color w:val="0000FF"/>
        </w:rPr>
        <w:t>CHECK</w:t>
      </w:r>
      <w:r>
        <w:rPr>
          <w:color w:val="0000FF"/>
          <w:spacing w:val="-10"/>
        </w:rPr>
        <w:t xml:space="preserve"> </w:t>
      </w:r>
      <w:r>
        <w:rPr>
          <w:color w:val="808080"/>
        </w:rPr>
        <w:t>(</w:t>
      </w:r>
      <w:r>
        <w:t>Final_Rank</w:t>
      </w:r>
      <w:r>
        <w:rPr>
          <w:spacing w:val="-7"/>
        </w:rPr>
        <w:t xml:space="preserve"> </w:t>
      </w:r>
      <w:r>
        <w:rPr>
          <w:color w:val="808080"/>
        </w:rPr>
        <w:t>&gt;</w:t>
      </w:r>
      <w:r>
        <w:rPr>
          <w:color w:val="808080"/>
          <w:spacing w:val="-10"/>
        </w:rPr>
        <w:t xml:space="preserve"> </w:t>
      </w:r>
      <w:r>
        <w:t>0</w:t>
      </w:r>
      <w:r>
        <w:rPr>
          <w:color w:val="808080"/>
        </w:rPr>
        <w:t xml:space="preserve">), </w:t>
      </w:r>
      <w:r>
        <w:t xml:space="preserve">Winnings </w:t>
      </w:r>
      <w:r>
        <w:rPr>
          <w:color w:val="0000FF"/>
        </w:rPr>
        <w:t>DECIMAL</w:t>
      </w:r>
      <w:r>
        <w:rPr>
          <w:color w:val="808080"/>
        </w:rPr>
        <w:t>(</w:t>
      </w:r>
      <w:r>
        <w:t>10</w:t>
      </w:r>
      <w:r>
        <w:rPr>
          <w:color w:val="808080"/>
        </w:rPr>
        <w:t>,</w:t>
      </w:r>
      <w:r>
        <w:t>2</w:t>
      </w:r>
      <w:r>
        <w:rPr>
          <w:color w:val="808080"/>
        </w:rPr>
        <w:t xml:space="preserve">) </w:t>
      </w:r>
      <w:r>
        <w:rPr>
          <w:color w:val="0000FF"/>
        </w:rPr>
        <w:t xml:space="preserve">DEFAULT </w:t>
      </w:r>
      <w:r>
        <w:t>0.00</w:t>
      </w:r>
      <w:r>
        <w:rPr>
          <w:color w:val="808080"/>
        </w:rPr>
        <w:t>,</w:t>
      </w:r>
    </w:p>
    <w:p w14:paraId="2E3599FF">
      <w:pPr>
        <w:pStyle w:val="9"/>
        <w:ind w:left="590" w:right="1105"/>
      </w:pPr>
      <w:r>
        <w:rPr>
          <w:color w:val="0000FF"/>
        </w:rPr>
        <w:t>Status</w:t>
      </w:r>
      <w:r>
        <w:rPr>
          <w:color w:val="0000FF"/>
          <w:spacing w:val="-3"/>
        </w:rPr>
        <w:t xml:space="preserve"> </w:t>
      </w:r>
      <w:r>
        <w:rPr>
          <w:color w:val="0000FF"/>
        </w:rPr>
        <w:t>VARCHAR</w:t>
      </w:r>
      <w:r>
        <w:rPr>
          <w:color w:val="808080"/>
        </w:rPr>
        <w:t>(</w:t>
      </w:r>
      <w:r>
        <w:t>20</w:t>
      </w:r>
      <w:r>
        <w:rPr>
          <w:color w:val="808080"/>
        </w:rPr>
        <w:t>)</w:t>
      </w:r>
      <w:r>
        <w:rPr>
          <w:color w:val="808080"/>
          <w:spacing w:val="-6"/>
        </w:rPr>
        <w:t xml:space="preserve"> </w:t>
      </w:r>
      <w:r>
        <w:rPr>
          <w:color w:val="0000FF"/>
        </w:rPr>
        <w:t>DEFAULT</w:t>
      </w:r>
      <w:r>
        <w:rPr>
          <w:color w:val="0000FF"/>
          <w:spacing w:val="-6"/>
        </w:rPr>
        <w:t xml:space="preserve"> </w:t>
      </w:r>
      <w:r>
        <w:rPr>
          <w:color w:val="FF0000"/>
        </w:rPr>
        <w:t>'Active'</w:t>
      </w:r>
      <w:r>
        <w:rPr>
          <w:color w:val="FF0000"/>
          <w:spacing w:val="-3"/>
        </w:rPr>
        <w:t xml:space="preserve"> </w:t>
      </w:r>
      <w:r>
        <w:rPr>
          <w:color w:val="0000FF"/>
        </w:rPr>
        <w:t>CHECK</w:t>
      </w:r>
      <w:r>
        <w:rPr>
          <w:color w:val="0000FF"/>
          <w:spacing w:val="-6"/>
        </w:rPr>
        <w:t xml:space="preserve"> </w:t>
      </w:r>
      <w:r>
        <w:rPr>
          <w:color w:val="808080"/>
        </w:rPr>
        <w:t>(</w:t>
      </w:r>
      <w:r>
        <w:rPr>
          <w:color w:val="0000FF"/>
        </w:rPr>
        <w:t>Status</w:t>
      </w:r>
      <w:r>
        <w:rPr>
          <w:color w:val="0000FF"/>
          <w:spacing w:val="-6"/>
        </w:rPr>
        <w:t xml:space="preserve"> </w:t>
      </w:r>
      <w:r>
        <w:rPr>
          <w:color w:val="808080"/>
        </w:rPr>
        <w:t>IN</w:t>
      </w:r>
      <w:r>
        <w:rPr>
          <w:color w:val="808080"/>
          <w:spacing w:val="-3"/>
        </w:rPr>
        <w:t xml:space="preserve"> </w:t>
      </w:r>
      <w:r>
        <w:rPr>
          <w:color w:val="808080"/>
        </w:rPr>
        <w:t>(</w:t>
      </w:r>
      <w:r>
        <w:rPr>
          <w:color w:val="FF0000"/>
        </w:rPr>
        <w:t>'Active'</w:t>
      </w:r>
      <w:r>
        <w:rPr>
          <w:color w:val="808080"/>
        </w:rPr>
        <w:t>,</w:t>
      </w:r>
      <w:r>
        <w:rPr>
          <w:color w:val="808080"/>
          <w:spacing w:val="-6"/>
        </w:rPr>
        <w:t xml:space="preserve"> </w:t>
      </w:r>
      <w:r>
        <w:rPr>
          <w:color w:val="FF0000"/>
        </w:rPr>
        <w:t>'Completed'</w:t>
      </w:r>
      <w:r>
        <w:rPr>
          <w:color w:val="808080"/>
        </w:rPr>
        <w:t>,</w:t>
      </w:r>
      <w:r>
        <w:rPr>
          <w:color w:val="808080"/>
          <w:spacing w:val="-6"/>
        </w:rPr>
        <w:t xml:space="preserve"> </w:t>
      </w:r>
      <w:r>
        <w:rPr>
          <w:color w:val="FF0000"/>
        </w:rPr>
        <w:t>'Withdrawn'</w:t>
      </w:r>
      <w:r>
        <w:rPr>
          <w:color w:val="808080"/>
        </w:rPr>
        <w:t xml:space="preserve">)), </w:t>
      </w:r>
      <w:r>
        <w:t xml:space="preserve">Joined_At </w:t>
      </w:r>
      <w:r>
        <w:rPr>
          <w:color w:val="0000FF"/>
        </w:rPr>
        <w:t xml:space="preserve">DATETIME DEFAULT </w:t>
      </w:r>
      <w:r>
        <w:rPr>
          <w:color w:val="FF00FF"/>
        </w:rPr>
        <w:t>GETDATE</w:t>
      </w:r>
      <w:r>
        <w:rPr>
          <w:color w:val="808080"/>
        </w:rPr>
        <w:t>(),</w:t>
      </w:r>
    </w:p>
    <w:p w14:paraId="3BFE9102">
      <w:pPr>
        <w:pStyle w:val="9"/>
        <w:spacing w:before="1"/>
        <w:ind w:left="590"/>
      </w:pPr>
      <w:r>
        <w:rPr>
          <w:color w:val="0000FF"/>
        </w:rPr>
        <w:t>CONSTRAINT</w:t>
      </w:r>
      <w:r>
        <w:rPr>
          <w:color w:val="0000FF"/>
          <w:spacing w:val="-4"/>
        </w:rPr>
        <w:t xml:space="preserve"> </w:t>
      </w:r>
      <w:r>
        <w:t>UC_UserContest</w:t>
      </w:r>
      <w:r>
        <w:rPr>
          <w:spacing w:val="-3"/>
        </w:rPr>
        <w:t xml:space="preserve"> </w:t>
      </w:r>
      <w:r>
        <w:rPr>
          <w:color w:val="0000FF"/>
        </w:rPr>
        <w:t>UNIQUE</w:t>
      </w:r>
      <w:r>
        <w:rPr>
          <w:color w:val="0000FF"/>
          <w:spacing w:val="-4"/>
        </w:rPr>
        <w:t xml:space="preserve"> </w:t>
      </w:r>
      <w:r>
        <w:rPr>
          <w:color w:val="808080"/>
        </w:rPr>
        <w:t>(</w:t>
      </w:r>
      <w:r>
        <w:rPr>
          <w:color w:val="FF00FF"/>
        </w:rPr>
        <w:t>User_ID</w:t>
      </w:r>
      <w:r>
        <w:rPr>
          <w:color w:val="808080"/>
        </w:rPr>
        <w:t>,</w:t>
      </w:r>
      <w:r>
        <w:rPr>
          <w:color w:val="808080"/>
          <w:spacing w:val="-6"/>
        </w:rPr>
        <w:t xml:space="preserve"> </w:t>
      </w:r>
      <w:r>
        <w:t>Contest_ID</w:t>
      </w:r>
      <w:r>
        <w:rPr>
          <w:color w:val="808080"/>
        </w:rPr>
        <w:t>,</w:t>
      </w:r>
      <w:r>
        <w:rPr>
          <w:color w:val="808080"/>
          <w:spacing w:val="-6"/>
        </w:rPr>
        <w:t xml:space="preserve"> </w:t>
      </w:r>
      <w:r>
        <w:rPr>
          <w:spacing w:val="-2"/>
        </w:rPr>
        <w:t>Team_ID</w:t>
      </w:r>
      <w:r>
        <w:rPr>
          <w:color w:val="808080"/>
          <w:spacing w:val="-2"/>
        </w:rPr>
        <w:t>)</w:t>
      </w:r>
    </w:p>
    <w:p w14:paraId="520FB231">
      <w:pPr>
        <w:spacing w:before="0" w:line="221" w:lineRule="exact"/>
        <w:ind w:left="173" w:right="0" w:firstLine="0"/>
        <w:jc w:val="left"/>
        <w:rPr>
          <w:sz w:val="19"/>
        </w:rPr>
      </w:pPr>
      <w:r>
        <w:rPr>
          <w:color w:val="808080"/>
          <w:spacing w:val="-5"/>
          <w:sz w:val="19"/>
        </w:rPr>
        <w:t>);</w:t>
      </w:r>
    </w:p>
    <w:p w14:paraId="37B6C091">
      <w:pPr>
        <w:pStyle w:val="9"/>
        <w:spacing w:before="1"/>
        <w:ind w:left="0"/>
      </w:pPr>
    </w:p>
    <w:p w14:paraId="58BB236C">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UserContest</w:t>
      </w:r>
    </w:p>
    <w:p w14:paraId="04C8692B">
      <w:pPr>
        <w:pStyle w:val="9"/>
        <w:spacing w:before="222"/>
        <w:ind w:right="1243"/>
      </w:pPr>
      <w:r>
        <w:rPr>
          <w:color w:val="0000FF"/>
        </w:rPr>
        <w:t>INSERT</w:t>
      </w:r>
      <w:r>
        <w:rPr>
          <w:color w:val="0000FF"/>
          <w:spacing w:val="-3"/>
        </w:rPr>
        <w:t xml:space="preserve"> </w:t>
      </w:r>
      <w:r>
        <w:rPr>
          <w:color w:val="0000FF"/>
        </w:rPr>
        <w:t>INTO</w:t>
      </w:r>
      <w:r>
        <w:rPr>
          <w:color w:val="0000FF"/>
          <w:spacing w:val="-6"/>
        </w:rPr>
        <w:t xml:space="preserve"> </w:t>
      </w:r>
      <w:r>
        <w:t>UserContest</w:t>
      </w:r>
      <w:r>
        <w:rPr>
          <w:spacing w:val="-3"/>
        </w:rPr>
        <w:t xml:space="preserve"> </w:t>
      </w:r>
      <w:r>
        <w:rPr>
          <w:color w:val="808080"/>
        </w:rPr>
        <w:t>(</w:t>
      </w:r>
      <w:r>
        <w:rPr>
          <w:color w:val="FF00FF"/>
        </w:rPr>
        <w:t>User_ID</w:t>
      </w:r>
      <w:r>
        <w:rPr>
          <w:color w:val="808080"/>
        </w:rPr>
        <w:t>,</w:t>
      </w:r>
      <w:r>
        <w:rPr>
          <w:color w:val="808080"/>
          <w:spacing w:val="-6"/>
        </w:rPr>
        <w:t xml:space="preserve"> </w:t>
      </w:r>
      <w:r>
        <w:rPr>
          <w:color w:val="FF00FF"/>
        </w:rPr>
        <w:t>User_Name</w:t>
      </w:r>
      <w:r>
        <w:rPr>
          <w:color w:val="808080"/>
        </w:rPr>
        <w:t>,</w:t>
      </w:r>
      <w:r>
        <w:rPr>
          <w:color w:val="808080"/>
          <w:spacing w:val="-6"/>
        </w:rPr>
        <w:t xml:space="preserve"> </w:t>
      </w:r>
      <w:r>
        <w:t>Contest_ID</w:t>
      </w:r>
      <w:r>
        <w:rPr>
          <w:color w:val="808080"/>
        </w:rPr>
        <w:t>,</w:t>
      </w:r>
      <w:r>
        <w:rPr>
          <w:color w:val="808080"/>
          <w:spacing w:val="-6"/>
        </w:rPr>
        <w:t xml:space="preserve"> </w:t>
      </w:r>
      <w:r>
        <w:t>Contest_Name</w:t>
      </w:r>
      <w:r>
        <w:rPr>
          <w:color w:val="808080"/>
        </w:rPr>
        <w:t>,</w:t>
      </w:r>
      <w:r>
        <w:rPr>
          <w:color w:val="808080"/>
          <w:spacing w:val="-6"/>
        </w:rPr>
        <w:t xml:space="preserve"> </w:t>
      </w:r>
      <w:r>
        <w:t>Team_ID</w:t>
      </w:r>
      <w:r>
        <w:rPr>
          <w:color w:val="808080"/>
        </w:rPr>
        <w:t>,</w:t>
      </w:r>
      <w:r>
        <w:rPr>
          <w:color w:val="808080"/>
          <w:spacing w:val="-6"/>
        </w:rPr>
        <w:t xml:space="preserve"> </w:t>
      </w:r>
      <w:r>
        <w:t>Final_Points</w:t>
      </w:r>
      <w:r>
        <w:rPr>
          <w:color w:val="808080"/>
        </w:rPr>
        <w:t xml:space="preserve">, </w:t>
      </w:r>
      <w:r>
        <w:t>Final_Rank</w:t>
      </w:r>
      <w:r>
        <w:rPr>
          <w:color w:val="808080"/>
        </w:rPr>
        <w:t xml:space="preserve">, </w:t>
      </w:r>
      <w:r>
        <w:t>Winnings</w:t>
      </w:r>
      <w:r>
        <w:rPr>
          <w:color w:val="808080"/>
        </w:rPr>
        <w:t xml:space="preserve">, </w:t>
      </w:r>
      <w:r>
        <w:rPr>
          <w:color w:val="0000FF"/>
        </w:rPr>
        <w:t>Status</w:t>
      </w:r>
      <w:r>
        <w:rPr>
          <w:color w:val="808080"/>
        </w:rPr>
        <w:t>)</w:t>
      </w:r>
    </w:p>
    <w:p w14:paraId="021AFB79">
      <w:pPr>
        <w:pStyle w:val="9"/>
        <w:spacing w:before="1"/>
      </w:pPr>
      <w:r>
        <w:rPr>
          <w:color w:val="0000FF"/>
          <w:spacing w:val="-2"/>
        </w:rPr>
        <w:t>VALUES</w:t>
      </w:r>
    </w:p>
    <w:p w14:paraId="444A0A4C">
      <w:pPr>
        <w:pStyle w:val="9"/>
        <w:spacing w:after="0"/>
        <w:sectPr>
          <w:pgSz w:w="11910" w:h="16840"/>
          <w:pgMar w:top="460" w:right="0" w:bottom="1080" w:left="566" w:header="241" w:footer="893" w:gutter="0"/>
          <w:cols w:space="720" w:num="1"/>
        </w:sectPr>
      </w:pPr>
    </w:p>
    <w:p w14:paraId="01D02C3F">
      <w:pPr>
        <w:pStyle w:val="9"/>
        <w:spacing w:before="166"/>
        <w:ind w:left="0"/>
      </w:pPr>
    </w:p>
    <w:p w14:paraId="3AF18CA8">
      <w:pPr>
        <w:pStyle w:val="9"/>
        <w:spacing w:before="1" w:after="32"/>
      </w:pPr>
      <w:r>
        <w:rPr>
          <w:color w:val="008000"/>
        </w:rPr>
        <w:t>--</w:t>
      </w:r>
      <w:r>
        <w:rPr>
          <w:color w:val="008000"/>
          <w:spacing w:val="-1"/>
        </w:rPr>
        <w:t xml:space="preserve"> </w:t>
      </w:r>
      <w:r>
        <w:rPr>
          <w:color w:val="008000"/>
        </w:rPr>
        <w:t>User</w:t>
      </w:r>
      <w:r>
        <w:rPr>
          <w:color w:val="008000"/>
          <w:spacing w:val="-4"/>
        </w:rPr>
        <w:t xml:space="preserve"> </w:t>
      </w:r>
      <w:r>
        <w:rPr>
          <w:color w:val="008000"/>
        </w:rPr>
        <w:t>1</w:t>
      </w:r>
      <w:r>
        <w:rPr>
          <w:color w:val="008000"/>
          <w:spacing w:val="-4"/>
        </w:rPr>
        <w:t xml:space="preserve"> </w:t>
      </w:r>
      <w:r>
        <w:rPr>
          <w:color w:val="008000"/>
        </w:rPr>
        <w:t>(Amit Sharma)</w:t>
      </w:r>
      <w:r>
        <w:rPr>
          <w:color w:val="008000"/>
          <w:spacing w:val="-1"/>
        </w:rPr>
        <w:t xml:space="preserve"> </w:t>
      </w:r>
      <w:r>
        <w:rPr>
          <w:color w:val="008000"/>
        </w:rPr>
        <w:t>participates</w:t>
      </w:r>
      <w:r>
        <w:rPr>
          <w:color w:val="008000"/>
          <w:spacing w:val="-1"/>
        </w:rPr>
        <w:t xml:space="preserve"> </w:t>
      </w:r>
      <w:r>
        <w:rPr>
          <w:color w:val="008000"/>
        </w:rPr>
        <w:t>in</w:t>
      </w:r>
      <w:r>
        <w:rPr>
          <w:color w:val="008000"/>
          <w:spacing w:val="-4"/>
        </w:rPr>
        <w:t xml:space="preserve"> </w:t>
      </w:r>
      <w:r>
        <w:rPr>
          <w:color w:val="008000"/>
        </w:rPr>
        <w:t>3</w:t>
      </w:r>
      <w:r>
        <w:rPr>
          <w:color w:val="008000"/>
          <w:spacing w:val="-3"/>
        </w:rPr>
        <w:t xml:space="preserve"> </w:t>
      </w:r>
      <w:r>
        <w:rPr>
          <w:color w:val="008000"/>
          <w:spacing w:val="-2"/>
        </w:rPr>
        <w:t>contests</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5"/>
        <w:gridCol w:w="626"/>
        <w:gridCol w:w="940"/>
        <w:gridCol w:w="314"/>
        <w:gridCol w:w="5426"/>
      </w:tblGrid>
      <w:tr w14:paraId="061DF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06" w:hRule="atLeast"/>
        </w:trPr>
        <w:tc>
          <w:tcPr>
            <w:tcW w:w="415" w:type="dxa"/>
          </w:tcPr>
          <w:p w14:paraId="6B56F584">
            <w:pPr>
              <w:pStyle w:val="16"/>
              <w:spacing w:line="187"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51EAFDE7">
            <w:pPr>
              <w:pStyle w:val="16"/>
              <w:spacing w:line="187" w:lineRule="exact"/>
              <w:ind w:left="2" w:right="1"/>
              <w:jc w:val="center"/>
              <w:rPr>
                <w:sz w:val="19"/>
              </w:rPr>
            </w:pPr>
            <w:r>
              <w:rPr>
                <w:color w:val="FF0000"/>
                <w:spacing w:val="-2"/>
                <w:sz w:val="19"/>
              </w:rPr>
              <w:t>'Amit</w:t>
            </w:r>
          </w:p>
        </w:tc>
        <w:tc>
          <w:tcPr>
            <w:tcW w:w="940" w:type="dxa"/>
          </w:tcPr>
          <w:p w14:paraId="6D345CB3">
            <w:pPr>
              <w:pStyle w:val="16"/>
              <w:spacing w:line="187" w:lineRule="exact"/>
              <w:ind w:left="2"/>
              <w:jc w:val="center"/>
              <w:rPr>
                <w:sz w:val="19"/>
              </w:rPr>
            </w:pPr>
            <w:r>
              <w:rPr>
                <w:color w:val="FF0000"/>
                <w:spacing w:val="-2"/>
                <w:sz w:val="19"/>
              </w:rPr>
              <w:t>Sharma'</w:t>
            </w:r>
            <w:r>
              <w:rPr>
                <w:color w:val="808080"/>
                <w:spacing w:val="-2"/>
                <w:sz w:val="19"/>
              </w:rPr>
              <w:t>,</w:t>
            </w:r>
          </w:p>
        </w:tc>
        <w:tc>
          <w:tcPr>
            <w:tcW w:w="314" w:type="dxa"/>
          </w:tcPr>
          <w:p w14:paraId="5893F2D6">
            <w:pPr>
              <w:pStyle w:val="16"/>
              <w:spacing w:line="187" w:lineRule="exact"/>
              <w:ind w:left="3"/>
              <w:jc w:val="center"/>
              <w:rPr>
                <w:sz w:val="19"/>
              </w:rPr>
            </w:pPr>
            <w:r>
              <w:rPr>
                <w:spacing w:val="-5"/>
                <w:sz w:val="19"/>
              </w:rPr>
              <w:t>1</w:t>
            </w:r>
            <w:r>
              <w:rPr>
                <w:color w:val="808080"/>
                <w:spacing w:val="-5"/>
                <w:sz w:val="19"/>
              </w:rPr>
              <w:t>,</w:t>
            </w:r>
          </w:p>
        </w:tc>
        <w:tc>
          <w:tcPr>
            <w:tcW w:w="5426" w:type="dxa"/>
          </w:tcPr>
          <w:p w14:paraId="1DD9465B">
            <w:pPr>
              <w:pStyle w:val="16"/>
              <w:spacing w:line="187" w:lineRule="exact"/>
              <w:ind w:left="54"/>
              <w:rPr>
                <w:sz w:val="19"/>
              </w:rPr>
            </w:pPr>
            <w:r>
              <w:rPr>
                <w:color w:val="FF0000"/>
                <w:sz w:val="19"/>
              </w:rPr>
              <w:t>'World</w:t>
            </w:r>
            <w:r>
              <w:rPr>
                <w:color w:val="FF0000"/>
                <w:spacing w:val="-4"/>
                <w:sz w:val="19"/>
              </w:rPr>
              <w:t xml:space="preserve"> </w:t>
            </w:r>
            <w:r>
              <w:rPr>
                <w:color w:val="FF0000"/>
                <w:sz w:val="19"/>
              </w:rPr>
              <w:t>Cup</w:t>
            </w:r>
            <w:r>
              <w:rPr>
                <w:color w:val="FF0000"/>
                <w:spacing w:val="-1"/>
                <w:sz w:val="19"/>
              </w:rPr>
              <w:t xml:space="preserve"> </w:t>
            </w:r>
            <w:r>
              <w:rPr>
                <w:color w:val="FF0000"/>
                <w:sz w:val="19"/>
              </w:rPr>
              <w:t>Mega'</w:t>
            </w:r>
            <w:r>
              <w:rPr>
                <w:color w:val="808080"/>
                <w:sz w:val="19"/>
              </w:rPr>
              <w:t>,</w:t>
            </w:r>
            <w:r>
              <w:rPr>
                <w:color w:val="808080"/>
                <w:spacing w:val="-3"/>
                <w:sz w:val="19"/>
              </w:rPr>
              <w:t xml:space="preserve"> </w:t>
            </w:r>
            <w:r>
              <w:rPr>
                <w:sz w:val="19"/>
              </w:rPr>
              <w:t>1</w:t>
            </w:r>
            <w:r>
              <w:rPr>
                <w:color w:val="808080"/>
                <w:sz w:val="19"/>
              </w:rPr>
              <w:t>,</w:t>
            </w:r>
            <w:r>
              <w:rPr>
                <w:color w:val="808080"/>
                <w:spacing w:val="-1"/>
                <w:sz w:val="19"/>
              </w:rPr>
              <w:t xml:space="preserve"> </w:t>
            </w:r>
            <w:r>
              <w:rPr>
                <w:sz w:val="19"/>
              </w:rPr>
              <w:t>1200</w:t>
            </w:r>
            <w:r>
              <w:rPr>
                <w:color w:val="808080"/>
                <w:sz w:val="19"/>
              </w:rPr>
              <w:t>,</w:t>
            </w:r>
            <w:r>
              <w:rPr>
                <w:color w:val="808080"/>
                <w:spacing w:val="-3"/>
                <w:sz w:val="19"/>
              </w:rPr>
              <w:t xml:space="preserve"> </w:t>
            </w:r>
            <w:r>
              <w:rPr>
                <w:sz w:val="19"/>
              </w:rPr>
              <w:t>5</w:t>
            </w:r>
            <w:r>
              <w:rPr>
                <w:color w:val="808080"/>
                <w:sz w:val="19"/>
              </w:rPr>
              <w:t>,</w:t>
            </w:r>
            <w:r>
              <w:rPr>
                <w:color w:val="808080"/>
                <w:spacing w:val="-4"/>
                <w:sz w:val="19"/>
              </w:rPr>
              <w:t xml:space="preserve"> </w:t>
            </w:r>
            <w:r>
              <w:rPr>
                <w:sz w:val="19"/>
              </w:rPr>
              <w:t>500.00</w:t>
            </w:r>
            <w:r>
              <w:rPr>
                <w:color w:val="808080"/>
                <w:sz w:val="19"/>
              </w:rPr>
              <w:t xml:space="preserve">, </w:t>
            </w:r>
            <w:r>
              <w:rPr>
                <w:color w:val="FF0000"/>
                <w:spacing w:val="-2"/>
                <w:sz w:val="19"/>
              </w:rPr>
              <w:t>'Completed'</w:t>
            </w:r>
            <w:r>
              <w:rPr>
                <w:color w:val="808080"/>
                <w:spacing w:val="-2"/>
                <w:sz w:val="19"/>
              </w:rPr>
              <w:t>),</w:t>
            </w:r>
          </w:p>
        </w:tc>
      </w:tr>
      <w:tr w14:paraId="24AFC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413B56CB">
            <w:pPr>
              <w:pStyle w:val="16"/>
              <w:spacing w:line="203"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29CFFC33">
            <w:pPr>
              <w:pStyle w:val="16"/>
              <w:spacing w:line="203" w:lineRule="exact"/>
              <w:ind w:left="2" w:right="1"/>
              <w:jc w:val="center"/>
              <w:rPr>
                <w:sz w:val="19"/>
              </w:rPr>
            </w:pPr>
            <w:r>
              <w:rPr>
                <w:color w:val="FF0000"/>
                <w:spacing w:val="-2"/>
                <w:sz w:val="19"/>
              </w:rPr>
              <w:t>'Amit</w:t>
            </w:r>
          </w:p>
        </w:tc>
        <w:tc>
          <w:tcPr>
            <w:tcW w:w="940" w:type="dxa"/>
          </w:tcPr>
          <w:p w14:paraId="5B021323">
            <w:pPr>
              <w:pStyle w:val="16"/>
              <w:spacing w:line="203" w:lineRule="exact"/>
              <w:ind w:left="2"/>
              <w:jc w:val="center"/>
              <w:rPr>
                <w:sz w:val="19"/>
              </w:rPr>
            </w:pPr>
            <w:r>
              <w:rPr>
                <w:color w:val="FF0000"/>
                <w:spacing w:val="-2"/>
                <w:sz w:val="19"/>
              </w:rPr>
              <w:t>Sharma'</w:t>
            </w:r>
            <w:r>
              <w:rPr>
                <w:color w:val="808080"/>
                <w:spacing w:val="-2"/>
                <w:sz w:val="19"/>
              </w:rPr>
              <w:t>,</w:t>
            </w:r>
          </w:p>
        </w:tc>
        <w:tc>
          <w:tcPr>
            <w:tcW w:w="314" w:type="dxa"/>
          </w:tcPr>
          <w:p w14:paraId="6ABE453C">
            <w:pPr>
              <w:pStyle w:val="16"/>
              <w:spacing w:line="203" w:lineRule="exact"/>
              <w:ind w:left="3"/>
              <w:jc w:val="center"/>
              <w:rPr>
                <w:sz w:val="19"/>
              </w:rPr>
            </w:pPr>
            <w:r>
              <w:rPr>
                <w:spacing w:val="-5"/>
                <w:sz w:val="19"/>
              </w:rPr>
              <w:t>2</w:t>
            </w:r>
            <w:r>
              <w:rPr>
                <w:color w:val="808080"/>
                <w:spacing w:val="-5"/>
                <w:sz w:val="19"/>
              </w:rPr>
              <w:t>,</w:t>
            </w:r>
          </w:p>
        </w:tc>
        <w:tc>
          <w:tcPr>
            <w:tcW w:w="5426" w:type="dxa"/>
          </w:tcPr>
          <w:p w14:paraId="738D6F69">
            <w:pPr>
              <w:pStyle w:val="16"/>
              <w:spacing w:line="203" w:lineRule="exact"/>
              <w:ind w:left="54"/>
              <w:rPr>
                <w:sz w:val="19"/>
              </w:rPr>
            </w:pPr>
            <w:r>
              <w:rPr>
                <w:color w:val="FF0000"/>
                <w:sz w:val="19"/>
              </w:rPr>
              <w:t>'INDvAUS</w:t>
            </w:r>
            <w:r>
              <w:rPr>
                <w:color w:val="FF0000"/>
                <w:spacing w:val="-3"/>
                <w:sz w:val="19"/>
              </w:rPr>
              <w:t xml:space="preserve"> </w:t>
            </w:r>
            <w:r>
              <w:rPr>
                <w:color w:val="FF0000"/>
                <w:sz w:val="19"/>
              </w:rPr>
              <w:t>Free'</w:t>
            </w:r>
            <w:r>
              <w:rPr>
                <w:color w:val="808080"/>
                <w:sz w:val="19"/>
              </w:rPr>
              <w:t>,</w:t>
            </w:r>
            <w:r>
              <w:rPr>
                <w:color w:val="808080"/>
                <w:spacing w:val="-3"/>
                <w:sz w:val="19"/>
              </w:rPr>
              <w:t xml:space="preserve"> </w:t>
            </w:r>
            <w:r>
              <w:rPr>
                <w:sz w:val="19"/>
              </w:rPr>
              <w:t>1</w:t>
            </w:r>
            <w:r>
              <w:rPr>
                <w:color w:val="808080"/>
                <w:sz w:val="19"/>
              </w:rPr>
              <w:t>,</w:t>
            </w:r>
            <w:r>
              <w:rPr>
                <w:color w:val="808080"/>
                <w:spacing w:val="-5"/>
                <w:sz w:val="19"/>
              </w:rPr>
              <w:t xml:space="preserve"> </w:t>
            </w:r>
            <w:r>
              <w:rPr>
                <w:sz w:val="19"/>
              </w:rPr>
              <w:t>800</w:t>
            </w:r>
            <w:r>
              <w:rPr>
                <w:color w:val="808080"/>
                <w:sz w:val="19"/>
              </w:rPr>
              <w:t>,</w:t>
            </w:r>
            <w:r>
              <w:rPr>
                <w:color w:val="808080"/>
                <w:spacing w:val="-3"/>
                <w:sz w:val="19"/>
              </w:rPr>
              <w:t xml:space="preserve"> </w:t>
            </w:r>
            <w:r>
              <w:rPr>
                <w:sz w:val="19"/>
              </w:rPr>
              <w:t>10</w:t>
            </w:r>
            <w:r>
              <w:rPr>
                <w:color w:val="808080"/>
                <w:sz w:val="19"/>
              </w:rPr>
              <w:t xml:space="preserve">, </w:t>
            </w:r>
            <w:r>
              <w:rPr>
                <w:sz w:val="19"/>
              </w:rPr>
              <w:t>100.00</w:t>
            </w:r>
            <w:r>
              <w:rPr>
                <w:color w:val="808080"/>
                <w:sz w:val="19"/>
              </w:rPr>
              <w:t>,</w:t>
            </w:r>
            <w:r>
              <w:rPr>
                <w:color w:val="808080"/>
                <w:spacing w:val="-3"/>
                <w:sz w:val="19"/>
              </w:rPr>
              <w:t xml:space="preserve"> </w:t>
            </w:r>
            <w:r>
              <w:rPr>
                <w:color w:val="FF0000"/>
                <w:spacing w:val="-2"/>
                <w:sz w:val="19"/>
              </w:rPr>
              <w:t>'Completed'</w:t>
            </w:r>
            <w:r>
              <w:rPr>
                <w:color w:val="808080"/>
                <w:spacing w:val="-2"/>
                <w:sz w:val="19"/>
              </w:rPr>
              <w:t>),</w:t>
            </w:r>
          </w:p>
        </w:tc>
      </w:tr>
      <w:tr w14:paraId="63E16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415" w:type="dxa"/>
          </w:tcPr>
          <w:p w14:paraId="03C91E5D">
            <w:pPr>
              <w:pStyle w:val="16"/>
              <w:spacing w:line="187" w:lineRule="exact"/>
              <w:ind w:left="5" w:right="6"/>
              <w:jc w:val="center"/>
              <w:rPr>
                <w:sz w:val="19"/>
              </w:rPr>
            </w:pPr>
            <w:r>
              <w:rPr>
                <w:color w:val="808080"/>
                <w:spacing w:val="-5"/>
                <w:sz w:val="19"/>
              </w:rPr>
              <w:t>(</w:t>
            </w:r>
            <w:r>
              <w:rPr>
                <w:spacing w:val="-5"/>
                <w:sz w:val="19"/>
              </w:rPr>
              <w:t>1</w:t>
            </w:r>
            <w:r>
              <w:rPr>
                <w:color w:val="808080"/>
                <w:spacing w:val="-5"/>
                <w:sz w:val="19"/>
              </w:rPr>
              <w:t>,</w:t>
            </w:r>
          </w:p>
        </w:tc>
        <w:tc>
          <w:tcPr>
            <w:tcW w:w="626" w:type="dxa"/>
          </w:tcPr>
          <w:p w14:paraId="725C499D">
            <w:pPr>
              <w:pStyle w:val="16"/>
              <w:spacing w:line="187" w:lineRule="exact"/>
              <w:ind w:left="2" w:right="1"/>
              <w:jc w:val="center"/>
              <w:rPr>
                <w:sz w:val="19"/>
              </w:rPr>
            </w:pPr>
            <w:r>
              <w:rPr>
                <w:color w:val="FF0000"/>
                <w:spacing w:val="-2"/>
                <w:sz w:val="19"/>
              </w:rPr>
              <w:t>'Amit</w:t>
            </w:r>
          </w:p>
        </w:tc>
        <w:tc>
          <w:tcPr>
            <w:tcW w:w="940" w:type="dxa"/>
          </w:tcPr>
          <w:p w14:paraId="11F104AA">
            <w:pPr>
              <w:pStyle w:val="16"/>
              <w:spacing w:line="187" w:lineRule="exact"/>
              <w:ind w:left="2"/>
              <w:jc w:val="center"/>
              <w:rPr>
                <w:sz w:val="19"/>
              </w:rPr>
            </w:pPr>
            <w:r>
              <w:rPr>
                <w:color w:val="FF0000"/>
                <w:spacing w:val="-2"/>
                <w:sz w:val="19"/>
              </w:rPr>
              <w:t>Sharma'</w:t>
            </w:r>
            <w:r>
              <w:rPr>
                <w:color w:val="808080"/>
                <w:spacing w:val="-2"/>
                <w:sz w:val="19"/>
              </w:rPr>
              <w:t>,</w:t>
            </w:r>
          </w:p>
        </w:tc>
        <w:tc>
          <w:tcPr>
            <w:tcW w:w="314" w:type="dxa"/>
          </w:tcPr>
          <w:p w14:paraId="2D144A8D">
            <w:pPr>
              <w:pStyle w:val="16"/>
              <w:spacing w:line="187" w:lineRule="exact"/>
              <w:ind w:left="3"/>
              <w:jc w:val="center"/>
              <w:rPr>
                <w:sz w:val="19"/>
              </w:rPr>
            </w:pPr>
            <w:r>
              <w:rPr>
                <w:spacing w:val="-5"/>
                <w:sz w:val="19"/>
              </w:rPr>
              <w:t>3</w:t>
            </w:r>
            <w:r>
              <w:rPr>
                <w:color w:val="808080"/>
                <w:spacing w:val="-5"/>
                <w:sz w:val="19"/>
              </w:rPr>
              <w:t>,</w:t>
            </w:r>
          </w:p>
        </w:tc>
        <w:tc>
          <w:tcPr>
            <w:tcW w:w="5426" w:type="dxa"/>
          </w:tcPr>
          <w:p w14:paraId="7316445B">
            <w:pPr>
              <w:pStyle w:val="16"/>
              <w:spacing w:line="187" w:lineRule="exact"/>
              <w:ind w:left="54"/>
              <w:rPr>
                <w:sz w:val="19"/>
              </w:rPr>
            </w:pPr>
            <w:r>
              <w:rPr>
                <w:color w:val="FF0000"/>
                <w:sz w:val="19"/>
              </w:rPr>
              <w:t>'INDvAUS</w:t>
            </w:r>
            <w:r>
              <w:rPr>
                <w:color w:val="FF0000"/>
                <w:spacing w:val="-3"/>
                <w:sz w:val="19"/>
              </w:rPr>
              <w:t xml:space="preserve"> </w:t>
            </w:r>
            <w:r>
              <w:rPr>
                <w:color w:val="FF0000"/>
                <w:sz w:val="19"/>
              </w:rPr>
              <w:t>H2H'</w:t>
            </w:r>
            <w:r>
              <w:rPr>
                <w:color w:val="808080"/>
                <w:sz w:val="19"/>
              </w:rPr>
              <w:t>,</w:t>
            </w:r>
            <w:r>
              <w:rPr>
                <w:color w:val="808080"/>
                <w:spacing w:val="-3"/>
                <w:sz w:val="19"/>
              </w:rPr>
              <w:t xml:space="preserve"> </w:t>
            </w:r>
            <w:r>
              <w:rPr>
                <w:sz w:val="19"/>
              </w:rPr>
              <w:t>1</w:t>
            </w:r>
            <w:r>
              <w:rPr>
                <w:color w:val="808080"/>
                <w:sz w:val="19"/>
              </w:rPr>
              <w:t>,</w:t>
            </w:r>
            <w:r>
              <w:rPr>
                <w:color w:val="808080"/>
                <w:spacing w:val="-3"/>
                <w:sz w:val="19"/>
              </w:rPr>
              <w:t xml:space="preserve"> </w:t>
            </w:r>
            <w:r>
              <w:rPr>
                <w:sz w:val="19"/>
              </w:rPr>
              <w:t>950</w:t>
            </w:r>
            <w:r>
              <w:rPr>
                <w:color w:val="808080"/>
                <w:sz w:val="19"/>
              </w:rPr>
              <w:t>,</w:t>
            </w:r>
            <w:r>
              <w:rPr>
                <w:color w:val="808080"/>
                <w:spacing w:val="-3"/>
                <w:sz w:val="19"/>
              </w:rPr>
              <w:t xml:space="preserve"> </w:t>
            </w:r>
            <w:r>
              <w:rPr>
                <w:sz w:val="19"/>
              </w:rPr>
              <w:t>7</w:t>
            </w:r>
            <w:r>
              <w:rPr>
                <w:color w:val="808080"/>
                <w:sz w:val="19"/>
              </w:rPr>
              <w:t>,</w:t>
            </w:r>
            <w:r>
              <w:rPr>
                <w:color w:val="808080"/>
                <w:spacing w:val="-3"/>
                <w:sz w:val="19"/>
              </w:rPr>
              <w:t xml:space="preserve"> </w:t>
            </w:r>
            <w:r>
              <w:rPr>
                <w:sz w:val="19"/>
              </w:rPr>
              <w:t>200.00</w:t>
            </w:r>
            <w:r>
              <w:rPr>
                <w:color w:val="808080"/>
                <w:sz w:val="19"/>
              </w:rPr>
              <w:t>,</w:t>
            </w:r>
            <w:r>
              <w:rPr>
                <w:color w:val="808080"/>
                <w:spacing w:val="-3"/>
                <w:sz w:val="19"/>
              </w:rPr>
              <w:t xml:space="preserve"> </w:t>
            </w:r>
            <w:r>
              <w:rPr>
                <w:color w:val="FF0000"/>
                <w:spacing w:val="-2"/>
                <w:sz w:val="19"/>
              </w:rPr>
              <w:t>'Completed'</w:t>
            </w:r>
            <w:r>
              <w:rPr>
                <w:color w:val="808080"/>
                <w:spacing w:val="-2"/>
                <w:sz w:val="19"/>
              </w:rPr>
              <w:t>),</w:t>
            </w:r>
          </w:p>
        </w:tc>
      </w:tr>
    </w:tbl>
    <w:p w14:paraId="6AE7364C">
      <w:pPr>
        <w:pStyle w:val="9"/>
        <w:spacing w:before="221" w:line="222" w:lineRule="exact"/>
      </w:pPr>
      <w:r>
        <w:rPr>
          <w:color w:val="008000"/>
        </w:rPr>
        <w:t>--</w:t>
      </w:r>
      <w:r>
        <w:rPr>
          <w:color w:val="008000"/>
          <w:spacing w:val="-1"/>
        </w:rPr>
        <w:t xml:space="preserve"> </w:t>
      </w:r>
      <w:r>
        <w:rPr>
          <w:color w:val="008000"/>
        </w:rPr>
        <w:t>User</w:t>
      </w:r>
      <w:r>
        <w:rPr>
          <w:color w:val="008000"/>
          <w:spacing w:val="-4"/>
        </w:rPr>
        <w:t xml:space="preserve"> </w:t>
      </w:r>
      <w:r>
        <w:rPr>
          <w:color w:val="008000"/>
        </w:rPr>
        <w:t>2</w:t>
      </w:r>
      <w:r>
        <w:rPr>
          <w:color w:val="008000"/>
          <w:spacing w:val="-4"/>
        </w:rPr>
        <w:t xml:space="preserve"> </w:t>
      </w:r>
      <w:r>
        <w:rPr>
          <w:color w:val="008000"/>
        </w:rPr>
        <w:t>(Rahul Verma)</w:t>
      </w:r>
      <w:r>
        <w:rPr>
          <w:color w:val="008000"/>
          <w:spacing w:val="-1"/>
        </w:rPr>
        <w:t xml:space="preserve"> </w:t>
      </w:r>
      <w:r>
        <w:rPr>
          <w:color w:val="008000"/>
        </w:rPr>
        <w:t>participates</w:t>
      </w:r>
      <w:r>
        <w:rPr>
          <w:color w:val="008000"/>
          <w:spacing w:val="-1"/>
        </w:rPr>
        <w:t xml:space="preserve"> </w:t>
      </w:r>
      <w:r>
        <w:rPr>
          <w:color w:val="008000"/>
        </w:rPr>
        <w:t>in</w:t>
      </w:r>
      <w:r>
        <w:rPr>
          <w:color w:val="008000"/>
          <w:spacing w:val="-4"/>
        </w:rPr>
        <w:t xml:space="preserve"> </w:t>
      </w:r>
      <w:r>
        <w:rPr>
          <w:color w:val="008000"/>
        </w:rPr>
        <w:t>2</w:t>
      </w:r>
      <w:r>
        <w:rPr>
          <w:color w:val="008000"/>
          <w:spacing w:val="-3"/>
        </w:rPr>
        <w:t xml:space="preserve"> </w:t>
      </w:r>
      <w:r>
        <w:rPr>
          <w:color w:val="008000"/>
          <w:spacing w:val="-2"/>
        </w:rPr>
        <w:t>contests</w:t>
      </w:r>
    </w:p>
    <w:p w14:paraId="33E88985">
      <w:pPr>
        <w:pStyle w:val="9"/>
        <w:spacing w:line="222" w:lineRule="exact"/>
      </w:pPr>
      <w:r>
        <w:rPr>
          <w:color w:val="808080"/>
        </w:rPr>
        <w:t>(</w:t>
      </w:r>
      <w:r>
        <w:t>2</w:t>
      </w:r>
      <w:r>
        <w:rPr>
          <w:color w:val="808080"/>
        </w:rPr>
        <w:t>,</w:t>
      </w:r>
      <w:r>
        <w:rPr>
          <w:color w:val="808080"/>
          <w:spacing w:val="-6"/>
        </w:rPr>
        <w:t xml:space="preserve"> </w:t>
      </w:r>
      <w:r>
        <w:rPr>
          <w:color w:val="FF0000"/>
        </w:rPr>
        <w:t>'Rahul Verma'</w:t>
      </w:r>
      <w:r>
        <w:rPr>
          <w:color w:val="808080"/>
        </w:rPr>
        <w:t>,</w:t>
      </w:r>
      <w:r>
        <w:rPr>
          <w:color w:val="808080"/>
          <w:spacing w:val="-3"/>
        </w:rPr>
        <w:t xml:space="preserve"> </w:t>
      </w:r>
      <w:r>
        <w:t>1</w:t>
      </w:r>
      <w:r>
        <w:rPr>
          <w:color w:val="808080"/>
        </w:rPr>
        <w:t>,</w:t>
      </w:r>
      <w:r>
        <w:rPr>
          <w:color w:val="808080"/>
          <w:spacing w:val="-4"/>
        </w:rPr>
        <w:t xml:space="preserve"> </w:t>
      </w:r>
      <w:r>
        <w:rPr>
          <w:color w:val="FF0000"/>
        </w:rPr>
        <w:t>'World</w:t>
      </w:r>
      <w:r>
        <w:rPr>
          <w:color w:val="FF0000"/>
          <w:spacing w:val="-3"/>
        </w:rPr>
        <w:t xml:space="preserve"> </w:t>
      </w:r>
      <w:r>
        <w:rPr>
          <w:color w:val="FF0000"/>
        </w:rPr>
        <w:t>Cup Mega'</w:t>
      </w:r>
      <w:r>
        <w:rPr>
          <w:color w:val="808080"/>
        </w:rPr>
        <w:t>,</w:t>
      </w:r>
      <w:r>
        <w:rPr>
          <w:color w:val="808080"/>
          <w:spacing w:val="-3"/>
        </w:rPr>
        <w:t xml:space="preserve"> </w:t>
      </w:r>
      <w:r>
        <w:t>2</w:t>
      </w:r>
      <w:r>
        <w:rPr>
          <w:color w:val="808080"/>
        </w:rPr>
        <w:t>,</w:t>
      </w:r>
      <w:r>
        <w:rPr>
          <w:color w:val="808080"/>
          <w:spacing w:val="-1"/>
        </w:rPr>
        <w:t xml:space="preserve"> </w:t>
      </w:r>
      <w:r>
        <w:t>1100</w:t>
      </w:r>
      <w:r>
        <w:rPr>
          <w:color w:val="808080"/>
        </w:rPr>
        <w:t>,</w:t>
      </w:r>
      <w:r>
        <w:rPr>
          <w:color w:val="808080"/>
          <w:spacing w:val="-3"/>
        </w:rPr>
        <w:t xml:space="preserve"> </w:t>
      </w:r>
      <w:r>
        <w:t>6</w:t>
      </w:r>
      <w:r>
        <w:rPr>
          <w:color w:val="808080"/>
        </w:rPr>
        <w:t>,</w:t>
      </w:r>
      <w:r>
        <w:rPr>
          <w:color w:val="808080"/>
          <w:spacing w:val="-3"/>
        </w:rPr>
        <w:t xml:space="preserve"> </w:t>
      </w:r>
      <w:r>
        <w:t>300.00</w:t>
      </w:r>
      <w:r>
        <w:rPr>
          <w:color w:val="808080"/>
        </w:rPr>
        <w:t xml:space="preserve">, </w:t>
      </w:r>
      <w:r>
        <w:rPr>
          <w:color w:val="FF0000"/>
          <w:spacing w:val="-2"/>
        </w:rPr>
        <w:t>'Completed'</w:t>
      </w:r>
      <w:r>
        <w:rPr>
          <w:color w:val="808080"/>
          <w:spacing w:val="-2"/>
        </w:rPr>
        <w:t>),</w:t>
      </w:r>
    </w:p>
    <w:p w14:paraId="11A27241">
      <w:pPr>
        <w:pStyle w:val="9"/>
        <w:spacing w:before="1"/>
      </w:pPr>
      <w:r>
        <w:rPr>
          <w:color w:val="808080"/>
        </w:rPr>
        <w:t>(</w:t>
      </w:r>
      <w:r>
        <w:t>2</w:t>
      </w:r>
      <w:r>
        <w:rPr>
          <w:color w:val="808080"/>
        </w:rPr>
        <w:t>,</w:t>
      </w:r>
      <w:r>
        <w:rPr>
          <w:color w:val="808080"/>
          <w:spacing w:val="-5"/>
        </w:rPr>
        <w:t xml:space="preserve"> </w:t>
      </w:r>
      <w:r>
        <w:rPr>
          <w:color w:val="FF0000"/>
        </w:rPr>
        <w:t>'Rahul Verma'</w:t>
      </w:r>
      <w:r>
        <w:rPr>
          <w:color w:val="808080"/>
        </w:rPr>
        <w:t>,</w:t>
      </w:r>
      <w:r>
        <w:rPr>
          <w:color w:val="808080"/>
          <w:spacing w:val="-3"/>
        </w:rPr>
        <w:t xml:space="preserve"> </w:t>
      </w:r>
      <w:r>
        <w:t>4</w:t>
      </w:r>
      <w:r>
        <w:rPr>
          <w:color w:val="808080"/>
        </w:rPr>
        <w:t>,</w:t>
      </w:r>
      <w:r>
        <w:rPr>
          <w:color w:val="808080"/>
          <w:spacing w:val="-3"/>
        </w:rPr>
        <w:t xml:space="preserve"> </w:t>
      </w:r>
      <w:r>
        <w:rPr>
          <w:color w:val="FF0000"/>
        </w:rPr>
        <w:t>'ENGvPAK</w:t>
      </w:r>
      <w:r>
        <w:rPr>
          <w:color w:val="FF0000"/>
          <w:spacing w:val="-3"/>
        </w:rPr>
        <w:t xml:space="preserve"> </w:t>
      </w:r>
      <w:r>
        <w:rPr>
          <w:color w:val="FF0000"/>
        </w:rPr>
        <w:t>Premium'</w:t>
      </w:r>
      <w:r>
        <w:rPr>
          <w:color w:val="808080"/>
        </w:rPr>
        <w:t>,</w:t>
      </w:r>
      <w:r>
        <w:rPr>
          <w:color w:val="808080"/>
          <w:spacing w:val="-4"/>
        </w:rPr>
        <w:t xml:space="preserve"> </w:t>
      </w:r>
      <w:r>
        <w:t>2</w:t>
      </w:r>
      <w:r>
        <w:rPr>
          <w:color w:val="808080"/>
        </w:rPr>
        <w:t>,</w:t>
      </w:r>
      <w:r>
        <w:rPr>
          <w:color w:val="808080"/>
          <w:spacing w:val="-3"/>
        </w:rPr>
        <w:t xml:space="preserve"> </w:t>
      </w:r>
      <w:r>
        <w:t>700</w:t>
      </w:r>
      <w:r>
        <w:rPr>
          <w:color w:val="808080"/>
        </w:rPr>
        <w:t>,</w:t>
      </w:r>
      <w:r>
        <w:rPr>
          <w:color w:val="808080"/>
          <w:spacing w:val="-3"/>
        </w:rPr>
        <w:t xml:space="preserve"> </w:t>
      </w:r>
      <w:r>
        <w:t>15</w:t>
      </w:r>
      <w:r>
        <w:rPr>
          <w:color w:val="808080"/>
        </w:rPr>
        <w:t>,</w:t>
      </w:r>
      <w:r>
        <w:rPr>
          <w:color w:val="808080"/>
          <w:spacing w:val="-3"/>
        </w:rPr>
        <w:t xml:space="preserve"> </w:t>
      </w:r>
      <w:r>
        <w:t>50.00</w:t>
      </w:r>
      <w:r>
        <w:rPr>
          <w:color w:val="808080"/>
        </w:rPr>
        <w:t>,</w:t>
      </w:r>
      <w:r>
        <w:rPr>
          <w:color w:val="808080"/>
          <w:spacing w:val="1"/>
        </w:rPr>
        <w:t xml:space="preserve"> </w:t>
      </w:r>
      <w:r>
        <w:rPr>
          <w:color w:val="FF0000"/>
          <w:spacing w:val="-2"/>
        </w:rPr>
        <w:t>'Completed'</w:t>
      </w:r>
      <w:r>
        <w:rPr>
          <w:color w:val="808080"/>
          <w:spacing w:val="-2"/>
        </w:rPr>
        <w:t>),</w:t>
      </w:r>
    </w:p>
    <w:p w14:paraId="147036E4">
      <w:pPr>
        <w:pStyle w:val="9"/>
        <w:spacing w:before="1"/>
        <w:ind w:left="0"/>
      </w:pPr>
    </w:p>
    <w:p w14:paraId="70A720F3">
      <w:pPr>
        <w:pStyle w:val="9"/>
        <w:spacing w:before="1" w:line="222" w:lineRule="exact"/>
      </w:pPr>
      <w:r>
        <w:rPr>
          <w:color w:val="008000"/>
        </w:rPr>
        <w:t>--</w:t>
      </w:r>
      <w:r>
        <w:rPr>
          <w:color w:val="008000"/>
          <w:spacing w:val="-1"/>
        </w:rPr>
        <w:t xml:space="preserve"> </w:t>
      </w:r>
      <w:r>
        <w:rPr>
          <w:color w:val="008000"/>
        </w:rPr>
        <w:t>User</w:t>
      </w:r>
      <w:r>
        <w:rPr>
          <w:color w:val="008000"/>
          <w:spacing w:val="-4"/>
        </w:rPr>
        <w:t xml:space="preserve"> </w:t>
      </w:r>
      <w:r>
        <w:rPr>
          <w:color w:val="008000"/>
        </w:rPr>
        <w:t>3</w:t>
      </w:r>
      <w:r>
        <w:rPr>
          <w:color w:val="008000"/>
          <w:spacing w:val="-4"/>
        </w:rPr>
        <w:t xml:space="preserve"> </w:t>
      </w:r>
      <w:r>
        <w:rPr>
          <w:color w:val="008000"/>
        </w:rPr>
        <w:t>(Priya Mehta)</w:t>
      </w:r>
      <w:r>
        <w:rPr>
          <w:color w:val="008000"/>
          <w:spacing w:val="-1"/>
        </w:rPr>
        <w:t xml:space="preserve"> </w:t>
      </w:r>
      <w:r>
        <w:rPr>
          <w:color w:val="008000"/>
        </w:rPr>
        <w:t>participates</w:t>
      </w:r>
      <w:r>
        <w:rPr>
          <w:color w:val="008000"/>
          <w:spacing w:val="-1"/>
        </w:rPr>
        <w:t xml:space="preserve"> </w:t>
      </w:r>
      <w:r>
        <w:rPr>
          <w:color w:val="008000"/>
        </w:rPr>
        <w:t>in</w:t>
      </w:r>
      <w:r>
        <w:rPr>
          <w:color w:val="008000"/>
          <w:spacing w:val="-4"/>
        </w:rPr>
        <w:t xml:space="preserve"> </w:t>
      </w:r>
      <w:r>
        <w:rPr>
          <w:color w:val="008000"/>
        </w:rPr>
        <w:t>3</w:t>
      </w:r>
      <w:r>
        <w:rPr>
          <w:color w:val="008000"/>
          <w:spacing w:val="-3"/>
        </w:rPr>
        <w:t xml:space="preserve"> </w:t>
      </w:r>
      <w:r>
        <w:rPr>
          <w:color w:val="008000"/>
          <w:spacing w:val="-2"/>
        </w:rPr>
        <w:t>contests</w:t>
      </w:r>
    </w:p>
    <w:p w14:paraId="7CFE11F9">
      <w:pPr>
        <w:pStyle w:val="9"/>
        <w:spacing w:line="222" w:lineRule="exact"/>
      </w:pPr>
      <w:r>
        <w:rPr>
          <w:color w:val="808080"/>
        </w:rPr>
        <w:t>(</w:t>
      </w:r>
      <w:r>
        <w:t>3</w:t>
      </w:r>
      <w:r>
        <w:rPr>
          <w:color w:val="808080"/>
        </w:rPr>
        <w:t>,</w:t>
      </w:r>
      <w:r>
        <w:rPr>
          <w:color w:val="808080"/>
          <w:spacing w:val="-5"/>
        </w:rPr>
        <w:t xml:space="preserve"> </w:t>
      </w:r>
      <w:r>
        <w:rPr>
          <w:color w:val="FF0000"/>
        </w:rPr>
        <w:t>'Priya Mehta'</w:t>
      </w:r>
      <w:r>
        <w:rPr>
          <w:color w:val="808080"/>
        </w:rPr>
        <w:t>,</w:t>
      </w:r>
      <w:r>
        <w:rPr>
          <w:color w:val="808080"/>
          <w:spacing w:val="-3"/>
        </w:rPr>
        <w:t xml:space="preserve"> </w:t>
      </w:r>
      <w:r>
        <w:t>5</w:t>
      </w:r>
      <w:r>
        <w:rPr>
          <w:color w:val="808080"/>
        </w:rPr>
        <w:t>,</w:t>
      </w:r>
      <w:r>
        <w:rPr>
          <w:color w:val="808080"/>
          <w:spacing w:val="-2"/>
        </w:rPr>
        <w:t xml:space="preserve"> </w:t>
      </w:r>
      <w:r>
        <w:rPr>
          <w:color w:val="FF0000"/>
        </w:rPr>
        <w:t>'INDvPAK</w:t>
      </w:r>
      <w:r>
        <w:rPr>
          <w:color w:val="FF0000"/>
          <w:spacing w:val="-3"/>
        </w:rPr>
        <w:t xml:space="preserve"> </w:t>
      </w:r>
      <w:r>
        <w:rPr>
          <w:color w:val="FF0000"/>
        </w:rPr>
        <w:t>Thriller'</w:t>
      </w:r>
      <w:r>
        <w:rPr>
          <w:color w:val="808080"/>
        </w:rPr>
        <w:t>,</w:t>
      </w:r>
      <w:r>
        <w:rPr>
          <w:color w:val="808080"/>
          <w:spacing w:val="-3"/>
        </w:rPr>
        <w:t xml:space="preserve"> </w:t>
      </w:r>
      <w:r>
        <w:t>3</w:t>
      </w:r>
      <w:r>
        <w:rPr>
          <w:color w:val="808080"/>
        </w:rPr>
        <w:t>,</w:t>
      </w:r>
      <w:r>
        <w:rPr>
          <w:color w:val="808080"/>
          <w:spacing w:val="-2"/>
        </w:rPr>
        <w:t xml:space="preserve"> </w:t>
      </w:r>
      <w:r>
        <w:t>1300</w:t>
      </w:r>
      <w:r>
        <w:rPr>
          <w:color w:val="808080"/>
        </w:rPr>
        <w:t>,</w:t>
      </w:r>
      <w:r>
        <w:rPr>
          <w:color w:val="808080"/>
          <w:spacing w:val="-3"/>
        </w:rPr>
        <w:t xml:space="preserve"> </w:t>
      </w:r>
      <w:r>
        <w:t>3</w:t>
      </w:r>
      <w:r>
        <w:rPr>
          <w:color w:val="808080"/>
        </w:rPr>
        <w:t>,</w:t>
      </w:r>
      <w:r>
        <w:rPr>
          <w:color w:val="808080"/>
          <w:spacing w:val="-5"/>
        </w:rPr>
        <w:t xml:space="preserve"> </w:t>
      </w:r>
      <w:r>
        <w:t>1000.00</w:t>
      </w:r>
      <w:r>
        <w:rPr>
          <w:color w:val="808080"/>
        </w:rPr>
        <w:t>,</w:t>
      </w:r>
      <w:r>
        <w:rPr>
          <w:color w:val="808080"/>
          <w:spacing w:val="-2"/>
        </w:rPr>
        <w:t xml:space="preserve"> </w:t>
      </w:r>
      <w:r>
        <w:rPr>
          <w:color w:val="FF0000"/>
          <w:spacing w:val="-2"/>
        </w:rPr>
        <w:t>'Completed'</w:t>
      </w:r>
      <w:r>
        <w:rPr>
          <w:color w:val="808080"/>
          <w:spacing w:val="-2"/>
        </w:rPr>
        <w:t>),</w:t>
      </w:r>
    </w:p>
    <w:p w14:paraId="4278E4E8">
      <w:pPr>
        <w:pStyle w:val="9"/>
      </w:pPr>
      <w:r>
        <w:rPr>
          <w:color w:val="808080"/>
        </w:rPr>
        <w:t>(</w:t>
      </w:r>
      <w:r>
        <w:t>3</w:t>
      </w:r>
      <w:r>
        <w:rPr>
          <w:color w:val="808080"/>
        </w:rPr>
        <w:t>,</w:t>
      </w:r>
      <w:r>
        <w:rPr>
          <w:color w:val="808080"/>
          <w:spacing w:val="-5"/>
        </w:rPr>
        <w:t xml:space="preserve"> </w:t>
      </w:r>
      <w:r>
        <w:rPr>
          <w:color w:val="FF0000"/>
        </w:rPr>
        <w:t>'Priya</w:t>
      </w:r>
      <w:r>
        <w:rPr>
          <w:color w:val="FF0000"/>
          <w:spacing w:val="1"/>
        </w:rPr>
        <w:t xml:space="preserve"> </w:t>
      </w:r>
      <w:r>
        <w:rPr>
          <w:color w:val="FF0000"/>
        </w:rPr>
        <w:t>Mehta'</w:t>
      </w:r>
      <w:r>
        <w:rPr>
          <w:color w:val="808080"/>
        </w:rPr>
        <w:t>,</w:t>
      </w:r>
      <w:r>
        <w:rPr>
          <w:color w:val="808080"/>
          <w:spacing w:val="-3"/>
        </w:rPr>
        <w:t xml:space="preserve"> </w:t>
      </w:r>
      <w:r>
        <w:t>6</w:t>
      </w:r>
      <w:r>
        <w:rPr>
          <w:color w:val="808080"/>
        </w:rPr>
        <w:t>,</w:t>
      </w:r>
      <w:r>
        <w:rPr>
          <w:color w:val="808080"/>
          <w:spacing w:val="-2"/>
        </w:rPr>
        <w:t xml:space="preserve"> </w:t>
      </w:r>
      <w:r>
        <w:rPr>
          <w:color w:val="FF0000"/>
        </w:rPr>
        <w:t>'INDvPAK</w:t>
      </w:r>
      <w:r>
        <w:rPr>
          <w:color w:val="FF0000"/>
          <w:spacing w:val="-3"/>
        </w:rPr>
        <w:t xml:space="preserve"> </w:t>
      </w:r>
      <w:r>
        <w:rPr>
          <w:color w:val="FF0000"/>
        </w:rPr>
        <w:t>Free'</w:t>
      </w:r>
      <w:r>
        <w:rPr>
          <w:color w:val="808080"/>
        </w:rPr>
        <w:t>,</w:t>
      </w:r>
      <w:r>
        <w:rPr>
          <w:color w:val="808080"/>
          <w:spacing w:val="-2"/>
        </w:rPr>
        <w:t xml:space="preserve"> </w:t>
      </w:r>
      <w:r>
        <w:t>3</w:t>
      </w:r>
      <w:r>
        <w:rPr>
          <w:color w:val="808080"/>
        </w:rPr>
        <w:t>,</w:t>
      </w:r>
      <w:r>
        <w:rPr>
          <w:color w:val="808080"/>
          <w:spacing w:val="-4"/>
        </w:rPr>
        <w:t xml:space="preserve"> </w:t>
      </w:r>
      <w:r>
        <w:t>900</w:t>
      </w:r>
      <w:r>
        <w:rPr>
          <w:color w:val="808080"/>
        </w:rPr>
        <w:t>,</w:t>
      </w:r>
      <w:r>
        <w:rPr>
          <w:color w:val="808080"/>
          <w:spacing w:val="-3"/>
        </w:rPr>
        <w:t xml:space="preserve"> </w:t>
      </w:r>
      <w:r>
        <w:t>8</w:t>
      </w:r>
      <w:r>
        <w:rPr>
          <w:color w:val="808080"/>
        </w:rPr>
        <w:t>,</w:t>
      </w:r>
      <w:r>
        <w:rPr>
          <w:color w:val="808080"/>
          <w:spacing w:val="-2"/>
        </w:rPr>
        <w:t xml:space="preserve"> </w:t>
      </w:r>
      <w:r>
        <w:t>150.00</w:t>
      </w:r>
      <w:r>
        <w:rPr>
          <w:color w:val="808080"/>
        </w:rPr>
        <w:t>,</w:t>
      </w:r>
      <w:r>
        <w:rPr>
          <w:color w:val="808080"/>
          <w:spacing w:val="-2"/>
        </w:rPr>
        <w:t xml:space="preserve"> </w:t>
      </w:r>
      <w:r>
        <w:rPr>
          <w:color w:val="FF0000"/>
          <w:spacing w:val="-2"/>
        </w:rPr>
        <w:t>'Completed'</w:t>
      </w:r>
      <w:r>
        <w:rPr>
          <w:color w:val="808080"/>
          <w:spacing w:val="-2"/>
        </w:rPr>
        <w:t>),</w:t>
      </w:r>
    </w:p>
    <w:p w14:paraId="0204FA56">
      <w:pPr>
        <w:pStyle w:val="9"/>
        <w:spacing w:before="1"/>
      </w:pPr>
      <w:r>
        <w:rPr>
          <w:color w:val="808080"/>
        </w:rPr>
        <w:t>(</w:t>
      </w:r>
      <w:r>
        <w:t>3</w:t>
      </w:r>
      <w:r>
        <w:rPr>
          <w:color w:val="808080"/>
        </w:rPr>
        <w:t>,</w:t>
      </w:r>
      <w:r>
        <w:rPr>
          <w:color w:val="808080"/>
          <w:spacing w:val="-5"/>
        </w:rPr>
        <w:t xml:space="preserve"> </w:t>
      </w:r>
      <w:r>
        <w:rPr>
          <w:color w:val="FF0000"/>
        </w:rPr>
        <w:t>'Priya</w:t>
      </w:r>
      <w:r>
        <w:rPr>
          <w:color w:val="FF0000"/>
          <w:spacing w:val="-1"/>
        </w:rPr>
        <w:t xml:space="preserve"> </w:t>
      </w:r>
      <w:r>
        <w:rPr>
          <w:color w:val="FF0000"/>
        </w:rPr>
        <w:t>Mehta'</w:t>
      </w:r>
      <w:r>
        <w:rPr>
          <w:color w:val="808080"/>
        </w:rPr>
        <w:t>,</w:t>
      </w:r>
      <w:r>
        <w:rPr>
          <w:color w:val="808080"/>
          <w:spacing w:val="-3"/>
        </w:rPr>
        <w:t xml:space="preserve"> </w:t>
      </w:r>
      <w:r>
        <w:t>7</w:t>
      </w:r>
      <w:r>
        <w:rPr>
          <w:color w:val="808080"/>
        </w:rPr>
        <w:t>,</w:t>
      </w:r>
      <w:r>
        <w:rPr>
          <w:color w:val="808080"/>
          <w:spacing w:val="-3"/>
        </w:rPr>
        <w:t xml:space="preserve"> </w:t>
      </w:r>
      <w:r>
        <w:rPr>
          <w:color w:val="FF0000"/>
        </w:rPr>
        <w:t>'INDvPAK</w:t>
      </w:r>
      <w:r>
        <w:rPr>
          <w:color w:val="FF0000"/>
          <w:spacing w:val="-3"/>
        </w:rPr>
        <w:t xml:space="preserve"> </w:t>
      </w:r>
      <w:r>
        <w:rPr>
          <w:color w:val="FF0000"/>
        </w:rPr>
        <w:t>Premium'</w:t>
      </w:r>
      <w:r>
        <w:rPr>
          <w:color w:val="808080"/>
        </w:rPr>
        <w:t>,</w:t>
      </w:r>
      <w:r>
        <w:rPr>
          <w:color w:val="808080"/>
          <w:spacing w:val="-4"/>
        </w:rPr>
        <w:t xml:space="preserve"> </w:t>
      </w:r>
      <w:r>
        <w:t>3</w:t>
      </w:r>
      <w:r>
        <w:rPr>
          <w:color w:val="808080"/>
        </w:rPr>
        <w:t>,</w:t>
      </w:r>
      <w:r>
        <w:rPr>
          <w:color w:val="808080"/>
          <w:spacing w:val="-3"/>
        </w:rPr>
        <w:t xml:space="preserve"> </w:t>
      </w:r>
      <w:r>
        <w:t>1000</w:t>
      </w:r>
      <w:r>
        <w:rPr>
          <w:color w:val="808080"/>
        </w:rPr>
        <w:t>,</w:t>
      </w:r>
      <w:r>
        <w:rPr>
          <w:color w:val="808080"/>
          <w:spacing w:val="-1"/>
        </w:rPr>
        <w:t xml:space="preserve"> </w:t>
      </w:r>
      <w:r>
        <w:t>5</w:t>
      </w:r>
      <w:r>
        <w:rPr>
          <w:color w:val="808080"/>
        </w:rPr>
        <w:t>,</w:t>
      </w:r>
      <w:r>
        <w:rPr>
          <w:color w:val="808080"/>
          <w:spacing w:val="-2"/>
        </w:rPr>
        <w:t xml:space="preserve"> </w:t>
      </w:r>
      <w:r>
        <w:t>400.00</w:t>
      </w:r>
      <w:r>
        <w:rPr>
          <w:color w:val="808080"/>
        </w:rPr>
        <w:t>,</w:t>
      </w:r>
      <w:r>
        <w:rPr>
          <w:color w:val="808080"/>
          <w:spacing w:val="-3"/>
        </w:rPr>
        <w:t xml:space="preserve"> </w:t>
      </w:r>
      <w:r>
        <w:rPr>
          <w:color w:val="FF0000"/>
          <w:spacing w:val="-2"/>
        </w:rPr>
        <w:t>'Completed'</w:t>
      </w:r>
      <w:r>
        <w:rPr>
          <w:color w:val="808080"/>
          <w:spacing w:val="-2"/>
        </w:rPr>
        <w:t>),</w:t>
      </w:r>
    </w:p>
    <w:p w14:paraId="08122DD0">
      <w:pPr>
        <w:pStyle w:val="9"/>
        <w:spacing w:before="222"/>
      </w:pPr>
      <w:r>
        <w:rPr>
          <w:color w:val="008000"/>
        </w:rPr>
        <w:t>--</w:t>
      </w:r>
      <w:r>
        <w:rPr>
          <w:color w:val="008000"/>
          <w:spacing w:val="-1"/>
        </w:rPr>
        <w:t xml:space="preserve"> </w:t>
      </w:r>
      <w:r>
        <w:rPr>
          <w:color w:val="008000"/>
        </w:rPr>
        <w:t>User</w:t>
      </w:r>
      <w:r>
        <w:rPr>
          <w:color w:val="008000"/>
          <w:spacing w:val="-4"/>
        </w:rPr>
        <w:t xml:space="preserve"> </w:t>
      </w:r>
      <w:r>
        <w:rPr>
          <w:color w:val="008000"/>
        </w:rPr>
        <w:t>4</w:t>
      </w:r>
      <w:r>
        <w:rPr>
          <w:color w:val="008000"/>
          <w:spacing w:val="-3"/>
        </w:rPr>
        <w:t xml:space="preserve"> </w:t>
      </w:r>
      <w:r>
        <w:rPr>
          <w:color w:val="008000"/>
        </w:rPr>
        <w:t>(Ravi</w:t>
      </w:r>
      <w:r>
        <w:rPr>
          <w:color w:val="008000"/>
          <w:spacing w:val="-1"/>
        </w:rPr>
        <w:t xml:space="preserve"> </w:t>
      </w:r>
      <w:r>
        <w:rPr>
          <w:color w:val="008000"/>
        </w:rPr>
        <w:t>Kumar)</w:t>
      </w:r>
      <w:r>
        <w:rPr>
          <w:color w:val="008000"/>
          <w:spacing w:val="-3"/>
        </w:rPr>
        <w:t xml:space="preserve"> </w:t>
      </w:r>
      <w:r>
        <w:rPr>
          <w:color w:val="008000"/>
        </w:rPr>
        <w:t>participates</w:t>
      </w:r>
      <w:r>
        <w:rPr>
          <w:color w:val="008000"/>
          <w:spacing w:val="-1"/>
        </w:rPr>
        <w:t xml:space="preserve"> </w:t>
      </w:r>
      <w:r>
        <w:rPr>
          <w:color w:val="008000"/>
        </w:rPr>
        <w:t>in 2</w:t>
      </w:r>
      <w:r>
        <w:rPr>
          <w:color w:val="008000"/>
          <w:spacing w:val="-5"/>
        </w:rPr>
        <w:t xml:space="preserve"> </w:t>
      </w:r>
      <w:r>
        <w:rPr>
          <w:color w:val="008000"/>
          <w:spacing w:val="-2"/>
        </w:rPr>
        <w:t>contests</w:t>
      </w:r>
    </w:p>
    <w:p w14:paraId="453E024A">
      <w:pPr>
        <w:pStyle w:val="9"/>
      </w:pPr>
      <w:r>
        <w:rPr>
          <w:color w:val="808080"/>
        </w:rPr>
        <w:t>(</w:t>
      </w:r>
      <w:r>
        <w:t>4</w:t>
      </w:r>
      <w:r>
        <w:rPr>
          <w:color w:val="808080"/>
        </w:rPr>
        <w:t>,</w:t>
      </w:r>
      <w:r>
        <w:rPr>
          <w:color w:val="808080"/>
          <w:spacing w:val="-5"/>
        </w:rPr>
        <w:t xml:space="preserve"> </w:t>
      </w:r>
      <w:r>
        <w:rPr>
          <w:color w:val="FF0000"/>
        </w:rPr>
        <w:t>'Ravi</w:t>
      </w:r>
      <w:r>
        <w:rPr>
          <w:color w:val="FF0000"/>
          <w:spacing w:val="-2"/>
        </w:rPr>
        <w:t xml:space="preserve"> </w:t>
      </w:r>
      <w:r>
        <w:rPr>
          <w:color w:val="FF0000"/>
        </w:rPr>
        <w:t>Kumar'</w:t>
      </w:r>
      <w:r>
        <w:rPr>
          <w:color w:val="808080"/>
        </w:rPr>
        <w:t>,</w:t>
      </w:r>
      <w:r>
        <w:rPr>
          <w:color w:val="808080"/>
          <w:spacing w:val="-3"/>
        </w:rPr>
        <w:t xml:space="preserve"> </w:t>
      </w:r>
      <w:r>
        <w:t>8</w:t>
      </w:r>
      <w:r>
        <w:rPr>
          <w:color w:val="808080"/>
        </w:rPr>
        <w:t>,</w:t>
      </w:r>
      <w:r>
        <w:rPr>
          <w:color w:val="808080"/>
          <w:spacing w:val="-2"/>
        </w:rPr>
        <w:t xml:space="preserve"> </w:t>
      </w:r>
      <w:r>
        <w:rPr>
          <w:color w:val="FF0000"/>
        </w:rPr>
        <w:t>'SLvBAN</w:t>
      </w:r>
      <w:r>
        <w:rPr>
          <w:color w:val="FF0000"/>
          <w:spacing w:val="-3"/>
        </w:rPr>
        <w:t xml:space="preserve"> </w:t>
      </w:r>
      <w:r>
        <w:rPr>
          <w:color w:val="FF0000"/>
        </w:rPr>
        <w:t>Battle'</w:t>
      </w:r>
      <w:r>
        <w:rPr>
          <w:color w:val="808080"/>
        </w:rPr>
        <w:t>,</w:t>
      </w:r>
      <w:r>
        <w:rPr>
          <w:color w:val="808080"/>
          <w:spacing w:val="-2"/>
        </w:rPr>
        <w:t xml:space="preserve"> </w:t>
      </w:r>
      <w:r>
        <w:t>4</w:t>
      </w:r>
      <w:r>
        <w:rPr>
          <w:color w:val="808080"/>
        </w:rPr>
        <w:t>,</w:t>
      </w:r>
      <w:r>
        <w:rPr>
          <w:color w:val="808080"/>
          <w:spacing w:val="-5"/>
        </w:rPr>
        <w:t xml:space="preserve"> </w:t>
      </w:r>
      <w:r>
        <w:t>850</w:t>
      </w:r>
      <w:r>
        <w:rPr>
          <w:color w:val="808080"/>
        </w:rPr>
        <w:t>,</w:t>
      </w:r>
      <w:r>
        <w:rPr>
          <w:color w:val="808080"/>
          <w:spacing w:val="-2"/>
        </w:rPr>
        <w:t xml:space="preserve"> </w:t>
      </w:r>
      <w:r>
        <w:t>12</w:t>
      </w:r>
      <w:r>
        <w:rPr>
          <w:color w:val="808080"/>
        </w:rPr>
        <w:t xml:space="preserve">, </w:t>
      </w:r>
      <w:r>
        <w:t>75.00</w:t>
      </w:r>
      <w:r>
        <w:rPr>
          <w:color w:val="808080"/>
        </w:rPr>
        <w:t>,</w:t>
      </w:r>
      <w:r>
        <w:rPr>
          <w:color w:val="808080"/>
          <w:spacing w:val="-2"/>
        </w:rPr>
        <w:t xml:space="preserve"> </w:t>
      </w:r>
      <w:r>
        <w:rPr>
          <w:color w:val="FF0000"/>
          <w:spacing w:val="-2"/>
        </w:rPr>
        <w:t>'Completed'</w:t>
      </w:r>
      <w:r>
        <w:rPr>
          <w:color w:val="808080"/>
          <w:spacing w:val="-2"/>
        </w:rPr>
        <w:t>),</w:t>
      </w:r>
    </w:p>
    <w:p w14:paraId="0AB8AADB">
      <w:pPr>
        <w:pStyle w:val="9"/>
        <w:spacing w:before="1"/>
      </w:pPr>
      <w:r>
        <w:rPr>
          <w:color w:val="808080"/>
        </w:rPr>
        <w:t>(</w:t>
      </w:r>
      <w:r>
        <w:t>4</w:t>
      </w:r>
      <w:r>
        <w:rPr>
          <w:color w:val="808080"/>
        </w:rPr>
        <w:t>,</w:t>
      </w:r>
      <w:r>
        <w:rPr>
          <w:color w:val="808080"/>
          <w:spacing w:val="-5"/>
        </w:rPr>
        <w:t xml:space="preserve"> </w:t>
      </w:r>
      <w:r>
        <w:rPr>
          <w:color w:val="FF0000"/>
        </w:rPr>
        <w:t>'Ravi</w:t>
      </w:r>
      <w:r>
        <w:rPr>
          <w:color w:val="FF0000"/>
          <w:spacing w:val="-2"/>
        </w:rPr>
        <w:t xml:space="preserve"> </w:t>
      </w:r>
      <w:r>
        <w:rPr>
          <w:color w:val="FF0000"/>
        </w:rPr>
        <w:t>Kumar'</w:t>
      </w:r>
      <w:r>
        <w:rPr>
          <w:color w:val="808080"/>
        </w:rPr>
        <w:t>,</w:t>
      </w:r>
      <w:r>
        <w:rPr>
          <w:color w:val="808080"/>
          <w:spacing w:val="-3"/>
        </w:rPr>
        <w:t xml:space="preserve"> </w:t>
      </w:r>
      <w:r>
        <w:t>9</w:t>
      </w:r>
      <w:r>
        <w:rPr>
          <w:color w:val="808080"/>
        </w:rPr>
        <w:t>,</w:t>
      </w:r>
      <w:r>
        <w:rPr>
          <w:color w:val="808080"/>
          <w:spacing w:val="-2"/>
        </w:rPr>
        <w:t xml:space="preserve"> </w:t>
      </w:r>
      <w:r>
        <w:rPr>
          <w:color w:val="FF0000"/>
        </w:rPr>
        <w:t>'SLvBAN</w:t>
      </w:r>
      <w:r>
        <w:rPr>
          <w:color w:val="FF0000"/>
          <w:spacing w:val="-3"/>
        </w:rPr>
        <w:t xml:space="preserve"> </w:t>
      </w:r>
      <w:r>
        <w:rPr>
          <w:color w:val="FF0000"/>
        </w:rPr>
        <w:t>H2H'</w:t>
      </w:r>
      <w:r>
        <w:rPr>
          <w:color w:val="808080"/>
        </w:rPr>
        <w:t>,</w:t>
      </w:r>
      <w:r>
        <w:rPr>
          <w:color w:val="808080"/>
          <w:spacing w:val="-2"/>
        </w:rPr>
        <w:t xml:space="preserve"> </w:t>
      </w:r>
      <w:r>
        <w:t>4</w:t>
      </w:r>
      <w:r>
        <w:rPr>
          <w:color w:val="808080"/>
        </w:rPr>
        <w:t>,</w:t>
      </w:r>
      <w:r>
        <w:rPr>
          <w:color w:val="808080"/>
          <w:spacing w:val="-3"/>
        </w:rPr>
        <w:t xml:space="preserve"> </w:t>
      </w:r>
      <w:r>
        <w:t>1200</w:t>
      </w:r>
      <w:r>
        <w:rPr>
          <w:color w:val="808080"/>
        </w:rPr>
        <w:t>,</w:t>
      </w:r>
      <w:r>
        <w:rPr>
          <w:color w:val="808080"/>
          <w:spacing w:val="-2"/>
        </w:rPr>
        <w:t xml:space="preserve"> </w:t>
      </w:r>
      <w:r>
        <w:t>4</w:t>
      </w:r>
      <w:r>
        <w:rPr>
          <w:color w:val="808080"/>
        </w:rPr>
        <w:t>,</w:t>
      </w:r>
      <w:r>
        <w:rPr>
          <w:color w:val="808080"/>
          <w:spacing w:val="-3"/>
        </w:rPr>
        <w:t xml:space="preserve"> </w:t>
      </w:r>
      <w:r>
        <w:t>600.00</w:t>
      </w:r>
      <w:r>
        <w:rPr>
          <w:color w:val="808080"/>
        </w:rPr>
        <w:t>,</w:t>
      </w:r>
      <w:r>
        <w:rPr>
          <w:color w:val="808080"/>
          <w:spacing w:val="-2"/>
        </w:rPr>
        <w:t xml:space="preserve"> </w:t>
      </w:r>
      <w:r>
        <w:rPr>
          <w:color w:val="FF0000"/>
          <w:spacing w:val="-2"/>
        </w:rPr>
        <w:t>'Completed'</w:t>
      </w:r>
      <w:r>
        <w:rPr>
          <w:color w:val="808080"/>
          <w:spacing w:val="-2"/>
        </w:rPr>
        <w:t>),</w:t>
      </w:r>
    </w:p>
    <w:p w14:paraId="6309939B">
      <w:pPr>
        <w:pStyle w:val="9"/>
        <w:spacing w:before="222" w:line="222" w:lineRule="exact"/>
      </w:pPr>
      <w:r>
        <w:rPr>
          <w:color w:val="008000"/>
        </w:rPr>
        <w:t>--</w:t>
      </w:r>
      <w:r>
        <w:rPr>
          <w:color w:val="008000"/>
          <w:spacing w:val="-1"/>
        </w:rPr>
        <w:t xml:space="preserve"> </w:t>
      </w:r>
      <w:r>
        <w:rPr>
          <w:color w:val="008000"/>
        </w:rPr>
        <w:t>User</w:t>
      </w:r>
      <w:r>
        <w:rPr>
          <w:color w:val="008000"/>
          <w:spacing w:val="-4"/>
        </w:rPr>
        <w:t xml:space="preserve"> </w:t>
      </w:r>
      <w:r>
        <w:rPr>
          <w:color w:val="008000"/>
        </w:rPr>
        <w:t>5</w:t>
      </w:r>
      <w:r>
        <w:rPr>
          <w:color w:val="008000"/>
          <w:spacing w:val="-3"/>
        </w:rPr>
        <w:t xml:space="preserve"> </w:t>
      </w:r>
      <w:r>
        <w:rPr>
          <w:color w:val="008000"/>
        </w:rPr>
        <w:t>(Neha</w:t>
      </w:r>
      <w:r>
        <w:rPr>
          <w:color w:val="008000"/>
          <w:spacing w:val="-1"/>
        </w:rPr>
        <w:t xml:space="preserve"> </w:t>
      </w:r>
      <w:r>
        <w:rPr>
          <w:color w:val="008000"/>
        </w:rPr>
        <w:t>Gupta)</w:t>
      </w:r>
      <w:r>
        <w:rPr>
          <w:color w:val="008000"/>
          <w:spacing w:val="-3"/>
        </w:rPr>
        <w:t xml:space="preserve"> </w:t>
      </w:r>
      <w:r>
        <w:rPr>
          <w:color w:val="008000"/>
        </w:rPr>
        <w:t>participates</w:t>
      </w:r>
      <w:r>
        <w:rPr>
          <w:color w:val="008000"/>
          <w:spacing w:val="-1"/>
        </w:rPr>
        <w:t xml:space="preserve"> </w:t>
      </w:r>
      <w:r>
        <w:rPr>
          <w:color w:val="008000"/>
        </w:rPr>
        <w:t>in 3</w:t>
      </w:r>
      <w:r>
        <w:rPr>
          <w:color w:val="008000"/>
          <w:spacing w:val="-5"/>
        </w:rPr>
        <w:t xml:space="preserve"> </w:t>
      </w:r>
      <w:r>
        <w:rPr>
          <w:color w:val="008000"/>
          <w:spacing w:val="-2"/>
        </w:rPr>
        <w:t>contests</w:t>
      </w:r>
    </w:p>
    <w:p w14:paraId="6214B531">
      <w:pPr>
        <w:pStyle w:val="9"/>
        <w:spacing w:line="222" w:lineRule="exact"/>
      </w:pPr>
      <w:r>
        <w:rPr>
          <w:color w:val="808080"/>
        </w:rPr>
        <w:t>(</w:t>
      </w:r>
      <w:r>
        <w:t>5</w:t>
      </w:r>
      <w:r>
        <w:rPr>
          <w:color w:val="808080"/>
        </w:rPr>
        <w:t>,</w:t>
      </w:r>
      <w:r>
        <w:rPr>
          <w:color w:val="808080"/>
          <w:spacing w:val="-5"/>
        </w:rPr>
        <w:t xml:space="preserve"> </w:t>
      </w:r>
      <w:r>
        <w:rPr>
          <w:color w:val="FF0000"/>
        </w:rPr>
        <w:t>'Neha</w:t>
      </w:r>
      <w:r>
        <w:rPr>
          <w:color w:val="FF0000"/>
          <w:spacing w:val="-3"/>
        </w:rPr>
        <w:t xml:space="preserve"> </w:t>
      </w:r>
      <w:r>
        <w:rPr>
          <w:color w:val="FF0000"/>
        </w:rPr>
        <w:t>Gupta'</w:t>
      </w:r>
      <w:r>
        <w:rPr>
          <w:color w:val="808080"/>
        </w:rPr>
        <w:t>,</w:t>
      </w:r>
      <w:r>
        <w:rPr>
          <w:color w:val="808080"/>
          <w:spacing w:val="-3"/>
        </w:rPr>
        <w:t xml:space="preserve"> </w:t>
      </w:r>
      <w:r>
        <w:t>10</w:t>
      </w:r>
      <w:r>
        <w:rPr>
          <w:color w:val="808080"/>
        </w:rPr>
        <w:t>,</w:t>
      </w:r>
      <w:r>
        <w:rPr>
          <w:color w:val="808080"/>
          <w:spacing w:val="-3"/>
        </w:rPr>
        <w:t xml:space="preserve"> </w:t>
      </w:r>
      <w:r>
        <w:rPr>
          <w:color w:val="FF0000"/>
        </w:rPr>
        <w:t>'MIvCSK</w:t>
      </w:r>
      <w:r>
        <w:rPr>
          <w:color w:val="FF0000"/>
          <w:spacing w:val="-1"/>
        </w:rPr>
        <w:t xml:space="preserve"> </w:t>
      </w:r>
      <w:r>
        <w:rPr>
          <w:color w:val="FF0000"/>
        </w:rPr>
        <w:t>Clash'</w:t>
      </w:r>
      <w:r>
        <w:rPr>
          <w:color w:val="808080"/>
        </w:rPr>
        <w:t>,</w:t>
      </w:r>
      <w:r>
        <w:rPr>
          <w:color w:val="808080"/>
          <w:spacing w:val="-3"/>
        </w:rPr>
        <w:t xml:space="preserve"> </w:t>
      </w:r>
      <w:r>
        <w:t>5</w:t>
      </w:r>
      <w:r>
        <w:rPr>
          <w:color w:val="808080"/>
        </w:rPr>
        <w:t>,</w:t>
      </w:r>
      <w:r>
        <w:rPr>
          <w:color w:val="808080"/>
          <w:spacing w:val="-4"/>
        </w:rPr>
        <w:t xml:space="preserve"> </w:t>
      </w:r>
      <w:r>
        <w:t>1400</w:t>
      </w:r>
      <w:r>
        <w:rPr>
          <w:color w:val="808080"/>
        </w:rPr>
        <w:t>,</w:t>
      </w:r>
      <w:r>
        <w:rPr>
          <w:color w:val="808080"/>
          <w:spacing w:val="-3"/>
        </w:rPr>
        <w:t xml:space="preserve"> </w:t>
      </w:r>
      <w:r>
        <w:t>2</w:t>
      </w:r>
      <w:r>
        <w:rPr>
          <w:color w:val="808080"/>
        </w:rPr>
        <w:t xml:space="preserve">, </w:t>
      </w:r>
      <w:r>
        <w:t>1200.00</w:t>
      </w:r>
      <w:r>
        <w:rPr>
          <w:color w:val="808080"/>
        </w:rPr>
        <w:t>,</w:t>
      </w:r>
      <w:r>
        <w:rPr>
          <w:color w:val="808080"/>
          <w:spacing w:val="-3"/>
        </w:rPr>
        <w:t xml:space="preserve"> </w:t>
      </w:r>
      <w:r>
        <w:rPr>
          <w:color w:val="FF0000"/>
          <w:spacing w:val="-2"/>
        </w:rPr>
        <w:t>'Completed'</w:t>
      </w:r>
      <w:r>
        <w:rPr>
          <w:color w:val="808080"/>
          <w:spacing w:val="-2"/>
        </w:rPr>
        <w:t>),</w:t>
      </w:r>
    </w:p>
    <w:p w14:paraId="05F3DCD5">
      <w:pPr>
        <w:pStyle w:val="9"/>
      </w:pPr>
      <w:r>
        <w:rPr>
          <w:color w:val="808080"/>
        </w:rPr>
        <w:t>(</w:t>
      </w:r>
      <w:r>
        <w:t>5</w:t>
      </w:r>
      <w:r>
        <w:rPr>
          <w:color w:val="808080"/>
        </w:rPr>
        <w:t>,</w:t>
      </w:r>
      <w:r>
        <w:rPr>
          <w:color w:val="808080"/>
          <w:spacing w:val="-6"/>
        </w:rPr>
        <w:t xml:space="preserve"> </w:t>
      </w:r>
      <w:r>
        <w:rPr>
          <w:color w:val="FF0000"/>
        </w:rPr>
        <w:t>'Neha</w:t>
      </w:r>
      <w:r>
        <w:rPr>
          <w:color w:val="FF0000"/>
          <w:spacing w:val="-3"/>
        </w:rPr>
        <w:t xml:space="preserve"> </w:t>
      </w:r>
      <w:r>
        <w:rPr>
          <w:color w:val="FF0000"/>
        </w:rPr>
        <w:t>Gupta'</w:t>
      </w:r>
      <w:r>
        <w:rPr>
          <w:color w:val="808080"/>
        </w:rPr>
        <w:t>,</w:t>
      </w:r>
      <w:r>
        <w:rPr>
          <w:color w:val="808080"/>
          <w:spacing w:val="-3"/>
        </w:rPr>
        <w:t xml:space="preserve"> </w:t>
      </w:r>
      <w:r>
        <w:t>11</w:t>
      </w:r>
      <w:r>
        <w:rPr>
          <w:color w:val="808080"/>
        </w:rPr>
        <w:t>,</w:t>
      </w:r>
      <w:r>
        <w:rPr>
          <w:color w:val="808080"/>
          <w:spacing w:val="-4"/>
        </w:rPr>
        <w:t xml:space="preserve"> </w:t>
      </w:r>
      <w:r>
        <w:rPr>
          <w:color w:val="FF0000"/>
        </w:rPr>
        <w:t>'MIvCSK Premium'</w:t>
      </w:r>
      <w:r>
        <w:rPr>
          <w:color w:val="808080"/>
        </w:rPr>
        <w:t>,</w:t>
      </w:r>
      <w:r>
        <w:rPr>
          <w:color w:val="808080"/>
          <w:spacing w:val="-3"/>
        </w:rPr>
        <w:t xml:space="preserve"> </w:t>
      </w:r>
      <w:r>
        <w:t>5</w:t>
      </w:r>
      <w:r>
        <w:rPr>
          <w:color w:val="808080"/>
        </w:rPr>
        <w:t>,</w:t>
      </w:r>
      <w:r>
        <w:rPr>
          <w:color w:val="808080"/>
          <w:spacing w:val="-1"/>
        </w:rPr>
        <w:t xml:space="preserve"> </w:t>
      </w:r>
      <w:r>
        <w:t>750</w:t>
      </w:r>
      <w:r>
        <w:rPr>
          <w:color w:val="808080"/>
        </w:rPr>
        <w:t>,</w:t>
      </w:r>
      <w:r>
        <w:rPr>
          <w:color w:val="808080"/>
          <w:spacing w:val="-3"/>
        </w:rPr>
        <w:t xml:space="preserve"> </w:t>
      </w:r>
      <w:r>
        <w:t>14</w:t>
      </w:r>
      <w:r>
        <w:rPr>
          <w:color w:val="808080"/>
        </w:rPr>
        <w:t>,</w:t>
      </w:r>
      <w:r>
        <w:rPr>
          <w:color w:val="808080"/>
          <w:spacing w:val="-3"/>
        </w:rPr>
        <w:t xml:space="preserve"> </w:t>
      </w:r>
      <w:r>
        <w:t>60.00</w:t>
      </w:r>
      <w:r>
        <w:rPr>
          <w:color w:val="808080"/>
        </w:rPr>
        <w:t>,</w:t>
      </w:r>
      <w:r>
        <w:rPr>
          <w:color w:val="808080"/>
          <w:spacing w:val="-3"/>
        </w:rPr>
        <w:t xml:space="preserve"> </w:t>
      </w:r>
      <w:r>
        <w:rPr>
          <w:color w:val="FF0000"/>
          <w:spacing w:val="-2"/>
        </w:rPr>
        <w:t>'Completed'</w:t>
      </w:r>
      <w:r>
        <w:rPr>
          <w:color w:val="808080"/>
          <w:spacing w:val="-2"/>
        </w:rPr>
        <w:t>),</w:t>
      </w:r>
    </w:p>
    <w:p w14:paraId="435E6203">
      <w:pPr>
        <w:pStyle w:val="9"/>
        <w:spacing w:before="1"/>
      </w:pPr>
      <w:r>
        <w:rPr>
          <w:color w:val="808080"/>
        </w:rPr>
        <w:t>(</w:t>
      </w:r>
      <w:r>
        <w:t>5</w:t>
      </w:r>
      <w:r>
        <w:rPr>
          <w:color w:val="808080"/>
        </w:rPr>
        <w:t>,</w:t>
      </w:r>
      <w:r>
        <w:rPr>
          <w:color w:val="808080"/>
          <w:spacing w:val="-5"/>
        </w:rPr>
        <w:t xml:space="preserve"> </w:t>
      </w:r>
      <w:r>
        <w:rPr>
          <w:color w:val="FF0000"/>
        </w:rPr>
        <w:t>'Neha</w:t>
      </w:r>
      <w:r>
        <w:rPr>
          <w:color w:val="FF0000"/>
          <w:spacing w:val="-3"/>
        </w:rPr>
        <w:t xml:space="preserve"> </w:t>
      </w:r>
      <w:r>
        <w:rPr>
          <w:color w:val="FF0000"/>
        </w:rPr>
        <w:t>Gupta'</w:t>
      </w:r>
      <w:r>
        <w:rPr>
          <w:color w:val="808080"/>
        </w:rPr>
        <w:t>,</w:t>
      </w:r>
      <w:r>
        <w:rPr>
          <w:color w:val="808080"/>
          <w:spacing w:val="-3"/>
        </w:rPr>
        <w:t xml:space="preserve"> </w:t>
      </w:r>
      <w:r>
        <w:t>12</w:t>
      </w:r>
      <w:r>
        <w:rPr>
          <w:color w:val="808080"/>
        </w:rPr>
        <w:t>,</w:t>
      </w:r>
      <w:r>
        <w:rPr>
          <w:color w:val="808080"/>
          <w:spacing w:val="-3"/>
        </w:rPr>
        <w:t xml:space="preserve"> </w:t>
      </w:r>
      <w:r>
        <w:rPr>
          <w:color w:val="FF0000"/>
        </w:rPr>
        <w:t>'MIvCSK Free'</w:t>
      </w:r>
      <w:r>
        <w:rPr>
          <w:color w:val="808080"/>
        </w:rPr>
        <w:t>,</w:t>
      </w:r>
      <w:r>
        <w:rPr>
          <w:color w:val="808080"/>
          <w:spacing w:val="-3"/>
        </w:rPr>
        <w:t xml:space="preserve"> </w:t>
      </w:r>
      <w:r>
        <w:t>5</w:t>
      </w:r>
      <w:r>
        <w:rPr>
          <w:color w:val="808080"/>
        </w:rPr>
        <w:t>,</w:t>
      </w:r>
      <w:r>
        <w:rPr>
          <w:color w:val="808080"/>
          <w:spacing w:val="-3"/>
        </w:rPr>
        <w:t xml:space="preserve"> </w:t>
      </w:r>
      <w:r>
        <w:t>1100</w:t>
      </w:r>
      <w:r>
        <w:rPr>
          <w:color w:val="808080"/>
        </w:rPr>
        <w:t>,</w:t>
      </w:r>
      <w:r>
        <w:rPr>
          <w:color w:val="808080"/>
          <w:spacing w:val="-3"/>
        </w:rPr>
        <w:t xml:space="preserve"> </w:t>
      </w:r>
      <w:r>
        <w:t>6</w:t>
      </w:r>
      <w:r>
        <w:rPr>
          <w:color w:val="808080"/>
        </w:rPr>
        <w:t>,</w:t>
      </w:r>
      <w:r>
        <w:rPr>
          <w:color w:val="808080"/>
          <w:spacing w:val="-3"/>
        </w:rPr>
        <w:t xml:space="preserve"> </w:t>
      </w:r>
      <w:r>
        <w:t>300.00</w:t>
      </w:r>
      <w:r>
        <w:rPr>
          <w:color w:val="808080"/>
        </w:rPr>
        <w:t>,</w:t>
      </w:r>
      <w:r>
        <w:rPr>
          <w:color w:val="808080"/>
          <w:spacing w:val="-2"/>
        </w:rPr>
        <w:t xml:space="preserve"> </w:t>
      </w:r>
      <w:r>
        <w:rPr>
          <w:color w:val="FF0000"/>
          <w:spacing w:val="-2"/>
        </w:rPr>
        <w:t>'Completed'</w:t>
      </w:r>
      <w:r>
        <w:rPr>
          <w:color w:val="808080"/>
          <w:spacing w:val="-2"/>
        </w:rPr>
        <w:t>),</w:t>
      </w:r>
    </w:p>
    <w:p w14:paraId="1B79B77F">
      <w:pPr>
        <w:pStyle w:val="9"/>
        <w:spacing w:before="222"/>
      </w:pPr>
      <w:r>
        <w:rPr>
          <w:color w:val="008000"/>
        </w:rPr>
        <w:t>--</w:t>
      </w:r>
      <w:r>
        <w:rPr>
          <w:color w:val="008000"/>
          <w:spacing w:val="-1"/>
        </w:rPr>
        <w:t xml:space="preserve"> </w:t>
      </w:r>
      <w:r>
        <w:rPr>
          <w:color w:val="008000"/>
        </w:rPr>
        <w:t>User</w:t>
      </w:r>
      <w:r>
        <w:rPr>
          <w:color w:val="008000"/>
          <w:spacing w:val="-4"/>
        </w:rPr>
        <w:t xml:space="preserve"> </w:t>
      </w:r>
      <w:r>
        <w:rPr>
          <w:color w:val="008000"/>
        </w:rPr>
        <w:t>6</w:t>
      </w:r>
      <w:r>
        <w:rPr>
          <w:color w:val="008000"/>
          <w:spacing w:val="-4"/>
        </w:rPr>
        <w:t xml:space="preserve"> </w:t>
      </w:r>
      <w:r>
        <w:rPr>
          <w:color w:val="008000"/>
        </w:rPr>
        <w:t>(Suresh Nair)</w:t>
      </w:r>
      <w:r>
        <w:rPr>
          <w:color w:val="008000"/>
          <w:spacing w:val="-1"/>
        </w:rPr>
        <w:t xml:space="preserve"> </w:t>
      </w:r>
      <w:r>
        <w:rPr>
          <w:color w:val="008000"/>
        </w:rPr>
        <w:t>participates</w:t>
      </w:r>
      <w:r>
        <w:rPr>
          <w:color w:val="008000"/>
          <w:spacing w:val="-1"/>
        </w:rPr>
        <w:t xml:space="preserve"> </w:t>
      </w:r>
      <w:r>
        <w:rPr>
          <w:color w:val="008000"/>
        </w:rPr>
        <w:t>in</w:t>
      </w:r>
      <w:r>
        <w:rPr>
          <w:color w:val="008000"/>
          <w:spacing w:val="-4"/>
        </w:rPr>
        <w:t xml:space="preserve"> </w:t>
      </w:r>
      <w:r>
        <w:rPr>
          <w:color w:val="008000"/>
        </w:rPr>
        <w:t>2</w:t>
      </w:r>
      <w:r>
        <w:rPr>
          <w:color w:val="008000"/>
          <w:spacing w:val="-3"/>
        </w:rPr>
        <w:t xml:space="preserve"> </w:t>
      </w:r>
      <w:r>
        <w:rPr>
          <w:color w:val="008000"/>
          <w:spacing w:val="-2"/>
        </w:rPr>
        <w:t>contests</w:t>
      </w:r>
    </w:p>
    <w:p w14:paraId="4B8C1A16">
      <w:pPr>
        <w:pStyle w:val="9"/>
      </w:pPr>
      <w:r>
        <w:rPr>
          <w:color w:val="808080"/>
        </w:rPr>
        <w:t>(</w:t>
      </w:r>
      <w:r>
        <w:t>6</w:t>
      </w:r>
      <w:r>
        <w:rPr>
          <w:color w:val="808080"/>
        </w:rPr>
        <w:t>,</w:t>
      </w:r>
      <w:r>
        <w:rPr>
          <w:color w:val="808080"/>
          <w:spacing w:val="-6"/>
        </w:rPr>
        <w:t xml:space="preserve"> </w:t>
      </w:r>
      <w:r>
        <w:rPr>
          <w:color w:val="FF0000"/>
        </w:rPr>
        <w:t>'Suresh</w:t>
      </w:r>
      <w:r>
        <w:rPr>
          <w:color w:val="FF0000"/>
          <w:spacing w:val="-3"/>
        </w:rPr>
        <w:t xml:space="preserve"> </w:t>
      </w:r>
      <w:r>
        <w:rPr>
          <w:color w:val="FF0000"/>
        </w:rPr>
        <w:t>Nair'</w:t>
      </w:r>
      <w:r>
        <w:rPr>
          <w:color w:val="808080"/>
        </w:rPr>
        <w:t>,</w:t>
      </w:r>
      <w:r>
        <w:rPr>
          <w:color w:val="808080"/>
          <w:spacing w:val="-3"/>
        </w:rPr>
        <w:t xml:space="preserve"> </w:t>
      </w:r>
      <w:r>
        <w:t>13</w:t>
      </w:r>
      <w:r>
        <w:rPr>
          <w:color w:val="808080"/>
        </w:rPr>
        <w:t>,</w:t>
      </w:r>
      <w:r>
        <w:rPr>
          <w:color w:val="808080"/>
          <w:spacing w:val="-3"/>
        </w:rPr>
        <w:t xml:space="preserve"> </w:t>
      </w:r>
      <w:r>
        <w:rPr>
          <w:color w:val="FF0000"/>
        </w:rPr>
        <w:t>'RCBvKKR Elite'</w:t>
      </w:r>
      <w:r>
        <w:rPr>
          <w:color w:val="808080"/>
        </w:rPr>
        <w:t>,</w:t>
      </w:r>
      <w:r>
        <w:rPr>
          <w:color w:val="808080"/>
          <w:spacing w:val="-3"/>
        </w:rPr>
        <w:t xml:space="preserve"> </w:t>
      </w:r>
      <w:r>
        <w:t>6</w:t>
      </w:r>
      <w:r>
        <w:rPr>
          <w:color w:val="808080"/>
        </w:rPr>
        <w:t xml:space="preserve">, </w:t>
      </w:r>
      <w:r>
        <w:t>900</w:t>
      </w:r>
      <w:r>
        <w:rPr>
          <w:color w:val="808080"/>
        </w:rPr>
        <w:t>,</w:t>
      </w:r>
      <w:r>
        <w:rPr>
          <w:color w:val="808080"/>
          <w:spacing w:val="-3"/>
        </w:rPr>
        <w:t xml:space="preserve"> </w:t>
      </w:r>
      <w:r>
        <w:t>9</w:t>
      </w:r>
      <w:r>
        <w:rPr>
          <w:color w:val="808080"/>
        </w:rPr>
        <w:t>,</w:t>
      </w:r>
      <w:r>
        <w:rPr>
          <w:color w:val="808080"/>
          <w:spacing w:val="-3"/>
        </w:rPr>
        <w:t xml:space="preserve"> </w:t>
      </w:r>
      <w:r>
        <w:t>150.00</w:t>
      </w:r>
      <w:r>
        <w:rPr>
          <w:color w:val="808080"/>
        </w:rPr>
        <w:t>,</w:t>
      </w:r>
      <w:r>
        <w:rPr>
          <w:color w:val="808080"/>
          <w:spacing w:val="-3"/>
        </w:rPr>
        <w:t xml:space="preserve"> </w:t>
      </w:r>
      <w:r>
        <w:rPr>
          <w:color w:val="FF0000"/>
          <w:spacing w:val="-2"/>
        </w:rPr>
        <w:t>'Completed'</w:t>
      </w:r>
      <w:r>
        <w:rPr>
          <w:color w:val="808080"/>
          <w:spacing w:val="-2"/>
        </w:rPr>
        <w:t>),</w:t>
      </w:r>
    </w:p>
    <w:p w14:paraId="246BD4D2">
      <w:pPr>
        <w:pStyle w:val="9"/>
        <w:spacing w:before="1"/>
      </w:pPr>
      <w:r>
        <w:rPr>
          <w:color w:val="808080"/>
        </w:rPr>
        <w:t>(</w:t>
      </w:r>
      <w:r>
        <w:t>6</w:t>
      </w:r>
      <w:r>
        <w:rPr>
          <w:color w:val="808080"/>
        </w:rPr>
        <w:t>,</w:t>
      </w:r>
      <w:r>
        <w:rPr>
          <w:color w:val="808080"/>
          <w:spacing w:val="-6"/>
        </w:rPr>
        <w:t xml:space="preserve"> </w:t>
      </w:r>
      <w:r>
        <w:rPr>
          <w:color w:val="FF0000"/>
        </w:rPr>
        <w:t>'Suresh</w:t>
      </w:r>
      <w:r>
        <w:rPr>
          <w:color w:val="FF0000"/>
          <w:spacing w:val="-3"/>
        </w:rPr>
        <w:t xml:space="preserve"> </w:t>
      </w:r>
      <w:r>
        <w:rPr>
          <w:color w:val="FF0000"/>
        </w:rPr>
        <w:t>Nair'</w:t>
      </w:r>
      <w:r>
        <w:rPr>
          <w:color w:val="808080"/>
        </w:rPr>
        <w:t>,</w:t>
      </w:r>
      <w:r>
        <w:rPr>
          <w:color w:val="808080"/>
          <w:spacing w:val="-3"/>
        </w:rPr>
        <w:t xml:space="preserve"> </w:t>
      </w:r>
      <w:r>
        <w:t>14</w:t>
      </w:r>
      <w:r>
        <w:rPr>
          <w:color w:val="808080"/>
        </w:rPr>
        <w:t>,</w:t>
      </w:r>
      <w:r>
        <w:rPr>
          <w:color w:val="808080"/>
          <w:spacing w:val="-3"/>
        </w:rPr>
        <w:t xml:space="preserve"> </w:t>
      </w:r>
      <w:r>
        <w:rPr>
          <w:color w:val="FF0000"/>
        </w:rPr>
        <w:t>'RCBvKKR Mega'</w:t>
      </w:r>
      <w:r>
        <w:rPr>
          <w:color w:val="808080"/>
        </w:rPr>
        <w:t>,</w:t>
      </w:r>
      <w:r>
        <w:rPr>
          <w:color w:val="808080"/>
          <w:spacing w:val="-3"/>
        </w:rPr>
        <w:t xml:space="preserve"> </w:t>
      </w:r>
      <w:r>
        <w:t>6</w:t>
      </w:r>
      <w:r>
        <w:rPr>
          <w:color w:val="808080"/>
        </w:rPr>
        <w:t>,</w:t>
      </w:r>
      <w:r>
        <w:rPr>
          <w:color w:val="808080"/>
          <w:spacing w:val="-3"/>
        </w:rPr>
        <w:t xml:space="preserve"> </w:t>
      </w:r>
      <w:r>
        <w:t>1300</w:t>
      </w:r>
      <w:r>
        <w:rPr>
          <w:color w:val="808080"/>
        </w:rPr>
        <w:t>,</w:t>
      </w:r>
      <w:r>
        <w:rPr>
          <w:color w:val="808080"/>
          <w:spacing w:val="-3"/>
        </w:rPr>
        <w:t xml:space="preserve"> </w:t>
      </w:r>
      <w:r>
        <w:t>3</w:t>
      </w:r>
      <w:r>
        <w:rPr>
          <w:color w:val="808080"/>
        </w:rPr>
        <w:t>,</w:t>
      </w:r>
      <w:r>
        <w:rPr>
          <w:color w:val="808080"/>
          <w:spacing w:val="-3"/>
        </w:rPr>
        <w:t xml:space="preserve"> </w:t>
      </w:r>
      <w:r>
        <w:t>1000.00</w:t>
      </w:r>
      <w:r>
        <w:rPr>
          <w:color w:val="808080"/>
        </w:rPr>
        <w:t xml:space="preserve">, </w:t>
      </w:r>
      <w:r>
        <w:rPr>
          <w:color w:val="FF0000"/>
          <w:spacing w:val="-2"/>
        </w:rPr>
        <w:t>'Completed'</w:t>
      </w:r>
      <w:r>
        <w:rPr>
          <w:color w:val="808080"/>
          <w:spacing w:val="-2"/>
        </w:rPr>
        <w:t>),</w:t>
      </w:r>
    </w:p>
    <w:p w14:paraId="43570D63">
      <w:pPr>
        <w:pStyle w:val="9"/>
        <w:spacing w:before="21"/>
        <w:ind w:left="0"/>
        <w:rPr>
          <w:sz w:val="20"/>
        </w:rPr>
      </w:pP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4"/>
        <w:gridCol w:w="1516"/>
        <w:gridCol w:w="470"/>
        <w:gridCol w:w="5273"/>
      </w:tblGrid>
      <w:tr w14:paraId="425F4C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364" w:type="dxa"/>
          </w:tcPr>
          <w:p w14:paraId="0465D87A">
            <w:pPr>
              <w:pStyle w:val="16"/>
              <w:spacing w:line="187" w:lineRule="exact"/>
              <w:ind w:left="0" w:right="54"/>
              <w:jc w:val="center"/>
              <w:rPr>
                <w:sz w:val="19"/>
              </w:rPr>
            </w:pPr>
            <w:r>
              <w:rPr>
                <w:color w:val="008000"/>
                <w:spacing w:val="-2"/>
                <w:sz w:val="19"/>
              </w:rPr>
              <w:t>-</w:t>
            </w:r>
            <w:r>
              <w:rPr>
                <w:color w:val="008000"/>
                <w:spacing w:val="-10"/>
                <w:sz w:val="19"/>
              </w:rPr>
              <w:t>-</w:t>
            </w:r>
          </w:p>
        </w:tc>
        <w:tc>
          <w:tcPr>
            <w:tcW w:w="1516" w:type="dxa"/>
          </w:tcPr>
          <w:p w14:paraId="5E5F8A0F">
            <w:pPr>
              <w:pStyle w:val="16"/>
              <w:spacing w:line="187" w:lineRule="exact"/>
              <w:ind w:left="0" w:right="52"/>
              <w:jc w:val="center"/>
              <w:rPr>
                <w:sz w:val="19"/>
              </w:rPr>
            </w:pPr>
            <w:r>
              <w:rPr>
                <w:color w:val="008000"/>
                <w:sz w:val="19"/>
              </w:rPr>
              <w:t>User</w:t>
            </w:r>
            <w:r>
              <w:rPr>
                <w:color w:val="008000"/>
                <w:spacing w:val="-3"/>
                <w:sz w:val="19"/>
              </w:rPr>
              <w:t xml:space="preserve"> </w:t>
            </w:r>
            <w:r>
              <w:rPr>
                <w:color w:val="008000"/>
                <w:sz w:val="19"/>
              </w:rPr>
              <w:t>7</w:t>
            </w:r>
            <w:r>
              <w:rPr>
                <w:color w:val="008000"/>
                <w:spacing w:val="-2"/>
                <w:sz w:val="19"/>
              </w:rPr>
              <w:t xml:space="preserve"> (Anjali</w:t>
            </w:r>
          </w:p>
        </w:tc>
        <w:tc>
          <w:tcPr>
            <w:tcW w:w="470" w:type="dxa"/>
          </w:tcPr>
          <w:p w14:paraId="12F31565">
            <w:pPr>
              <w:pStyle w:val="16"/>
              <w:spacing w:line="187" w:lineRule="exact"/>
              <w:ind w:left="49"/>
              <w:jc w:val="center"/>
              <w:rPr>
                <w:sz w:val="19"/>
              </w:rPr>
            </w:pPr>
            <w:r>
              <w:rPr>
                <w:color w:val="008000"/>
                <w:spacing w:val="-4"/>
                <w:sz w:val="19"/>
              </w:rPr>
              <w:t>Das)</w:t>
            </w:r>
          </w:p>
        </w:tc>
        <w:tc>
          <w:tcPr>
            <w:tcW w:w="5273" w:type="dxa"/>
          </w:tcPr>
          <w:p w14:paraId="545BA572">
            <w:pPr>
              <w:pStyle w:val="16"/>
              <w:spacing w:line="187" w:lineRule="exact"/>
              <w:ind w:left="102"/>
              <w:rPr>
                <w:sz w:val="19"/>
              </w:rPr>
            </w:pPr>
            <w:r>
              <w:rPr>
                <w:color w:val="008000"/>
                <w:sz w:val="19"/>
              </w:rPr>
              <w:t>participates</w:t>
            </w:r>
            <w:r>
              <w:rPr>
                <w:color w:val="008000"/>
                <w:spacing w:val="-2"/>
                <w:sz w:val="19"/>
              </w:rPr>
              <w:t xml:space="preserve"> </w:t>
            </w:r>
            <w:r>
              <w:rPr>
                <w:color w:val="008000"/>
                <w:sz w:val="19"/>
              </w:rPr>
              <w:t>in</w:t>
            </w:r>
            <w:r>
              <w:rPr>
                <w:color w:val="008000"/>
                <w:spacing w:val="-1"/>
                <w:sz w:val="19"/>
              </w:rPr>
              <w:t xml:space="preserve"> </w:t>
            </w:r>
            <w:r>
              <w:rPr>
                <w:color w:val="008000"/>
                <w:sz w:val="19"/>
              </w:rPr>
              <w:t>3</w:t>
            </w:r>
            <w:r>
              <w:rPr>
                <w:color w:val="008000"/>
                <w:spacing w:val="-5"/>
                <w:sz w:val="19"/>
              </w:rPr>
              <w:t xml:space="preserve"> </w:t>
            </w:r>
            <w:r>
              <w:rPr>
                <w:color w:val="008000"/>
                <w:spacing w:val="-2"/>
                <w:sz w:val="19"/>
              </w:rPr>
              <w:t>contests</w:t>
            </w:r>
          </w:p>
        </w:tc>
      </w:tr>
      <w:tr w14:paraId="4E7C1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364" w:type="dxa"/>
          </w:tcPr>
          <w:p w14:paraId="10756569">
            <w:pPr>
              <w:pStyle w:val="16"/>
              <w:spacing w:line="203" w:lineRule="exact"/>
              <w:ind w:left="49"/>
              <w:jc w:val="center"/>
              <w:rPr>
                <w:sz w:val="19"/>
              </w:rPr>
            </w:pPr>
            <w:r>
              <w:rPr>
                <w:color w:val="808080"/>
                <w:spacing w:val="-5"/>
                <w:sz w:val="19"/>
              </w:rPr>
              <w:t>(</w:t>
            </w:r>
            <w:r>
              <w:rPr>
                <w:spacing w:val="-5"/>
                <w:sz w:val="19"/>
              </w:rPr>
              <w:t>7</w:t>
            </w:r>
            <w:r>
              <w:rPr>
                <w:color w:val="808080"/>
                <w:spacing w:val="-5"/>
                <w:sz w:val="19"/>
              </w:rPr>
              <w:t>,</w:t>
            </w:r>
          </w:p>
        </w:tc>
        <w:tc>
          <w:tcPr>
            <w:tcW w:w="1516" w:type="dxa"/>
          </w:tcPr>
          <w:p w14:paraId="225C71FA">
            <w:pPr>
              <w:pStyle w:val="16"/>
              <w:spacing w:line="203" w:lineRule="exact"/>
              <w:ind w:left="50"/>
              <w:jc w:val="center"/>
              <w:rPr>
                <w:sz w:val="19"/>
              </w:rPr>
            </w:pPr>
            <w:r>
              <w:rPr>
                <w:color w:val="FF0000"/>
                <w:sz w:val="19"/>
              </w:rPr>
              <w:t>'Anjali</w:t>
            </w:r>
            <w:r>
              <w:rPr>
                <w:color w:val="FF0000"/>
                <w:spacing w:val="-4"/>
                <w:sz w:val="19"/>
              </w:rPr>
              <w:t xml:space="preserve"> </w:t>
            </w:r>
            <w:r>
              <w:rPr>
                <w:color w:val="FF0000"/>
                <w:spacing w:val="-2"/>
                <w:sz w:val="19"/>
              </w:rPr>
              <w:t>Das'</w:t>
            </w:r>
            <w:r>
              <w:rPr>
                <w:color w:val="808080"/>
                <w:spacing w:val="-2"/>
                <w:sz w:val="19"/>
              </w:rPr>
              <w:t>,</w:t>
            </w:r>
          </w:p>
        </w:tc>
        <w:tc>
          <w:tcPr>
            <w:tcW w:w="470" w:type="dxa"/>
          </w:tcPr>
          <w:p w14:paraId="425AEEAE">
            <w:pPr>
              <w:pStyle w:val="16"/>
              <w:spacing w:line="203" w:lineRule="exact"/>
              <w:ind w:left="0" w:right="51"/>
              <w:jc w:val="center"/>
              <w:rPr>
                <w:sz w:val="19"/>
              </w:rPr>
            </w:pPr>
            <w:r>
              <w:rPr>
                <w:spacing w:val="-5"/>
                <w:sz w:val="19"/>
              </w:rPr>
              <w:t>15</w:t>
            </w:r>
            <w:r>
              <w:rPr>
                <w:color w:val="808080"/>
                <w:spacing w:val="-5"/>
                <w:sz w:val="19"/>
              </w:rPr>
              <w:t>,</w:t>
            </w:r>
          </w:p>
        </w:tc>
        <w:tc>
          <w:tcPr>
            <w:tcW w:w="5273" w:type="dxa"/>
          </w:tcPr>
          <w:p w14:paraId="6AA2F58D">
            <w:pPr>
              <w:pStyle w:val="16"/>
              <w:spacing w:line="203" w:lineRule="exact"/>
              <w:ind w:left="-1"/>
              <w:rPr>
                <w:sz w:val="19"/>
              </w:rPr>
            </w:pPr>
            <w:r>
              <w:rPr>
                <w:color w:val="FF0000"/>
                <w:sz w:val="19"/>
              </w:rPr>
              <w:t>'SAvIND</w:t>
            </w:r>
            <w:r>
              <w:rPr>
                <w:color w:val="FF0000"/>
                <w:spacing w:val="-1"/>
                <w:sz w:val="19"/>
              </w:rPr>
              <w:t xml:space="preserve"> </w:t>
            </w:r>
            <w:r>
              <w:rPr>
                <w:color w:val="FF0000"/>
                <w:sz w:val="19"/>
              </w:rPr>
              <w:t>Test'</w:t>
            </w:r>
            <w:r>
              <w:rPr>
                <w:color w:val="808080"/>
                <w:sz w:val="19"/>
              </w:rPr>
              <w:t>,</w:t>
            </w:r>
            <w:r>
              <w:rPr>
                <w:color w:val="808080"/>
                <w:spacing w:val="-3"/>
                <w:sz w:val="19"/>
              </w:rPr>
              <w:t xml:space="preserve"> </w:t>
            </w:r>
            <w:r>
              <w:rPr>
                <w:sz w:val="19"/>
              </w:rPr>
              <w:t>7</w:t>
            </w:r>
            <w:r>
              <w:rPr>
                <w:color w:val="808080"/>
                <w:sz w:val="19"/>
              </w:rPr>
              <w:t>,</w:t>
            </w:r>
            <w:r>
              <w:rPr>
                <w:color w:val="808080"/>
                <w:spacing w:val="-4"/>
                <w:sz w:val="19"/>
              </w:rPr>
              <w:t xml:space="preserve"> </w:t>
            </w:r>
            <w:r>
              <w:rPr>
                <w:sz w:val="19"/>
              </w:rPr>
              <w:t>800</w:t>
            </w:r>
            <w:r>
              <w:rPr>
                <w:color w:val="808080"/>
                <w:sz w:val="19"/>
              </w:rPr>
              <w:t>,</w:t>
            </w:r>
            <w:r>
              <w:rPr>
                <w:color w:val="808080"/>
                <w:spacing w:val="-3"/>
                <w:sz w:val="19"/>
              </w:rPr>
              <w:t xml:space="preserve"> </w:t>
            </w:r>
            <w:r>
              <w:rPr>
                <w:sz w:val="19"/>
              </w:rPr>
              <w:t>11</w:t>
            </w:r>
            <w:r>
              <w:rPr>
                <w:color w:val="808080"/>
                <w:sz w:val="19"/>
              </w:rPr>
              <w:t>,</w:t>
            </w:r>
            <w:r>
              <w:rPr>
                <w:color w:val="808080"/>
                <w:spacing w:val="-3"/>
                <w:sz w:val="19"/>
              </w:rPr>
              <w:t xml:space="preserve"> </w:t>
            </w:r>
            <w:r>
              <w:rPr>
                <w:sz w:val="19"/>
              </w:rPr>
              <w:t>100.00</w:t>
            </w:r>
            <w:r>
              <w:rPr>
                <w:color w:val="808080"/>
                <w:sz w:val="19"/>
              </w:rPr>
              <w:t>,</w:t>
            </w:r>
            <w:r>
              <w:rPr>
                <w:color w:val="808080"/>
                <w:spacing w:val="-3"/>
                <w:sz w:val="19"/>
              </w:rPr>
              <w:t xml:space="preserve"> </w:t>
            </w:r>
            <w:r>
              <w:rPr>
                <w:color w:val="FF0000"/>
                <w:spacing w:val="-2"/>
                <w:sz w:val="19"/>
              </w:rPr>
              <w:t>'Completed'</w:t>
            </w:r>
            <w:r>
              <w:rPr>
                <w:color w:val="808080"/>
                <w:spacing w:val="-2"/>
                <w:sz w:val="19"/>
              </w:rPr>
              <w:t>),</w:t>
            </w:r>
          </w:p>
        </w:tc>
      </w:tr>
      <w:tr w14:paraId="016C62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364" w:type="dxa"/>
          </w:tcPr>
          <w:p w14:paraId="5BF16BFE">
            <w:pPr>
              <w:pStyle w:val="16"/>
              <w:spacing w:line="202" w:lineRule="exact"/>
              <w:ind w:left="49"/>
              <w:jc w:val="center"/>
              <w:rPr>
                <w:sz w:val="19"/>
              </w:rPr>
            </w:pPr>
            <w:r>
              <w:rPr>
                <w:color w:val="808080"/>
                <w:spacing w:val="-5"/>
                <w:sz w:val="19"/>
              </w:rPr>
              <w:t>(</w:t>
            </w:r>
            <w:r>
              <w:rPr>
                <w:spacing w:val="-5"/>
                <w:sz w:val="19"/>
              </w:rPr>
              <w:t>7</w:t>
            </w:r>
            <w:r>
              <w:rPr>
                <w:color w:val="808080"/>
                <w:spacing w:val="-5"/>
                <w:sz w:val="19"/>
              </w:rPr>
              <w:t>,</w:t>
            </w:r>
          </w:p>
        </w:tc>
        <w:tc>
          <w:tcPr>
            <w:tcW w:w="1516" w:type="dxa"/>
          </w:tcPr>
          <w:p w14:paraId="3D293776">
            <w:pPr>
              <w:pStyle w:val="16"/>
              <w:spacing w:line="202" w:lineRule="exact"/>
              <w:ind w:left="50"/>
              <w:jc w:val="center"/>
              <w:rPr>
                <w:sz w:val="19"/>
              </w:rPr>
            </w:pPr>
            <w:r>
              <w:rPr>
                <w:color w:val="FF0000"/>
                <w:sz w:val="19"/>
              </w:rPr>
              <w:t>'Anjali</w:t>
            </w:r>
            <w:r>
              <w:rPr>
                <w:color w:val="FF0000"/>
                <w:spacing w:val="-4"/>
                <w:sz w:val="19"/>
              </w:rPr>
              <w:t xml:space="preserve"> </w:t>
            </w:r>
            <w:r>
              <w:rPr>
                <w:color w:val="FF0000"/>
                <w:spacing w:val="-2"/>
                <w:sz w:val="19"/>
              </w:rPr>
              <w:t>Das'</w:t>
            </w:r>
            <w:r>
              <w:rPr>
                <w:color w:val="808080"/>
                <w:spacing w:val="-2"/>
                <w:sz w:val="19"/>
              </w:rPr>
              <w:t>,</w:t>
            </w:r>
          </w:p>
        </w:tc>
        <w:tc>
          <w:tcPr>
            <w:tcW w:w="470" w:type="dxa"/>
          </w:tcPr>
          <w:p w14:paraId="53B15EE0">
            <w:pPr>
              <w:pStyle w:val="16"/>
              <w:spacing w:line="202" w:lineRule="exact"/>
              <w:ind w:left="0" w:right="51"/>
              <w:jc w:val="center"/>
              <w:rPr>
                <w:sz w:val="19"/>
              </w:rPr>
            </w:pPr>
            <w:r>
              <w:rPr>
                <w:spacing w:val="-5"/>
                <w:sz w:val="19"/>
              </w:rPr>
              <w:t>16</w:t>
            </w:r>
            <w:r>
              <w:rPr>
                <w:color w:val="808080"/>
                <w:spacing w:val="-5"/>
                <w:sz w:val="19"/>
              </w:rPr>
              <w:t>,</w:t>
            </w:r>
          </w:p>
        </w:tc>
        <w:tc>
          <w:tcPr>
            <w:tcW w:w="5273" w:type="dxa"/>
          </w:tcPr>
          <w:p w14:paraId="3CF1F3FA">
            <w:pPr>
              <w:pStyle w:val="16"/>
              <w:spacing w:line="202" w:lineRule="exact"/>
              <w:ind w:left="-1"/>
              <w:rPr>
                <w:sz w:val="19"/>
              </w:rPr>
            </w:pPr>
            <w:r>
              <w:rPr>
                <w:color w:val="FF0000"/>
                <w:sz w:val="19"/>
              </w:rPr>
              <w:t>'SAvIND</w:t>
            </w:r>
            <w:r>
              <w:rPr>
                <w:color w:val="FF0000"/>
                <w:spacing w:val="-1"/>
                <w:sz w:val="19"/>
              </w:rPr>
              <w:t xml:space="preserve"> </w:t>
            </w:r>
            <w:r>
              <w:rPr>
                <w:color w:val="FF0000"/>
                <w:sz w:val="19"/>
              </w:rPr>
              <w:t>Experts'</w:t>
            </w:r>
            <w:r>
              <w:rPr>
                <w:color w:val="808080"/>
                <w:sz w:val="19"/>
              </w:rPr>
              <w:t>,</w:t>
            </w:r>
            <w:r>
              <w:rPr>
                <w:color w:val="808080"/>
                <w:spacing w:val="-4"/>
                <w:sz w:val="19"/>
              </w:rPr>
              <w:t xml:space="preserve"> </w:t>
            </w:r>
            <w:r>
              <w:rPr>
                <w:sz w:val="19"/>
              </w:rPr>
              <w:t>7</w:t>
            </w:r>
            <w:r>
              <w:rPr>
                <w:color w:val="808080"/>
                <w:sz w:val="19"/>
              </w:rPr>
              <w:t>,</w:t>
            </w:r>
            <w:r>
              <w:rPr>
                <w:color w:val="808080"/>
                <w:spacing w:val="-1"/>
                <w:sz w:val="19"/>
              </w:rPr>
              <w:t xml:space="preserve"> </w:t>
            </w:r>
            <w:r>
              <w:rPr>
                <w:sz w:val="19"/>
              </w:rPr>
              <w:t>950</w:t>
            </w:r>
            <w:r>
              <w:rPr>
                <w:color w:val="808080"/>
                <w:sz w:val="19"/>
              </w:rPr>
              <w:t>,</w:t>
            </w:r>
            <w:r>
              <w:rPr>
                <w:color w:val="808080"/>
                <w:spacing w:val="-4"/>
                <w:sz w:val="19"/>
              </w:rPr>
              <w:t xml:space="preserve"> </w:t>
            </w:r>
            <w:r>
              <w:rPr>
                <w:sz w:val="19"/>
              </w:rPr>
              <w:t>7</w:t>
            </w:r>
            <w:r>
              <w:rPr>
                <w:color w:val="808080"/>
                <w:sz w:val="19"/>
              </w:rPr>
              <w:t>,</w:t>
            </w:r>
            <w:r>
              <w:rPr>
                <w:color w:val="808080"/>
                <w:spacing w:val="-4"/>
                <w:sz w:val="19"/>
              </w:rPr>
              <w:t xml:space="preserve"> </w:t>
            </w:r>
            <w:r>
              <w:rPr>
                <w:sz w:val="19"/>
              </w:rPr>
              <w:t>200.00</w:t>
            </w:r>
            <w:r>
              <w:rPr>
                <w:color w:val="808080"/>
                <w:sz w:val="19"/>
              </w:rPr>
              <w:t>,</w:t>
            </w:r>
            <w:r>
              <w:rPr>
                <w:color w:val="808080"/>
                <w:spacing w:val="-3"/>
                <w:sz w:val="19"/>
              </w:rPr>
              <w:t xml:space="preserve"> </w:t>
            </w:r>
            <w:r>
              <w:rPr>
                <w:color w:val="FF0000"/>
                <w:spacing w:val="-2"/>
                <w:sz w:val="19"/>
              </w:rPr>
              <w:t>'Completed'</w:t>
            </w:r>
            <w:r>
              <w:rPr>
                <w:color w:val="808080"/>
                <w:spacing w:val="-2"/>
                <w:sz w:val="19"/>
              </w:rPr>
              <w:t>),</w:t>
            </w:r>
          </w:p>
        </w:tc>
      </w:tr>
      <w:tr w14:paraId="7D7F3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364" w:type="dxa"/>
          </w:tcPr>
          <w:p w14:paraId="0F73DFC3">
            <w:pPr>
              <w:pStyle w:val="16"/>
              <w:spacing w:line="185" w:lineRule="exact"/>
              <w:ind w:left="49"/>
              <w:jc w:val="center"/>
              <w:rPr>
                <w:sz w:val="19"/>
              </w:rPr>
            </w:pPr>
            <w:r>
              <w:rPr>
                <w:color w:val="808080"/>
                <w:spacing w:val="-5"/>
                <w:sz w:val="19"/>
              </w:rPr>
              <w:t>(</w:t>
            </w:r>
            <w:r>
              <w:rPr>
                <w:spacing w:val="-5"/>
                <w:sz w:val="19"/>
              </w:rPr>
              <w:t>7</w:t>
            </w:r>
            <w:r>
              <w:rPr>
                <w:color w:val="808080"/>
                <w:spacing w:val="-5"/>
                <w:sz w:val="19"/>
              </w:rPr>
              <w:t>,</w:t>
            </w:r>
          </w:p>
        </w:tc>
        <w:tc>
          <w:tcPr>
            <w:tcW w:w="1516" w:type="dxa"/>
          </w:tcPr>
          <w:p w14:paraId="1F67BDD2">
            <w:pPr>
              <w:pStyle w:val="16"/>
              <w:spacing w:line="185" w:lineRule="exact"/>
              <w:ind w:left="50"/>
              <w:jc w:val="center"/>
              <w:rPr>
                <w:sz w:val="19"/>
              </w:rPr>
            </w:pPr>
            <w:r>
              <w:rPr>
                <w:color w:val="FF0000"/>
                <w:sz w:val="19"/>
              </w:rPr>
              <w:t>'Anjali</w:t>
            </w:r>
            <w:r>
              <w:rPr>
                <w:color w:val="FF0000"/>
                <w:spacing w:val="-4"/>
                <w:sz w:val="19"/>
              </w:rPr>
              <w:t xml:space="preserve"> </w:t>
            </w:r>
            <w:r>
              <w:rPr>
                <w:color w:val="FF0000"/>
                <w:spacing w:val="-2"/>
                <w:sz w:val="19"/>
              </w:rPr>
              <w:t>Das'</w:t>
            </w:r>
            <w:r>
              <w:rPr>
                <w:color w:val="808080"/>
                <w:spacing w:val="-2"/>
                <w:sz w:val="19"/>
              </w:rPr>
              <w:t>,</w:t>
            </w:r>
          </w:p>
        </w:tc>
        <w:tc>
          <w:tcPr>
            <w:tcW w:w="470" w:type="dxa"/>
          </w:tcPr>
          <w:p w14:paraId="3D45D01A">
            <w:pPr>
              <w:pStyle w:val="16"/>
              <w:spacing w:line="185" w:lineRule="exact"/>
              <w:ind w:left="0" w:right="51"/>
              <w:jc w:val="center"/>
              <w:rPr>
                <w:sz w:val="19"/>
              </w:rPr>
            </w:pPr>
            <w:r>
              <w:rPr>
                <w:spacing w:val="-5"/>
                <w:sz w:val="19"/>
              </w:rPr>
              <w:t>17</w:t>
            </w:r>
            <w:r>
              <w:rPr>
                <w:color w:val="808080"/>
                <w:spacing w:val="-5"/>
                <w:sz w:val="19"/>
              </w:rPr>
              <w:t>,</w:t>
            </w:r>
          </w:p>
        </w:tc>
        <w:tc>
          <w:tcPr>
            <w:tcW w:w="5273" w:type="dxa"/>
          </w:tcPr>
          <w:p w14:paraId="4D9B8CB9">
            <w:pPr>
              <w:pStyle w:val="16"/>
              <w:spacing w:line="185" w:lineRule="exact"/>
              <w:ind w:left="-1"/>
              <w:rPr>
                <w:sz w:val="19"/>
              </w:rPr>
            </w:pPr>
            <w:r>
              <w:rPr>
                <w:color w:val="FF0000"/>
                <w:sz w:val="19"/>
              </w:rPr>
              <w:t>'SAvIND</w:t>
            </w:r>
            <w:r>
              <w:rPr>
                <w:color w:val="FF0000"/>
                <w:spacing w:val="-1"/>
                <w:sz w:val="19"/>
              </w:rPr>
              <w:t xml:space="preserve"> </w:t>
            </w:r>
            <w:r>
              <w:rPr>
                <w:color w:val="FF0000"/>
                <w:sz w:val="19"/>
              </w:rPr>
              <w:t>Free'</w:t>
            </w:r>
            <w:r>
              <w:rPr>
                <w:color w:val="808080"/>
                <w:sz w:val="19"/>
              </w:rPr>
              <w:t>,</w:t>
            </w:r>
            <w:r>
              <w:rPr>
                <w:color w:val="808080"/>
                <w:spacing w:val="-3"/>
                <w:sz w:val="19"/>
              </w:rPr>
              <w:t xml:space="preserve"> </w:t>
            </w:r>
            <w:r>
              <w:rPr>
                <w:sz w:val="19"/>
              </w:rPr>
              <w:t>7</w:t>
            </w:r>
            <w:r>
              <w:rPr>
                <w:color w:val="808080"/>
                <w:sz w:val="19"/>
              </w:rPr>
              <w:t>,</w:t>
            </w:r>
            <w:r>
              <w:rPr>
                <w:color w:val="808080"/>
                <w:spacing w:val="-4"/>
                <w:sz w:val="19"/>
              </w:rPr>
              <w:t xml:space="preserve"> </w:t>
            </w:r>
            <w:r>
              <w:rPr>
                <w:sz w:val="19"/>
              </w:rPr>
              <w:t>1200</w:t>
            </w:r>
            <w:r>
              <w:rPr>
                <w:color w:val="808080"/>
                <w:sz w:val="19"/>
              </w:rPr>
              <w:t>,</w:t>
            </w:r>
            <w:r>
              <w:rPr>
                <w:color w:val="808080"/>
                <w:spacing w:val="-3"/>
                <w:sz w:val="19"/>
              </w:rPr>
              <w:t xml:space="preserve"> </w:t>
            </w:r>
            <w:r>
              <w:rPr>
                <w:sz w:val="19"/>
              </w:rPr>
              <w:t>5</w:t>
            </w:r>
            <w:r>
              <w:rPr>
                <w:color w:val="808080"/>
                <w:sz w:val="19"/>
              </w:rPr>
              <w:t>,</w:t>
            </w:r>
            <w:r>
              <w:rPr>
                <w:color w:val="808080"/>
                <w:spacing w:val="-3"/>
                <w:sz w:val="19"/>
              </w:rPr>
              <w:t xml:space="preserve"> </w:t>
            </w:r>
            <w:r>
              <w:rPr>
                <w:sz w:val="19"/>
              </w:rPr>
              <w:t>500.00</w:t>
            </w:r>
            <w:r>
              <w:rPr>
                <w:color w:val="808080"/>
                <w:sz w:val="19"/>
              </w:rPr>
              <w:t>,</w:t>
            </w:r>
            <w:r>
              <w:rPr>
                <w:color w:val="808080"/>
                <w:spacing w:val="-3"/>
                <w:sz w:val="19"/>
              </w:rPr>
              <w:t xml:space="preserve"> </w:t>
            </w:r>
            <w:r>
              <w:rPr>
                <w:color w:val="FF0000"/>
                <w:spacing w:val="-2"/>
                <w:sz w:val="19"/>
              </w:rPr>
              <w:t>'Completed'</w:t>
            </w:r>
            <w:r>
              <w:rPr>
                <w:color w:val="808080"/>
                <w:spacing w:val="-2"/>
                <w:sz w:val="19"/>
              </w:rPr>
              <w:t>),</w:t>
            </w:r>
          </w:p>
        </w:tc>
      </w:tr>
    </w:tbl>
    <w:p w14:paraId="2B91950B">
      <w:pPr>
        <w:pStyle w:val="9"/>
        <w:spacing w:before="1"/>
        <w:ind w:left="0"/>
      </w:pPr>
    </w:p>
    <w:p w14:paraId="044DA2CE">
      <w:pPr>
        <w:pStyle w:val="9"/>
        <w:spacing w:line="222" w:lineRule="exact"/>
      </w:pPr>
      <w:r>
        <w:rPr>
          <w:color w:val="008000"/>
        </w:rPr>
        <w:t>--</w:t>
      </w:r>
      <w:r>
        <w:rPr>
          <w:color w:val="008000"/>
          <w:spacing w:val="-1"/>
        </w:rPr>
        <w:t xml:space="preserve"> </w:t>
      </w:r>
      <w:r>
        <w:rPr>
          <w:color w:val="008000"/>
        </w:rPr>
        <w:t>User</w:t>
      </w:r>
      <w:r>
        <w:rPr>
          <w:color w:val="008000"/>
          <w:spacing w:val="-4"/>
        </w:rPr>
        <w:t xml:space="preserve"> </w:t>
      </w:r>
      <w:r>
        <w:rPr>
          <w:color w:val="008000"/>
        </w:rPr>
        <w:t>8</w:t>
      </w:r>
      <w:r>
        <w:rPr>
          <w:color w:val="008000"/>
          <w:spacing w:val="-3"/>
        </w:rPr>
        <w:t xml:space="preserve"> </w:t>
      </w:r>
      <w:r>
        <w:rPr>
          <w:color w:val="008000"/>
        </w:rPr>
        <w:t>(Vikram</w:t>
      </w:r>
      <w:r>
        <w:rPr>
          <w:color w:val="008000"/>
          <w:spacing w:val="-1"/>
        </w:rPr>
        <w:t xml:space="preserve"> </w:t>
      </w:r>
      <w:r>
        <w:rPr>
          <w:color w:val="008000"/>
        </w:rPr>
        <w:t>Singh)</w:t>
      </w:r>
      <w:r>
        <w:rPr>
          <w:color w:val="008000"/>
          <w:spacing w:val="-4"/>
        </w:rPr>
        <w:t xml:space="preserve"> </w:t>
      </w:r>
      <w:r>
        <w:rPr>
          <w:color w:val="008000"/>
        </w:rPr>
        <w:t>participates in</w:t>
      </w:r>
      <w:r>
        <w:rPr>
          <w:color w:val="008000"/>
          <w:spacing w:val="-4"/>
        </w:rPr>
        <w:t xml:space="preserve"> </w:t>
      </w:r>
      <w:r>
        <w:rPr>
          <w:color w:val="008000"/>
        </w:rPr>
        <w:t xml:space="preserve">2 </w:t>
      </w:r>
      <w:r>
        <w:rPr>
          <w:color w:val="008000"/>
          <w:spacing w:val="-2"/>
        </w:rPr>
        <w:t>contests</w:t>
      </w:r>
    </w:p>
    <w:p w14:paraId="760529D2">
      <w:pPr>
        <w:pStyle w:val="9"/>
        <w:spacing w:line="222" w:lineRule="exact"/>
      </w:pPr>
      <w:r>
        <w:rPr>
          <w:color w:val="808080"/>
        </w:rPr>
        <w:t>(</w:t>
      </w:r>
      <w:r>
        <w:t>8</w:t>
      </w:r>
      <w:r>
        <w:rPr>
          <w:color w:val="808080"/>
        </w:rPr>
        <w:t>,</w:t>
      </w:r>
      <w:r>
        <w:rPr>
          <w:color w:val="808080"/>
          <w:spacing w:val="-5"/>
        </w:rPr>
        <w:t xml:space="preserve"> </w:t>
      </w:r>
      <w:r>
        <w:rPr>
          <w:color w:val="FF0000"/>
        </w:rPr>
        <w:t>'Vikram</w:t>
      </w:r>
      <w:r>
        <w:rPr>
          <w:color w:val="FF0000"/>
          <w:spacing w:val="-3"/>
        </w:rPr>
        <w:t xml:space="preserve"> </w:t>
      </w:r>
      <w:r>
        <w:rPr>
          <w:color w:val="FF0000"/>
        </w:rPr>
        <w:t>Singh'</w:t>
      </w:r>
      <w:r>
        <w:rPr>
          <w:color w:val="808080"/>
        </w:rPr>
        <w:t>,</w:t>
      </w:r>
      <w:r>
        <w:rPr>
          <w:color w:val="808080"/>
          <w:spacing w:val="-3"/>
        </w:rPr>
        <w:t xml:space="preserve"> </w:t>
      </w:r>
      <w:r>
        <w:t>18</w:t>
      </w:r>
      <w:r>
        <w:rPr>
          <w:color w:val="808080"/>
        </w:rPr>
        <w:t>,</w:t>
      </w:r>
      <w:r>
        <w:rPr>
          <w:color w:val="808080"/>
          <w:spacing w:val="-3"/>
        </w:rPr>
        <w:t xml:space="preserve"> </w:t>
      </w:r>
      <w:r>
        <w:rPr>
          <w:color w:val="FF0000"/>
        </w:rPr>
        <w:t>'INDvSA</w:t>
      </w:r>
      <w:r>
        <w:rPr>
          <w:color w:val="FF0000"/>
          <w:spacing w:val="-3"/>
        </w:rPr>
        <w:t xml:space="preserve"> </w:t>
      </w:r>
      <w:r>
        <w:rPr>
          <w:color w:val="FF0000"/>
        </w:rPr>
        <w:t>Challenge'</w:t>
      </w:r>
      <w:r>
        <w:rPr>
          <w:color w:val="808080"/>
        </w:rPr>
        <w:t>,</w:t>
      </w:r>
      <w:r>
        <w:rPr>
          <w:color w:val="808080"/>
          <w:spacing w:val="-3"/>
        </w:rPr>
        <w:t xml:space="preserve"> </w:t>
      </w:r>
      <w:r>
        <w:t>8</w:t>
      </w:r>
      <w:r>
        <w:rPr>
          <w:color w:val="808080"/>
        </w:rPr>
        <w:t>,</w:t>
      </w:r>
      <w:r>
        <w:rPr>
          <w:color w:val="808080"/>
          <w:spacing w:val="-3"/>
        </w:rPr>
        <w:t xml:space="preserve"> </w:t>
      </w:r>
      <w:r>
        <w:t>700</w:t>
      </w:r>
      <w:r>
        <w:rPr>
          <w:color w:val="808080"/>
        </w:rPr>
        <w:t>,</w:t>
      </w:r>
      <w:r>
        <w:rPr>
          <w:color w:val="808080"/>
          <w:spacing w:val="-3"/>
        </w:rPr>
        <w:t xml:space="preserve"> </w:t>
      </w:r>
      <w:r>
        <w:t>15</w:t>
      </w:r>
      <w:r>
        <w:rPr>
          <w:color w:val="808080"/>
        </w:rPr>
        <w:t>,</w:t>
      </w:r>
      <w:r>
        <w:rPr>
          <w:color w:val="808080"/>
          <w:spacing w:val="-3"/>
        </w:rPr>
        <w:t xml:space="preserve"> </w:t>
      </w:r>
      <w:r>
        <w:t>50.00</w:t>
      </w:r>
      <w:r>
        <w:rPr>
          <w:color w:val="808080"/>
        </w:rPr>
        <w:t>,</w:t>
      </w:r>
      <w:r>
        <w:rPr>
          <w:color w:val="808080"/>
          <w:spacing w:val="-2"/>
        </w:rPr>
        <w:t xml:space="preserve"> </w:t>
      </w:r>
      <w:r>
        <w:rPr>
          <w:color w:val="FF0000"/>
          <w:spacing w:val="-2"/>
        </w:rPr>
        <w:t>'Completed'</w:t>
      </w:r>
      <w:r>
        <w:rPr>
          <w:color w:val="808080"/>
          <w:spacing w:val="-2"/>
        </w:rPr>
        <w:t>),</w:t>
      </w:r>
    </w:p>
    <w:p w14:paraId="7DDFC46F">
      <w:pPr>
        <w:pStyle w:val="9"/>
        <w:spacing w:before="1"/>
      </w:pPr>
      <w:r>
        <w:rPr>
          <w:color w:val="808080"/>
        </w:rPr>
        <w:t>(</w:t>
      </w:r>
      <w:r>
        <w:t>8</w:t>
      </w:r>
      <w:r>
        <w:rPr>
          <w:color w:val="808080"/>
        </w:rPr>
        <w:t>,</w:t>
      </w:r>
      <w:r>
        <w:rPr>
          <w:color w:val="808080"/>
          <w:spacing w:val="-5"/>
        </w:rPr>
        <w:t xml:space="preserve"> </w:t>
      </w:r>
      <w:r>
        <w:rPr>
          <w:color w:val="FF0000"/>
        </w:rPr>
        <w:t>'Vikram</w:t>
      </w:r>
      <w:r>
        <w:rPr>
          <w:color w:val="FF0000"/>
          <w:spacing w:val="-3"/>
        </w:rPr>
        <w:t xml:space="preserve"> </w:t>
      </w:r>
      <w:r>
        <w:rPr>
          <w:color w:val="FF0000"/>
        </w:rPr>
        <w:t>Singh'</w:t>
      </w:r>
      <w:r>
        <w:rPr>
          <w:color w:val="808080"/>
        </w:rPr>
        <w:t>,</w:t>
      </w:r>
      <w:r>
        <w:rPr>
          <w:color w:val="808080"/>
          <w:spacing w:val="-3"/>
        </w:rPr>
        <w:t xml:space="preserve"> </w:t>
      </w:r>
      <w:r>
        <w:t>19</w:t>
      </w:r>
      <w:r>
        <w:rPr>
          <w:color w:val="808080"/>
        </w:rPr>
        <w:t>,</w:t>
      </w:r>
      <w:r>
        <w:rPr>
          <w:color w:val="808080"/>
          <w:spacing w:val="-2"/>
        </w:rPr>
        <w:t xml:space="preserve"> </w:t>
      </w:r>
      <w:r>
        <w:rPr>
          <w:color w:val="FF0000"/>
        </w:rPr>
        <w:t>'INDvSA</w:t>
      </w:r>
      <w:r>
        <w:rPr>
          <w:color w:val="FF0000"/>
          <w:spacing w:val="-3"/>
        </w:rPr>
        <w:t xml:space="preserve"> </w:t>
      </w:r>
      <w:r>
        <w:rPr>
          <w:color w:val="FF0000"/>
        </w:rPr>
        <w:t>Mega'</w:t>
      </w:r>
      <w:r>
        <w:rPr>
          <w:color w:val="808080"/>
        </w:rPr>
        <w:t>,</w:t>
      </w:r>
      <w:r>
        <w:rPr>
          <w:color w:val="808080"/>
          <w:spacing w:val="-3"/>
        </w:rPr>
        <w:t xml:space="preserve"> </w:t>
      </w:r>
      <w:r>
        <w:t>8</w:t>
      </w:r>
      <w:r>
        <w:rPr>
          <w:color w:val="808080"/>
        </w:rPr>
        <w:t>,</w:t>
      </w:r>
      <w:r>
        <w:rPr>
          <w:color w:val="808080"/>
          <w:spacing w:val="-2"/>
        </w:rPr>
        <w:t xml:space="preserve"> </w:t>
      </w:r>
      <w:r>
        <w:t>1100</w:t>
      </w:r>
      <w:r>
        <w:rPr>
          <w:color w:val="808080"/>
        </w:rPr>
        <w:t>,</w:t>
      </w:r>
      <w:r>
        <w:rPr>
          <w:color w:val="808080"/>
          <w:spacing w:val="-3"/>
        </w:rPr>
        <w:t xml:space="preserve"> </w:t>
      </w:r>
      <w:r>
        <w:t>6</w:t>
      </w:r>
      <w:r>
        <w:rPr>
          <w:color w:val="808080"/>
        </w:rPr>
        <w:t>,</w:t>
      </w:r>
      <w:r>
        <w:rPr>
          <w:color w:val="808080"/>
          <w:spacing w:val="-3"/>
        </w:rPr>
        <w:t xml:space="preserve"> </w:t>
      </w:r>
      <w:r>
        <w:t>300.00</w:t>
      </w:r>
      <w:r>
        <w:rPr>
          <w:color w:val="808080"/>
        </w:rPr>
        <w:t>,</w:t>
      </w:r>
      <w:r>
        <w:rPr>
          <w:color w:val="808080"/>
          <w:spacing w:val="-2"/>
        </w:rPr>
        <w:t xml:space="preserve"> </w:t>
      </w:r>
      <w:r>
        <w:rPr>
          <w:color w:val="FF0000"/>
          <w:spacing w:val="-2"/>
        </w:rPr>
        <w:t>'Completed'</w:t>
      </w:r>
      <w:r>
        <w:rPr>
          <w:color w:val="808080"/>
          <w:spacing w:val="-2"/>
        </w:rPr>
        <w:t>),</w:t>
      </w:r>
    </w:p>
    <w:p w14:paraId="04D8E603">
      <w:pPr>
        <w:pStyle w:val="9"/>
        <w:spacing w:before="221"/>
      </w:pPr>
      <w:r>
        <w:rPr>
          <w:color w:val="008000"/>
        </w:rPr>
        <w:t>--</w:t>
      </w:r>
      <w:r>
        <w:rPr>
          <w:color w:val="008000"/>
          <w:spacing w:val="-1"/>
        </w:rPr>
        <w:t xml:space="preserve"> </w:t>
      </w:r>
      <w:r>
        <w:rPr>
          <w:color w:val="008000"/>
        </w:rPr>
        <w:t>User</w:t>
      </w:r>
      <w:r>
        <w:rPr>
          <w:color w:val="008000"/>
          <w:spacing w:val="-4"/>
        </w:rPr>
        <w:t xml:space="preserve"> </w:t>
      </w:r>
      <w:r>
        <w:rPr>
          <w:color w:val="008000"/>
        </w:rPr>
        <w:t>9</w:t>
      </w:r>
      <w:r>
        <w:rPr>
          <w:color w:val="008000"/>
          <w:spacing w:val="-4"/>
        </w:rPr>
        <w:t xml:space="preserve"> </w:t>
      </w:r>
      <w:r>
        <w:rPr>
          <w:color w:val="008000"/>
        </w:rPr>
        <w:t>(Kiran Joshi)</w:t>
      </w:r>
      <w:r>
        <w:rPr>
          <w:color w:val="008000"/>
          <w:spacing w:val="-1"/>
        </w:rPr>
        <w:t xml:space="preserve"> </w:t>
      </w:r>
      <w:r>
        <w:rPr>
          <w:color w:val="008000"/>
        </w:rPr>
        <w:t>participates</w:t>
      </w:r>
      <w:r>
        <w:rPr>
          <w:color w:val="008000"/>
          <w:spacing w:val="-1"/>
        </w:rPr>
        <w:t xml:space="preserve"> </w:t>
      </w:r>
      <w:r>
        <w:rPr>
          <w:color w:val="008000"/>
        </w:rPr>
        <w:t>in</w:t>
      </w:r>
      <w:r>
        <w:rPr>
          <w:color w:val="008000"/>
          <w:spacing w:val="-4"/>
        </w:rPr>
        <w:t xml:space="preserve"> </w:t>
      </w:r>
      <w:r>
        <w:rPr>
          <w:color w:val="008000"/>
        </w:rPr>
        <w:t>3</w:t>
      </w:r>
      <w:r>
        <w:rPr>
          <w:color w:val="008000"/>
          <w:spacing w:val="-3"/>
        </w:rPr>
        <w:t xml:space="preserve"> </w:t>
      </w:r>
      <w:r>
        <w:rPr>
          <w:color w:val="008000"/>
          <w:spacing w:val="-2"/>
        </w:rPr>
        <w:t>contests</w:t>
      </w:r>
    </w:p>
    <w:p w14:paraId="23FBFD53">
      <w:pPr>
        <w:pStyle w:val="9"/>
        <w:spacing w:before="1"/>
      </w:pPr>
      <w:r>
        <w:rPr>
          <w:color w:val="808080"/>
        </w:rPr>
        <w:t>(</w:t>
      </w:r>
      <w:r>
        <w:t>9</w:t>
      </w:r>
      <w:r>
        <w:rPr>
          <w:color w:val="808080"/>
        </w:rPr>
        <w:t>,</w:t>
      </w:r>
      <w:r>
        <w:rPr>
          <w:color w:val="808080"/>
          <w:spacing w:val="-5"/>
        </w:rPr>
        <w:t xml:space="preserve"> </w:t>
      </w:r>
      <w:r>
        <w:rPr>
          <w:color w:val="FF0000"/>
        </w:rPr>
        <w:t>'Kiran</w:t>
      </w:r>
      <w:r>
        <w:rPr>
          <w:color w:val="FF0000"/>
          <w:spacing w:val="-1"/>
        </w:rPr>
        <w:t xml:space="preserve"> </w:t>
      </w:r>
      <w:r>
        <w:rPr>
          <w:color w:val="FF0000"/>
        </w:rPr>
        <w:t>Joshi'</w:t>
      </w:r>
      <w:r>
        <w:rPr>
          <w:color w:val="808080"/>
        </w:rPr>
        <w:t>,</w:t>
      </w:r>
      <w:r>
        <w:rPr>
          <w:color w:val="808080"/>
          <w:spacing w:val="-3"/>
        </w:rPr>
        <w:t xml:space="preserve"> </w:t>
      </w:r>
      <w:r>
        <w:t>20</w:t>
      </w:r>
      <w:r>
        <w:rPr>
          <w:color w:val="808080"/>
        </w:rPr>
        <w:t>,</w:t>
      </w:r>
      <w:r>
        <w:rPr>
          <w:color w:val="808080"/>
          <w:spacing w:val="-3"/>
        </w:rPr>
        <w:t xml:space="preserve"> </w:t>
      </w:r>
      <w:r>
        <w:rPr>
          <w:color w:val="FF0000"/>
        </w:rPr>
        <w:t>'ENGvAUS Classic'</w:t>
      </w:r>
      <w:r>
        <w:rPr>
          <w:color w:val="808080"/>
        </w:rPr>
        <w:t>,</w:t>
      </w:r>
      <w:r>
        <w:rPr>
          <w:color w:val="808080"/>
          <w:spacing w:val="-3"/>
        </w:rPr>
        <w:t xml:space="preserve"> </w:t>
      </w:r>
      <w:r>
        <w:t>9</w:t>
      </w:r>
      <w:r>
        <w:rPr>
          <w:color w:val="808080"/>
        </w:rPr>
        <w:t>,</w:t>
      </w:r>
      <w:r>
        <w:rPr>
          <w:color w:val="808080"/>
          <w:spacing w:val="-3"/>
        </w:rPr>
        <w:t xml:space="preserve"> </w:t>
      </w:r>
      <w:r>
        <w:t>1300</w:t>
      </w:r>
      <w:r>
        <w:rPr>
          <w:color w:val="808080"/>
        </w:rPr>
        <w:t>,</w:t>
      </w:r>
      <w:r>
        <w:rPr>
          <w:color w:val="808080"/>
          <w:spacing w:val="-3"/>
        </w:rPr>
        <w:t xml:space="preserve"> </w:t>
      </w:r>
      <w:r>
        <w:t>3</w:t>
      </w:r>
      <w:r>
        <w:rPr>
          <w:color w:val="808080"/>
        </w:rPr>
        <w:t>,</w:t>
      </w:r>
      <w:r>
        <w:rPr>
          <w:color w:val="808080"/>
          <w:spacing w:val="-4"/>
        </w:rPr>
        <w:t xml:space="preserve"> </w:t>
      </w:r>
      <w:r>
        <w:t>1000.00</w:t>
      </w:r>
      <w:r>
        <w:rPr>
          <w:color w:val="808080"/>
        </w:rPr>
        <w:t>,</w:t>
      </w:r>
      <w:r>
        <w:rPr>
          <w:color w:val="808080"/>
          <w:spacing w:val="-3"/>
        </w:rPr>
        <w:t xml:space="preserve"> </w:t>
      </w:r>
      <w:r>
        <w:rPr>
          <w:color w:val="FF0000"/>
          <w:spacing w:val="-2"/>
        </w:rPr>
        <w:t>'Completed'</w:t>
      </w:r>
      <w:r>
        <w:rPr>
          <w:color w:val="808080"/>
          <w:spacing w:val="-2"/>
        </w:rPr>
        <w:t>),</w:t>
      </w:r>
    </w:p>
    <w:p w14:paraId="6C2F68F4">
      <w:pPr>
        <w:pStyle w:val="9"/>
        <w:spacing w:before="1"/>
      </w:pPr>
      <w:r>
        <w:rPr>
          <w:color w:val="808080"/>
        </w:rPr>
        <w:t>(</w:t>
      </w:r>
      <w:r>
        <w:t>9</w:t>
      </w:r>
      <w:r>
        <w:rPr>
          <w:color w:val="808080"/>
        </w:rPr>
        <w:t>,</w:t>
      </w:r>
      <w:r>
        <w:rPr>
          <w:color w:val="808080"/>
          <w:spacing w:val="-6"/>
        </w:rPr>
        <w:t xml:space="preserve"> </w:t>
      </w:r>
      <w:r>
        <w:rPr>
          <w:color w:val="FF0000"/>
        </w:rPr>
        <w:t>'Kiran</w:t>
      </w:r>
      <w:r>
        <w:rPr>
          <w:color w:val="FF0000"/>
          <w:spacing w:val="-1"/>
        </w:rPr>
        <w:t xml:space="preserve"> </w:t>
      </w:r>
      <w:r>
        <w:rPr>
          <w:color w:val="FF0000"/>
        </w:rPr>
        <w:t>Joshi'</w:t>
      </w:r>
      <w:r>
        <w:rPr>
          <w:color w:val="808080"/>
        </w:rPr>
        <w:t>,</w:t>
      </w:r>
      <w:r>
        <w:rPr>
          <w:color w:val="808080"/>
          <w:spacing w:val="-3"/>
        </w:rPr>
        <w:t xml:space="preserve"> </w:t>
      </w:r>
      <w:r>
        <w:t>21</w:t>
      </w:r>
      <w:r>
        <w:rPr>
          <w:color w:val="808080"/>
        </w:rPr>
        <w:t>,</w:t>
      </w:r>
      <w:r>
        <w:rPr>
          <w:color w:val="808080"/>
          <w:spacing w:val="-4"/>
        </w:rPr>
        <w:t xml:space="preserve"> </w:t>
      </w:r>
      <w:r>
        <w:rPr>
          <w:color w:val="FF0000"/>
        </w:rPr>
        <w:t>'ENGvAUS</w:t>
      </w:r>
      <w:r>
        <w:rPr>
          <w:color w:val="FF0000"/>
          <w:spacing w:val="-1"/>
        </w:rPr>
        <w:t xml:space="preserve"> </w:t>
      </w:r>
      <w:r>
        <w:rPr>
          <w:color w:val="FF0000"/>
        </w:rPr>
        <w:t>Mega'</w:t>
      </w:r>
      <w:r>
        <w:rPr>
          <w:color w:val="808080"/>
        </w:rPr>
        <w:t>,</w:t>
      </w:r>
      <w:r>
        <w:rPr>
          <w:color w:val="808080"/>
          <w:spacing w:val="-3"/>
        </w:rPr>
        <w:t xml:space="preserve"> </w:t>
      </w:r>
      <w:r>
        <w:t>9</w:t>
      </w:r>
      <w:r>
        <w:rPr>
          <w:color w:val="808080"/>
        </w:rPr>
        <w:t>,</w:t>
      </w:r>
      <w:r>
        <w:rPr>
          <w:color w:val="808080"/>
          <w:spacing w:val="-4"/>
        </w:rPr>
        <w:t xml:space="preserve"> </w:t>
      </w:r>
      <w:r>
        <w:t>900</w:t>
      </w:r>
      <w:r>
        <w:rPr>
          <w:color w:val="808080"/>
        </w:rPr>
        <w:t>,</w:t>
      </w:r>
      <w:r>
        <w:rPr>
          <w:color w:val="808080"/>
          <w:spacing w:val="-3"/>
        </w:rPr>
        <w:t xml:space="preserve"> </w:t>
      </w:r>
      <w:r>
        <w:t>8</w:t>
      </w:r>
      <w:r>
        <w:rPr>
          <w:color w:val="808080"/>
        </w:rPr>
        <w:t>,</w:t>
      </w:r>
      <w:r>
        <w:rPr>
          <w:color w:val="808080"/>
          <w:spacing w:val="-1"/>
        </w:rPr>
        <w:t xml:space="preserve"> </w:t>
      </w:r>
      <w:r>
        <w:t>150.00</w:t>
      </w:r>
      <w:r>
        <w:rPr>
          <w:color w:val="808080"/>
        </w:rPr>
        <w:t>,</w:t>
      </w:r>
      <w:r>
        <w:rPr>
          <w:color w:val="808080"/>
          <w:spacing w:val="-3"/>
        </w:rPr>
        <w:t xml:space="preserve"> </w:t>
      </w:r>
      <w:r>
        <w:rPr>
          <w:color w:val="FF0000"/>
          <w:spacing w:val="-2"/>
        </w:rPr>
        <w:t>'Completed'</w:t>
      </w:r>
      <w:r>
        <w:rPr>
          <w:color w:val="808080"/>
          <w:spacing w:val="-2"/>
        </w:rPr>
        <w:t>),</w:t>
      </w:r>
    </w:p>
    <w:p w14:paraId="651FDD2B">
      <w:pPr>
        <w:pStyle w:val="9"/>
        <w:spacing w:before="1"/>
      </w:pPr>
      <w:r>
        <w:rPr>
          <w:color w:val="808080"/>
        </w:rPr>
        <w:t>(</w:t>
      </w:r>
      <w:r>
        <w:t>9</w:t>
      </w:r>
      <w:r>
        <w:rPr>
          <w:color w:val="808080"/>
        </w:rPr>
        <w:t>,</w:t>
      </w:r>
      <w:r>
        <w:rPr>
          <w:color w:val="808080"/>
          <w:spacing w:val="-6"/>
        </w:rPr>
        <w:t xml:space="preserve"> </w:t>
      </w:r>
      <w:r>
        <w:rPr>
          <w:color w:val="FF0000"/>
        </w:rPr>
        <w:t>'Kiran Joshi'</w:t>
      </w:r>
      <w:r>
        <w:rPr>
          <w:color w:val="808080"/>
        </w:rPr>
        <w:t>,</w:t>
      </w:r>
      <w:r>
        <w:rPr>
          <w:color w:val="808080"/>
          <w:spacing w:val="-3"/>
        </w:rPr>
        <w:t xml:space="preserve"> </w:t>
      </w:r>
      <w:r>
        <w:t>22</w:t>
      </w:r>
      <w:r>
        <w:rPr>
          <w:color w:val="808080"/>
        </w:rPr>
        <w:t>,</w:t>
      </w:r>
      <w:r>
        <w:rPr>
          <w:color w:val="808080"/>
          <w:spacing w:val="-4"/>
        </w:rPr>
        <w:t xml:space="preserve"> </w:t>
      </w:r>
      <w:r>
        <w:rPr>
          <w:color w:val="FF0000"/>
        </w:rPr>
        <w:t>'ENGvAUS H2H'</w:t>
      </w:r>
      <w:r>
        <w:rPr>
          <w:color w:val="808080"/>
        </w:rPr>
        <w:t>,</w:t>
      </w:r>
      <w:r>
        <w:rPr>
          <w:color w:val="808080"/>
          <w:spacing w:val="-3"/>
        </w:rPr>
        <w:t xml:space="preserve"> </w:t>
      </w:r>
      <w:r>
        <w:t>9</w:t>
      </w:r>
      <w:r>
        <w:rPr>
          <w:color w:val="808080"/>
        </w:rPr>
        <w:t>,</w:t>
      </w:r>
      <w:r>
        <w:rPr>
          <w:color w:val="808080"/>
          <w:spacing w:val="-6"/>
        </w:rPr>
        <w:t xml:space="preserve"> </w:t>
      </w:r>
      <w:r>
        <w:t>1000</w:t>
      </w:r>
      <w:r>
        <w:rPr>
          <w:color w:val="808080"/>
        </w:rPr>
        <w:t>,</w:t>
      </w:r>
      <w:r>
        <w:rPr>
          <w:color w:val="808080"/>
          <w:spacing w:val="-3"/>
        </w:rPr>
        <w:t xml:space="preserve"> </w:t>
      </w:r>
      <w:r>
        <w:t>5</w:t>
      </w:r>
      <w:r>
        <w:rPr>
          <w:color w:val="808080"/>
        </w:rPr>
        <w:t xml:space="preserve">, </w:t>
      </w:r>
      <w:r>
        <w:t>400.00</w:t>
      </w:r>
      <w:r>
        <w:rPr>
          <w:color w:val="808080"/>
        </w:rPr>
        <w:t>,</w:t>
      </w:r>
      <w:r>
        <w:rPr>
          <w:color w:val="808080"/>
          <w:spacing w:val="-3"/>
        </w:rPr>
        <w:t xml:space="preserve"> </w:t>
      </w:r>
      <w:r>
        <w:rPr>
          <w:color w:val="FF0000"/>
          <w:spacing w:val="-2"/>
        </w:rPr>
        <w:t>'Completed'</w:t>
      </w:r>
      <w:r>
        <w:rPr>
          <w:color w:val="808080"/>
          <w:spacing w:val="-2"/>
        </w:rPr>
        <w:t>),</w:t>
      </w:r>
    </w:p>
    <w:p w14:paraId="0D327B36">
      <w:pPr>
        <w:pStyle w:val="9"/>
        <w:spacing w:before="221"/>
      </w:pPr>
      <w:r>
        <w:rPr>
          <w:color w:val="008000"/>
        </w:rPr>
        <w:t>--</w:t>
      </w:r>
      <w:r>
        <w:rPr>
          <w:color w:val="008000"/>
          <w:spacing w:val="-1"/>
        </w:rPr>
        <w:t xml:space="preserve"> </w:t>
      </w:r>
      <w:r>
        <w:rPr>
          <w:color w:val="008000"/>
        </w:rPr>
        <w:t>User</w:t>
      </w:r>
      <w:r>
        <w:rPr>
          <w:color w:val="008000"/>
          <w:spacing w:val="-4"/>
        </w:rPr>
        <w:t xml:space="preserve"> </w:t>
      </w:r>
      <w:r>
        <w:rPr>
          <w:color w:val="008000"/>
        </w:rPr>
        <w:t>10 (Alok</w:t>
      </w:r>
      <w:r>
        <w:rPr>
          <w:color w:val="008000"/>
          <w:spacing w:val="-4"/>
        </w:rPr>
        <w:t xml:space="preserve"> </w:t>
      </w:r>
      <w:r>
        <w:rPr>
          <w:color w:val="008000"/>
        </w:rPr>
        <w:t>Mishra)</w:t>
      </w:r>
      <w:r>
        <w:rPr>
          <w:color w:val="008000"/>
          <w:spacing w:val="-4"/>
        </w:rPr>
        <w:t xml:space="preserve"> </w:t>
      </w:r>
      <w:r>
        <w:rPr>
          <w:color w:val="008000"/>
        </w:rPr>
        <w:t>participates in</w:t>
      </w:r>
      <w:r>
        <w:rPr>
          <w:color w:val="008000"/>
          <w:spacing w:val="-4"/>
        </w:rPr>
        <w:t xml:space="preserve"> </w:t>
      </w:r>
      <w:r>
        <w:rPr>
          <w:color w:val="008000"/>
        </w:rPr>
        <w:t xml:space="preserve">2 </w:t>
      </w:r>
      <w:r>
        <w:rPr>
          <w:color w:val="008000"/>
          <w:spacing w:val="-2"/>
        </w:rPr>
        <w:t>contests</w:t>
      </w:r>
    </w:p>
    <w:p w14:paraId="09F21A9B">
      <w:pPr>
        <w:pStyle w:val="9"/>
        <w:spacing w:before="1" w:line="222" w:lineRule="exact"/>
      </w:pPr>
      <w:r>
        <w:rPr>
          <w:color w:val="808080"/>
        </w:rPr>
        <w:t>(</w:t>
      </w:r>
      <w:r>
        <w:t>10</w:t>
      </w:r>
      <w:r>
        <w:rPr>
          <w:color w:val="808080"/>
        </w:rPr>
        <w:t>,</w:t>
      </w:r>
      <w:r>
        <w:rPr>
          <w:color w:val="808080"/>
          <w:spacing w:val="-6"/>
        </w:rPr>
        <w:t xml:space="preserve"> </w:t>
      </w:r>
      <w:r>
        <w:rPr>
          <w:color w:val="FF0000"/>
        </w:rPr>
        <w:t>'Alok</w:t>
      </w:r>
      <w:r>
        <w:rPr>
          <w:color w:val="FF0000"/>
          <w:spacing w:val="-1"/>
        </w:rPr>
        <w:t xml:space="preserve"> </w:t>
      </w:r>
      <w:r>
        <w:rPr>
          <w:color w:val="FF0000"/>
        </w:rPr>
        <w:t>Mishra'</w:t>
      </w:r>
      <w:r>
        <w:rPr>
          <w:color w:val="808080"/>
        </w:rPr>
        <w:t>,</w:t>
      </w:r>
      <w:r>
        <w:rPr>
          <w:color w:val="808080"/>
          <w:spacing w:val="-4"/>
        </w:rPr>
        <w:t xml:space="preserve"> </w:t>
      </w:r>
      <w:r>
        <w:t>23</w:t>
      </w:r>
      <w:r>
        <w:rPr>
          <w:color w:val="808080"/>
        </w:rPr>
        <w:t>,</w:t>
      </w:r>
      <w:r>
        <w:rPr>
          <w:color w:val="808080"/>
          <w:spacing w:val="-3"/>
        </w:rPr>
        <w:t xml:space="preserve"> </w:t>
      </w:r>
      <w:r>
        <w:rPr>
          <w:color w:val="FF0000"/>
        </w:rPr>
        <w:t>'AUSvENG</w:t>
      </w:r>
      <w:r>
        <w:rPr>
          <w:color w:val="FF0000"/>
          <w:spacing w:val="-1"/>
        </w:rPr>
        <w:t xml:space="preserve"> </w:t>
      </w:r>
      <w:r>
        <w:rPr>
          <w:color w:val="FF0000"/>
        </w:rPr>
        <w:t>Classic'</w:t>
      </w:r>
      <w:r>
        <w:rPr>
          <w:color w:val="808080"/>
        </w:rPr>
        <w:t>,</w:t>
      </w:r>
      <w:r>
        <w:rPr>
          <w:color w:val="808080"/>
          <w:spacing w:val="-1"/>
        </w:rPr>
        <w:t xml:space="preserve"> </w:t>
      </w:r>
      <w:r>
        <w:t>10</w:t>
      </w:r>
      <w:r>
        <w:rPr>
          <w:color w:val="808080"/>
        </w:rPr>
        <w:t>,</w:t>
      </w:r>
      <w:r>
        <w:rPr>
          <w:color w:val="808080"/>
          <w:spacing w:val="-3"/>
        </w:rPr>
        <w:t xml:space="preserve"> </w:t>
      </w:r>
      <w:r>
        <w:t>850</w:t>
      </w:r>
      <w:r>
        <w:rPr>
          <w:color w:val="808080"/>
        </w:rPr>
        <w:t>,</w:t>
      </w:r>
      <w:r>
        <w:rPr>
          <w:color w:val="808080"/>
          <w:spacing w:val="-4"/>
        </w:rPr>
        <w:t xml:space="preserve"> </w:t>
      </w:r>
      <w:r>
        <w:t>12</w:t>
      </w:r>
      <w:r>
        <w:rPr>
          <w:color w:val="808080"/>
        </w:rPr>
        <w:t>,</w:t>
      </w:r>
      <w:r>
        <w:rPr>
          <w:color w:val="808080"/>
          <w:spacing w:val="-4"/>
        </w:rPr>
        <w:t xml:space="preserve"> </w:t>
      </w:r>
      <w:r>
        <w:t>75.00</w:t>
      </w:r>
      <w:r>
        <w:rPr>
          <w:color w:val="808080"/>
        </w:rPr>
        <w:t>,</w:t>
      </w:r>
      <w:r>
        <w:rPr>
          <w:color w:val="808080"/>
          <w:spacing w:val="-3"/>
        </w:rPr>
        <w:t xml:space="preserve"> </w:t>
      </w:r>
      <w:r>
        <w:rPr>
          <w:color w:val="FF0000"/>
          <w:spacing w:val="-2"/>
        </w:rPr>
        <w:t>'Completed'</w:t>
      </w:r>
      <w:r>
        <w:rPr>
          <w:color w:val="808080"/>
          <w:spacing w:val="-2"/>
        </w:rPr>
        <w:t>),</w:t>
      </w:r>
    </w:p>
    <w:p w14:paraId="34C0B557">
      <w:pPr>
        <w:pStyle w:val="9"/>
        <w:spacing w:line="482" w:lineRule="auto"/>
        <w:ind w:right="3329"/>
      </w:pPr>
      <w:r>
        <w:rPr>
          <w:color w:val="808080"/>
        </w:rPr>
        <w:t>(</w:t>
      </w:r>
      <w:r>
        <w:t>10</w:t>
      </w:r>
      <w:r>
        <w:rPr>
          <w:color w:val="808080"/>
        </w:rPr>
        <w:t>,</w:t>
      </w:r>
      <w:r>
        <w:rPr>
          <w:color w:val="808080"/>
          <w:spacing w:val="-5"/>
        </w:rPr>
        <w:t xml:space="preserve"> </w:t>
      </w:r>
      <w:r>
        <w:rPr>
          <w:color w:val="FF0000"/>
        </w:rPr>
        <w:t>'Alok</w:t>
      </w:r>
      <w:r>
        <w:rPr>
          <w:color w:val="FF0000"/>
          <w:spacing w:val="-2"/>
        </w:rPr>
        <w:t xml:space="preserve"> </w:t>
      </w:r>
      <w:r>
        <w:rPr>
          <w:color w:val="FF0000"/>
        </w:rPr>
        <w:t>Mishra'</w:t>
      </w:r>
      <w:r>
        <w:rPr>
          <w:color w:val="808080"/>
        </w:rPr>
        <w:t>,</w:t>
      </w:r>
      <w:r>
        <w:rPr>
          <w:color w:val="808080"/>
          <w:spacing w:val="-5"/>
        </w:rPr>
        <w:t xml:space="preserve"> </w:t>
      </w:r>
      <w:r>
        <w:t>24</w:t>
      </w:r>
      <w:r>
        <w:rPr>
          <w:color w:val="808080"/>
        </w:rPr>
        <w:t>,</w:t>
      </w:r>
      <w:r>
        <w:rPr>
          <w:color w:val="808080"/>
          <w:spacing w:val="-5"/>
        </w:rPr>
        <w:t xml:space="preserve"> </w:t>
      </w:r>
      <w:r>
        <w:rPr>
          <w:color w:val="FF0000"/>
        </w:rPr>
        <w:t>'AUSvENG</w:t>
      </w:r>
      <w:r>
        <w:rPr>
          <w:color w:val="FF0000"/>
          <w:spacing w:val="-2"/>
        </w:rPr>
        <w:t xml:space="preserve"> </w:t>
      </w:r>
      <w:r>
        <w:rPr>
          <w:color w:val="FF0000"/>
        </w:rPr>
        <w:t>Mega'</w:t>
      </w:r>
      <w:r>
        <w:rPr>
          <w:color w:val="808080"/>
        </w:rPr>
        <w:t>,</w:t>
      </w:r>
      <w:r>
        <w:rPr>
          <w:color w:val="808080"/>
          <w:spacing w:val="-5"/>
        </w:rPr>
        <w:t xml:space="preserve"> </w:t>
      </w:r>
      <w:r>
        <w:t>10</w:t>
      </w:r>
      <w:r>
        <w:rPr>
          <w:color w:val="808080"/>
        </w:rPr>
        <w:t>,</w:t>
      </w:r>
      <w:r>
        <w:rPr>
          <w:color w:val="808080"/>
          <w:spacing w:val="-5"/>
        </w:rPr>
        <w:t xml:space="preserve"> </w:t>
      </w:r>
      <w:r>
        <w:t>1200</w:t>
      </w:r>
      <w:r>
        <w:rPr>
          <w:color w:val="808080"/>
        </w:rPr>
        <w:t>,</w:t>
      </w:r>
      <w:r>
        <w:rPr>
          <w:color w:val="808080"/>
          <w:spacing w:val="-2"/>
        </w:rPr>
        <w:t xml:space="preserve"> </w:t>
      </w:r>
      <w:r>
        <w:t>4</w:t>
      </w:r>
      <w:r>
        <w:rPr>
          <w:color w:val="808080"/>
        </w:rPr>
        <w:t>,</w:t>
      </w:r>
      <w:r>
        <w:rPr>
          <w:color w:val="808080"/>
          <w:spacing w:val="-5"/>
        </w:rPr>
        <w:t xml:space="preserve"> </w:t>
      </w:r>
      <w:r>
        <w:t>600.00</w:t>
      </w:r>
      <w:r>
        <w:rPr>
          <w:color w:val="808080"/>
        </w:rPr>
        <w:t>,</w:t>
      </w:r>
      <w:r>
        <w:rPr>
          <w:color w:val="808080"/>
          <w:spacing w:val="-5"/>
        </w:rPr>
        <w:t xml:space="preserve"> </w:t>
      </w:r>
      <w:r>
        <w:rPr>
          <w:color w:val="FF0000"/>
        </w:rPr>
        <w:t>'Completed'</w:t>
      </w:r>
      <w:r>
        <w:rPr>
          <w:color w:val="808080"/>
        </w:rPr>
        <w:t xml:space="preserve">); </w:t>
      </w:r>
      <w:r>
        <w:rPr>
          <w:color w:val="0000FF"/>
        </w:rPr>
        <w:t xml:space="preserve">Select </w:t>
      </w:r>
      <w:r>
        <w:rPr>
          <w:color w:val="808080"/>
        </w:rPr>
        <w:t xml:space="preserve">* </w:t>
      </w:r>
      <w:r>
        <w:rPr>
          <w:color w:val="0000FF"/>
        </w:rPr>
        <w:t xml:space="preserve">from </w:t>
      </w:r>
      <w:r>
        <w:t>UserContest</w:t>
      </w:r>
    </w:p>
    <w:p w14:paraId="686B2FB2">
      <w:pPr>
        <w:pStyle w:val="9"/>
        <w:ind w:left="590" w:right="7929" w:hanging="418"/>
      </w:pPr>
      <w:r>
        <w:rPr>
          <w:color w:val="0000FF"/>
        </w:rPr>
        <w:t xml:space="preserve">CREATE TABLE </w:t>
      </w:r>
      <w:r>
        <w:t xml:space="preserve">ScoringRules </w:t>
      </w:r>
      <w:r>
        <w:rPr>
          <w:color w:val="808080"/>
        </w:rPr>
        <w:t xml:space="preserve">( </w:t>
      </w:r>
      <w:r>
        <w:t>Rule_ID</w:t>
      </w:r>
      <w:r>
        <w:rPr>
          <w:spacing w:val="-15"/>
        </w:rPr>
        <w:t xml:space="preserve"> </w:t>
      </w:r>
      <w:r>
        <w:rPr>
          <w:color w:val="0000FF"/>
        </w:rPr>
        <w:t>INT</w:t>
      </w:r>
      <w:r>
        <w:rPr>
          <w:color w:val="0000FF"/>
          <w:spacing w:val="-12"/>
        </w:rPr>
        <w:t xml:space="preserve"> </w:t>
      </w:r>
      <w:r>
        <w:rPr>
          <w:color w:val="0000FF"/>
        </w:rPr>
        <w:t>PRIMARY</w:t>
      </w:r>
      <w:r>
        <w:rPr>
          <w:color w:val="0000FF"/>
          <w:spacing w:val="-12"/>
        </w:rPr>
        <w:t xml:space="preserve"> </w:t>
      </w:r>
      <w:r>
        <w:rPr>
          <w:color w:val="0000FF"/>
        </w:rPr>
        <w:t>KEY</w:t>
      </w:r>
      <w:r>
        <w:rPr>
          <w:color w:val="808080"/>
        </w:rPr>
        <w:t>,</w:t>
      </w:r>
    </w:p>
    <w:p w14:paraId="4A15F853">
      <w:pPr>
        <w:pStyle w:val="9"/>
        <w:ind w:left="590" w:right="6677"/>
      </w:pPr>
      <w:r>
        <w:rPr>
          <w:color w:val="0000FF"/>
        </w:rPr>
        <w:t>Action</w:t>
      </w:r>
      <w:r>
        <w:rPr>
          <w:color w:val="0000FF"/>
          <w:spacing w:val="-9"/>
        </w:rPr>
        <w:t xml:space="preserve"> </w:t>
      </w:r>
      <w:r>
        <w:rPr>
          <w:color w:val="0000FF"/>
        </w:rPr>
        <w:t>VARCHAR</w:t>
      </w:r>
      <w:r>
        <w:rPr>
          <w:color w:val="808080"/>
        </w:rPr>
        <w:t>(</w:t>
      </w:r>
      <w:r>
        <w:t>50</w:t>
      </w:r>
      <w:r>
        <w:rPr>
          <w:color w:val="808080"/>
        </w:rPr>
        <w:t>)</w:t>
      </w:r>
      <w:r>
        <w:rPr>
          <w:color w:val="808080"/>
          <w:spacing w:val="-12"/>
        </w:rPr>
        <w:t xml:space="preserve"> </w:t>
      </w:r>
      <w:r>
        <w:rPr>
          <w:color w:val="0000FF"/>
        </w:rPr>
        <w:t>UNIQUE</w:t>
      </w:r>
      <w:r>
        <w:rPr>
          <w:color w:val="0000FF"/>
          <w:spacing w:val="-9"/>
        </w:rPr>
        <w:t xml:space="preserve"> </w:t>
      </w:r>
      <w:r>
        <w:rPr>
          <w:color w:val="808080"/>
        </w:rPr>
        <w:t>NOT</w:t>
      </w:r>
      <w:r>
        <w:rPr>
          <w:color w:val="808080"/>
          <w:spacing w:val="-9"/>
        </w:rPr>
        <w:t xml:space="preserve"> </w:t>
      </w:r>
      <w:r>
        <w:rPr>
          <w:color w:val="808080"/>
        </w:rPr>
        <w:t xml:space="preserve">NULL, </w:t>
      </w:r>
      <w:r>
        <w:t xml:space="preserve">Points </w:t>
      </w:r>
      <w:r>
        <w:rPr>
          <w:color w:val="0000FF"/>
        </w:rPr>
        <w:t xml:space="preserve">INT </w:t>
      </w:r>
      <w:r>
        <w:rPr>
          <w:color w:val="808080"/>
        </w:rPr>
        <w:t>NOT NULL,</w:t>
      </w:r>
    </w:p>
    <w:p w14:paraId="1A97CA29">
      <w:pPr>
        <w:pStyle w:val="9"/>
        <w:ind w:left="590" w:right="8245"/>
      </w:pPr>
      <w:r>
        <w:t>Is_Active</w:t>
      </w:r>
      <w:r>
        <w:rPr>
          <w:spacing w:val="-15"/>
        </w:rPr>
        <w:t xml:space="preserve"> </w:t>
      </w:r>
      <w:r>
        <w:rPr>
          <w:color w:val="0000FF"/>
        </w:rPr>
        <w:t>BIT</w:t>
      </w:r>
      <w:r>
        <w:rPr>
          <w:color w:val="0000FF"/>
          <w:spacing w:val="-12"/>
        </w:rPr>
        <w:t xml:space="preserve"> </w:t>
      </w:r>
      <w:r>
        <w:rPr>
          <w:color w:val="0000FF"/>
        </w:rPr>
        <w:t>DEFAULT</w:t>
      </w:r>
      <w:r>
        <w:rPr>
          <w:color w:val="0000FF"/>
          <w:spacing w:val="-12"/>
        </w:rPr>
        <w:t xml:space="preserve"> </w:t>
      </w:r>
      <w:r>
        <w:t>1</w:t>
      </w:r>
      <w:r>
        <w:rPr>
          <w:color w:val="808080"/>
        </w:rPr>
        <w:t xml:space="preserve">, </w:t>
      </w:r>
      <w:r>
        <w:t xml:space="preserve">Valid_From </w:t>
      </w:r>
      <w:r>
        <w:rPr>
          <w:color w:val="0000FF"/>
        </w:rPr>
        <w:t>DATE</w:t>
      </w:r>
      <w:r>
        <w:rPr>
          <w:color w:val="808080"/>
        </w:rPr>
        <w:t xml:space="preserve">, </w:t>
      </w:r>
      <w:r>
        <w:t xml:space="preserve">Valid_To </w:t>
      </w:r>
      <w:r>
        <w:rPr>
          <w:color w:val="0000FF"/>
        </w:rPr>
        <w:t>DATE</w:t>
      </w:r>
    </w:p>
    <w:p w14:paraId="7827AC24">
      <w:pPr>
        <w:spacing w:before="0" w:line="218" w:lineRule="exact"/>
        <w:ind w:left="173" w:right="0" w:firstLine="0"/>
        <w:jc w:val="left"/>
        <w:rPr>
          <w:sz w:val="19"/>
        </w:rPr>
      </w:pPr>
      <w:r>
        <w:rPr>
          <w:color w:val="808080"/>
          <w:spacing w:val="-5"/>
          <w:sz w:val="19"/>
        </w:rPr>
        <w:t>);</w:t>
      </w:r>
    </w:p>
    <w:p w14:paraId="3172BF13">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ScoringRules</w:t>
      </w:r>
    </w:p>
    <w:p w14:paraId="3BA596CA">
      <w:pPr>
        <w:pStyle w:val="9"/>
        <w:spacing w:before="1"/>
        <w:ind w:left="0"/>
      </w:pPr>
    </w:p>
    <w:p w14:paraId="1DDC9361">
      <w:pPr>
        <w:pStyle w:val="9"/>
        <w:spacing w:before="1"/>
        <w:ind w:right="2458"/>
      </w:pPr>
      <w:r>
        <w:rPr>
          <w:color w:val="0000FF"/>
        </w:rPr>
        <w:t>INSERT</w:t>
      </w:r>
      <w:r>
        <w:rPr>
          <w:color w:val="0000FF"/>
          <w:spacing w:val="-3"/>
        </w:rPr>
        <w:t xml:space="preserve"> </w:t>
      </w:r>
      <w:r>
        <w:rPr>
          <w:color w:val="0000FF"/>
        </w:rPr>
        <w:t>INTO</w:t>
      </w:r>
      <w:r>
        <w:rPr>
          <w:color w:val="0000FF"/>
          <w:spacing w:val="-6"/>
        </w:rPr>
        <w:t xml:space="preserve"> </w:t>
      </w:r>
      <w:r>
        <w:t>ScoringRules</w:t>
      </w:r>
      <w:r>
        <w:rPr>
          <w:spacing w:val="-3"/>
        </w:rPr>
        <w:t xml:space="preserve"> </w:t>
      </w:r>
      <w:r>
        <w:rPr>
          <w:color w:val="808080"/>
        </w:rPr>
        <w:t>(</w:t>
      </w:r>
      <w:r>
        <w:t>Rule_ID</w:t>
      </w:r>
      <w:r>
        <w:rPr>
          <w:color w:val="808080"/>
        </w:rPr>
        <w:t>,</w:t>
      </w:r>
      <w:r>
        <w:rPr>
          <w:color w:val="808080"/>
          <w:spacing w:val="-6"/>
        </w:rPr>
        <w:t xml:space="preserve"> </w:t>
      </w:r>
      <w:r>
        <w:rPr>
          <w:color w:val="0000FF"/>
        </w:rPr>
        <w:t>Action</w:t>
      </w:r>
      <w:r>
        <w:rPr>
          <w:color w:val="808080"/>
        </w:rPr>
        <w:t>,</w:t>
      </w:r>
      <w:r>
        <w:rPr>
          <w:color w:val="808080"/>
          <w:spacing w:val="-3"/>
        </w:rPr>
        <w:t xml:space="preserve"> </w:t>
      </w:r>
      <w:r>
        <w:t>Points</w:t>
      </w:r>
      <w:r>
        <w:rPr>
          <w:color w:val="808080"/>
        </w:rPr>
        <w:t>,</w:t>
      </w:r>
      <w:r>
        <w:rPr>
          <w:color w:val="808080"/>
          <w:spacing w:val="-6"/>
        </w:rPr>
        <w:t xml:space="preserve"> </w:t>
      </w:r>
      <w:r>
        <w:t>Is_Active</w:t>
      </w:r>
      <w:r>
        <w:rPr>
          <w:color w:val="808080"/>
        </w:rPr>
        <w:t>,</w:t>
      </w:r>
      <w:r>
        <w:rPr>
          <w:color w:val="808080"/>
          <w:spacing w:val="-6"/>
        </w:rPr>
        <w:t xml:space="preserve"> </w:t>
      </w:r>
      <w:r>
        <w:t>Valid_From</w:t>
      </w:r>
      <w:r>
        <w:rPr>
          <w:color w:val="808080"/>
        </w:rPr>
        <w:t>,</w:t>
      </w:r>
      <w:r>
        <w:rPr>
          <w:color w:val="808080"/>
          <w:spacing w:val="-6"/>
        </w:rPr>
        <w:t xml:space="preserve"> </w:t>
      </w:r>
      <w:r>
        <w:t>Valid_To</w:t>
      </w:r>
      <w:r>
        <w:rPr>
          <w:color w:val="808080"/>
        </w:rPr>
        <w:t xml:space="preserve">) </w:t>
      </w:r>
      <w:r>
        <w:rPr>
          <w:color w:val="0000FF"/>
          <w:spacing w:val="-2"/>
        </w:rPr>
        <w:t>VALUES</w:t>
      </w:r>
    </w:p>
    <w:p w14:paraId="5815A4C7">
      <w:pPr>
        <w:pStyle w:val="9"/>
        <w:spacing w:line="222" w:lineRule="exact"/>
      </w:pPr>
      <w:r>
        <w:rPr>
          <w:color w:val="008000"/>
        </w:rPr>
        <w:t>--</w:t>
      </w:r>
      <w:r>
        <w:rPr>
          <w:color w:val="008000"/>
          <w:spacing w:val="-4"/>
        </w:rPr>
        <w:t xml:space="preserve"> </w:t>
      </w:r>
      <w:r>
        <w:rPr>
          <w:color w:val="008000"/>
        </w:rPr>
        <w:t>Batting</w:t>
      </w:r>
      <w:r>
        <w:rPr>
          <w:color w:val="008000"/>
          <w:spacing w:val="-2"/>
        </w:rPr>
        <w:t xml:space="preserve"> </w:t>
      </w:r>
      <w:r>
        <w:rPr>
          <w:color w:val="008000"/>
          <w:spacing w:val="-4"/>
        </w:rPr>
        <w:t>Rules</w:t>
      </w:r>
    </w:p>
    <w:p w14:paraId="70EDD387">
      <w:pPr>
        <w:pStyle w:val="9"/>
      </w:pPr>
      <w:r>
        <w:rPr>
          <w:color w:val="808080"/>
        </w:rPr>
        <w:t>(</w:t>
      </w:r>
      <w:r>
        <w:t>1</w:t>
      </w:r>
      <w:r>
        <w:rPr>
          <w:color w:val="808080"/>
        </w:rPr>
        <w:t>,</w:t>
      </w:r>
      <w:r>
        <w:rPr>
          <w:color w:val="808080"/>
          <w:spacing w:val="-5"/>
        </w:rPr>
        <w:t xml:space="preserve"> </w:t>
      </w:r>
      <w:r>
        <w:rPr>
          <w:color w:val="FF0000"/>
        </w:rPr>
        <w:t>'Run</w:t>
      </w:r>
      <w:r>
        <w:rPr>
          <w:color w:val="FF0000"/>
          <w:spacing w:val="-1"/>
        </w:rPr>
        <w:t xml:space="preserve"> </w:t>
      </w:r>
      <w:r>
        <w:rPr>
          <w:color w:val="FF0000"/>
        </w:rPr>
        <w:t>Scored'</w:t>
      </w:r>
      <w:r>
        <w:rPr>
          <w:color w:val="808080"/>
        </w:rPr>
        <w:t>,</w:t>
      </w:r>
      <w:r>
        <w:rPr>
          <w:color w:val="808080"/>
          <w:spacing w:val="-4"/>
        </w:rPr>
        <w:t xml:space="preserve"> </w:t>
      </w:r>
      <w:r>
        <w:t>1</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4"/>
        </w:rPr>
        <w:t xml:space="preserve"> </w:t>
      </w:r>
      <w:r>
        <w:rPr>
          <w:color w:val="FF0000"/>
        </w:rPr>
        <w:t>'2024-12-</w:t>
      </w:r>
      <w:r>
        <w:rPr>
          <w:color w:val="FF0000"/>
          <w:spacing w:val="-2"/>
        </w:rPr>
        <w:t>31'</w:t>
      </w:r>
      <w:r>
        <w:rPr>
          <w:color w:val="808080"/>
          <w:spacing w:val="-2"/>
        </w:rPr>
        <w:t>),</w:t>
      </w:r>
    </w:p>
    <w:p w14:paraId="25748713">
      <w:pPr>
        <w:pStyle w:val="9"/>
        <w:spacing w:before="1" w:line="222" w:lineRule="exact"/>
      </w:pPr>
      <w:r>
        <w:rPr>
          <w:color w:val="808080"/>
        </w:rPr>
        <w:t>(</w:t>
      </w:r>
      <w:r>
        <w:t>2</w:t>
      </w:r>
      <w:r>
        <w:rPr>
          <w:color w:val="808080"/>
        </w:rPr>
        <w:t>,</w:t>
      </w:r>
      <w:r>
        <w:rPr>
          <w:color w:val="808080"/>
          <w:spacing w:val="-4"/>
        </w:rPr>
        <w:t xml:space="preserve"> </w:t>
      </w:r>
      <w:r>
        <w:rPr>
          <w:color w:val="FF0000"/>
        </w:rPr>
        <w:t>'Boundary</w:t>
      </w:r>
      <w:r>
        <w:rPr>
          <w:color w:val="FF0000"/>
          <w:spacing w:val="-4"/>
        </w:rPr>
        <w:t xml:space="preserve"> </w:t>
      </w:r>
      <w:r>
        <w:rPr>
          <w:color w:val="FF0000"/>
        </w:rPr>
        <w:t>(4</w:t>
      </w:r>
      <w:r>
        <w:rPr>
          <w:color w:val="FF0000"/>
          <w:spacing w:val="-2"/>
        </w:rPr>
        <w:t xml:space="preserve"> </w:t>
      </w:r>
      <w:r>
        <w:rPr>
          <w:color w:val="FF0000"/>
        </w:rPr>
        <w:t>runs)'</w:t>
      </w:r>
      <w:r>
        <w:rPr>
          <w:color w:val="808080"/>
        </w:rPr>
        <w:t>,</w:t>
      </w:r>
      <w:r>
        <w:rPr>
          <w:color w:val="808080"/>
          <w:spacing w:val="-4"/>
        </w:rPr>
        <w:t xml:space="preserve"> </w:t>
      </w:r>
      <w:r>
        <w:t>1</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65DBE1F1">
      <w:pPr>
        <w:pStyle w:val="9"/>
        <w:spacing w:line="222" w:lineRule="exact"/>
      </w:pPr>
      <w:r>
        <w:rPr>
          <w:color w:val="808080"/>
        </w:rPr>
        <w:t>(</w:t>
      </w:r>
      <w:r>
        <w:t>3</w:t>
      </w:r>
      <w:r>
        <w:rPr>
          <w:color w:val="808080"/>
        </w:rPr>
        <w:t>,</w:t>
      </w:r>
      <w:r>
        <w:rPr>
          <w:color w:val="808080"/>
          <w:spacing w:val="-4"/>
        </w:rPr>
        <w:t xml:space="preserve"> </w:t>
      </w:r>
      <w:r>
        <w:rPr>
          <w:color w:val="FF0000"/>
        </w:rPr>
        <w:t>'Six</w:t>
      </w:r>
      <w:r>
        <w:rPr>
          <w:color w:val="FF0000"/>
          <w:spacing w:val="-1"/>
        </w:rPr>
        <w:t xml:space="preserve"> </w:t>
      </w:r>
      <w:r>
        <w:rPr>
          <w:color w:val="FF0000"/>
        </w:rPr>
        <w:t>(6</w:t>
      </w:r>
      <w:r>
        <w:rPr>
          <w:color w:val="FF0000"/>
          <w:spacing w:val="-4"/>
        </w:rPr>
        <w:t xml:space="preserve"> </w:t>
      </w:r>
      <w:r>
        <w:rPr>
          <w:color w:val="FF0000"/>
        </w:rPr>
        <w:t>runs)'</w:t>
      </w:r>
      <w:r>
        <w:rPr>
          <w:color w:val="808080"/>
        </w:rPr>
        <w:t>,</w:t>
      </w:r>
      <w:r>
        <w:rPr>
          <w:color w:val="808080"/>
          <w:spacing w:val="-4"/>
        </w:rPr>
        <w:t xml:space="preserve"> </w:t>
      </w:r>
      <w:r>
        <w:t>2</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63244745">
      <w:pPr>
        <w:pStyle w:val="9"/>
        <w:spacing w:before="1"/>
      </w:pPr>
      <w:r>
        <w:rPr>
          <w:color w:val="808080"/>
        </w:rPr>
        <w:t>(</w:t>
      </w:r>
      <w:r>
        <w:t>4</w:t>
      </w:r>
      <w:r>
        <w:rPr>
          <w:color w:val="808080"/>
        </w:rPr>
        <w:t>,</w:t>
      </w:r>
      <w:r>
        <w:rPr>
          <w:color w:val="808080"/>
          <w:spacing w:val="-6"/>
        </w:rPr>
        <w:t xml:space="preserve"> </w:t>
      </w:r>
      <w:r>
        <w:rPr>
          <w:color w:val="FF0000"/>
        </w:rPr>
        <w:t>'Half-Century</w:t>
      </w:r>
      <w:r>
        <w:rPr>
          <w:color w:val="FF0000"/>
          <w:spacing w:val="-2"/>
        </w:rPr>
        <w:t xml:space="preserve"> </w:t>
      </w:r>
      <w:r>
        <w:rPr>
          <w:color w:val="FF0000"/>
        </w:rPr>
        <w:t>(50</w:t>
      </w:r>
      <w:r>
        <w:rPr>
          <w:color w:val="FF0000"/>
          <w:spacing w:val="-2"/>
        </w:rPr>
        <w:t xml:space="preserve"> </w:t>
      </w:r>
      <w:r>
        <w:rPr>
          <w:color w:val="FF0000"/>
        </w:rPr>
        <w:t>runs)'</w:t>
      </w:r>
      <w:r>
        <w:rPr>
          <w:color w:val="808080"/>
        </w:rPr>
        <w:t>,</w:t>
      </w:r>
      <w:r>
        <w:rPr>
          <w:color w:val="808080"/>
          <w:spacing w:val="-6"/>
        </w:rPr>
        <w:t xml:space="preserve"> </w:t>
      </w:r>
      <w:r>
        <w:t>8</w:t>
      </w:r>
      <w:r>
        <w:rPr>
          <w:color w:val="808080"/>
        </w:rPr>
        <w:t>,</w:t>
      </w:r>
      <w:r>
        <w:rPr>
          <w:color w:val="808080"/>
          <w:spacing w:val="-2"/>
        </w:rPr>
        <w:t xml:space="preserve"> </w:t>
      </w:r>
      <w:r>
        <w:t>1</w:t>
      </w:r>
      <w:r>
        <w:rPr>
          <w:color w:val="808080"/>
        </w:rPr>
        <w:t>,</w:t>
      </w:r>
      <w:r>
        <w:rPr>
          <w:color w:val="808080"/>
          <w:spacing w:val="-5"/>
        </w:rPr>
        <w:t xml:space="preserve"> </w:t>
      </w:r>
      <w:r>
        <w:rPr>
          <w:color w:val="FF0000"/>
        </w:rPr>
        <w:t>'2023-01-01'</w:t>
      </w:r>
      <w:r>
        <w:rPr>
          <w:color w:val="808080"/>
        </w:rPr>
        <w:t>,</w:t>
      </w:r>
      <w:r>
        <w:rPr>
          <w:color w:val="808080"/>
          <w:spacing w:val="-2"/>
        </w:rPr>
        <w:t xml:space="preserve"> </w:t>
      </w:r>
      <w:r>
        <w:rPr>
          <w:color w:val="FF0000"/>
        </w:rPr>
        <w:t>'2024-12-</w:t>
      </w:r>
      <w:r>
        <w:rPr>
          <w:color w:val="FF0000"/>
          <w:spacing w:val="-2"/>
        </w:rPr>
        <w:t>31'</w:t>
      </w:r>
      <w:r>
        <w:rPr>
          <w:color w:val="808080"/>
          <w:spacing w:val="-2"/>
        </w:rPr>
        <w:t>),</w:t>
      </w:r>
    </w:p>
    <w:p w14:paraId="26EB80EE">
      <w:pPr>
        <w:pStyle w:val="9"/>
        <w:spacing w:before="1"/>
      </w:pPr>
      <w:r>
        <w:rPr>
          <w:color w:val="808080"/>
        </w:rPr>
        <w:t>(</w:t>
      </w:r>
      <w:r>
        <w:t>5</w:t>
      </w:r>
      <w:r>
        <w:rPr>
          <w:color w:val="808080"/>
        </w:rPr>
        <w:t>,</w:t>
      </w:r>
      <w:r>
        <w:rPr>
          <w:color w:val="808080"/>
          <w:spacing w:val="-7"/>
        </w:rPr>
        <w:t xml:space="preserve"> </w:t>
      </w:r>
      <w:r>
        <w:rPr>
          <w:color w:val="FF0000"/>
        </w:rPr>
        <w:t>'Century</w:t>
      </w:r>
      <w:r>
        <w:rPr>
          <w:color w:val="FF0000"/>
          <w:spacing w:val="-2"/>
        </w:rPr>
        <w:t xml:space="preserve"> </w:t>
      </w:r>
      <w:r>
        <w:rPr>
          <w:color w:val="FF0000"/>
        </w:rPr>
        <w:t>(100</w:t>
      </w:r>
      <w:r>
        <w:rPr>
          <w:color w:val="FF0000"/>
          <w:spacing w:val="-2"/>
        </w:rPr>
        <w:t xml:space="preserve"> </w:t>
      </w:r>
      <w:r>
        <w:rPr>
          <w:color w:val="FF0000"/>
        </w:rPr>
        <w:t>runs)'</w:t>
      </w:r>
      <w:r>
        <w:rPr>
          <w:color w:val="808080"/>
        </w:rPr>
        <w:t>,</w:t>
      </w:r>
      <w:r>
        <w:rPr>
          <w:color w:val="808080"/>
          <w:spacing w:val="-5"/>
        </w:rPr>
        <w:t xml:space="preserve"> </w:t>
      </w:r>
      <w:r>
        <w:t>16</w:t>
      </w:r>
      <w:r>
        <w:rPr>
          <w:color w:val="808080"/>
        </w:rPr>
        <w:t>,</w:t>
      </w:r>
      <w:r>
        <w:rPr>
          <w:color w:val="808080"/>
          <w:spacing w:val="-5"/>
        </w:rPr>
        <w:t xml:space="preserve"> </w:t>
      </w:r>
      <w:r>
        <w:t>1</w:t>
      </w:r>
      <w:r>
        <w:rPr>
          <w:color w:val="808080"/>
        </w:rPr>
        <w:t>,</w:t>
      </w:r>
      <w:r>
        <w:rPr>
          <w:color w:val="808080"/>
          <w:spacing w:val="-2"/>
        </w:rPr>
        <w:t xml:space="preserve"> </w:t>
      </w:r>
      <w:r>
        <w:rPr>
          <w:color w:val="FF0000"/>
        </w:rPr>
        <w:t>'2023-01-01'</w:t>
      </w:r>
      <w:r>
        <w:rPr>
          <w:color w:val="808080"/>
        </w:rPr>
        <w:t>,</w:t>
      </w:r>
      <w:r>
        <w:rPr>
          <w:color w:val="808080"/>
          <w:spacing w:val="-4"/>
        </w:rPr>
        <w:t xml:space="preserve"> </w:t>
      </w:r>
      <w:r>
        <w:rPr>
          <w:color w:val="FF0000"/>
        </w:rPr>
        <w:t>'2024-12-</w:t>
      </w:r>
      <w:r>
        <w:rPr>
          <w:color w:val="FF0000"/>
          <w:spacing w:val="-2"/>
        </w:rPr>
        <w:t>31'</w:t>
      </w:r>
      <w:r>
        <w:rPr>
          <w:color w:val="808080"/>
          <w:spacing w:val="-2"/>
        </w:rPr>
        <w:t>),</w:t>
      </w:r>
    </w:p>
    <w:p w14:paraId="05DCF3A5">
      <w:pPr>
        <w:pStyle w:val="9"/>
        <w:spacing w:after="0"/>
        <w:sectPr>
          <w:pgSz w:w="11910" w:h="16840"/>
          <w:pgMar w:top="460" w:right="0" w:bottom="1080" w:left="566" w:header="241" w:footer="893" w:gutter="0"/>
          <w:cols w:space="720" w:num="1"/>
        </w:sectPr>
      </w:pPr>
    </w:p>
    <w:p w14:paraId="15F3D836">
      <w:pPr>
        <w:pStyle w:val="9"/>
        <w:spacing w:before="166"/>
        <w:ind w:left="0"/>
      </w:pPr>
    </w:p>
    <w:p w14:paraId="7DFE004C">
      <w:pPr>
        <w:pStyle w:val="9"/>
        <w:spacing w:before="1"/>
      </w:pPr>
      <w:r>
        <w:rPr>
          <w:color w:val="808080"/>
        </w:rPr>
        <w:t>(</w:t>
      </w:r>
      <w:r>
        <w:t>6</w:t>
      </w:r>
      <w:r>
        <w:rPr>
          <w:color w:val="808080"/>
        </w:rPr>
        <w:t>,</w:t>
      </w:r>
      <w:r>
        <w:rPr>
          <w:color w:val="808080"/>
          <w:spacing w:val="-4"/>
        </w:rPr>
        <w:t xml:space="preserve"> </w:t>
      </w:r>
      <w:r>
        <w:rPr>
          <w:color w:val="FF0000"/>
        </w:rPr>
        <w:t>'Duck</w:t>
      </w:r>
      <w:r>
        <w:rPr>
          <w:color w:val="FF0000"/>
          <w:spacing w:val="-4"/>
        </w:rPr>
        <w:t xml:space="preserve"> </w:t>
      </w:r>
      <w:r>
        <w:rPr>
          <w:color w:val="FF0000"/>
        </w:rPr>
        <w:t>(0</w:t>
      </w:r>
      <w:r>
        <w:rPr>
          <w:color w:val="FF0000"/>
          <w:spacing w:val="-1"/>
        </w:rPr>
        <w:t xml:space="preserve"> </w:t>
      </w:r>
      <w:r>
        <w:rPr>
          <w:color w:val="FF0000"/>
        </w:rPr>
        <w:t>runs)'</w:t>
      </w:r>
      <w:r>
        <w:rPr>
          <w:color w:val="808080"/>
        </w:rPr>
        <w:t>,</w:t>
      </w:r>
      <w:r>
        <w:rPr>
          <w:color w:val="808080"/>
          <w:spacing w:val="-4"/>
        </w:rPr>
        <w:t xml:space="preserve"> </w:t>
      </w:r>
      <w:r>
        <w:rPr>
          <w:color w:val="808080"/>
        </w:rPr>
        <w:t>-</w:t>
      </w:r>
      <w:r>
        <w:t>2</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72DBCED4">
      <w:pPr>
        <w:pStyle w:val="9"/>
        <w:spacing w:before="221"/>
      </w:pPr>
      <w:r>
        <w:rPr>
          <w:color w:val="008000"/>
        </w:rPr>
        <w:t>--</w:t>
      </w:r>
      <w:r>
        <w:rPr>
          <w:color w:val="008000"/>
          <w:spacing w:val="-4"/>
        </w:rPr>
        <w:t xml:space="preserve"> </w:t>
      </w:r>
      <w:r>
        <w:rPr>
          <w:color w:val="008000"/>
        </w:rPr>
        <w:t>Bowling</w:t>
      </w:r>
      <w:r>
        <w:rPr>
          <w:color w:val="008000"/>
          <w:spacing w:val="-2"/>
        </w:rPr>
        <w:t xml:space="preserve"> </w:t>
      </w:r>
      <w:r>
        <w:rPr>
          <w:color w:val="008000"/>
          <w:spacing w:val="-4"/>
        </w:rPr>
        <w:t>Rules</w:t>
      </w:r>
    </w:p>
    <w:p w14:paraId="23007F92">
      <w:pPr>
        <w:pStyle w:val="9"/>
        <w:spacing w:before="1" w:line="222" w:lineRule="exact"/>
      </w:pPr>
      <w:r>
        <w:rPr>
          <w:color w:val="808080"/>
        </w:rPr>
        <w:t>(</w:t>
      </w:r>
      <w:r>
        <w:t>7</w:t>
      </w:r>
      <w:r>
        <w:rPr>
          <w:color w:val="808080"/>
        </w:rPr>
        <w:t>,</w:t>
      </w:r>
      <w:r>
        <w:rPr>
          <w:color w:val="808080"/>
          <w:spacing w:val="-4"/>
        </w:rPr>
        <w:t xml:space="preserve"> </w:t>
      </w:r>
      <w:r>
        <w:rPr>
          <w:color w:val="FF0000"/>
        </w:rPr>
        <w:t>'Wicket</w:t>
      </w:r>
      <w:r>
        <w:rPr>
          <w:color w:val="FF0000"/>
          <w:spacing w:val="-5"/>
        </w:rPr>
        <w:t xml:space="preserve"> </w:t>
      </w:r>
      <w:r>
        <w:rPr>
          <w:color w:val="FF0000"/>
        </w:rPr>
        <w:t>Taken'</w:t>
      </w:r>
      <w:r>
        <w:rPr>
          <w:color w:val="808080"/>
        </w:rPr>
        <w:t>,</w:t>
      </w:r>
      <w:r>
        <w:rPr>
          <w:color w:val="808080"/>
          <w:spacing w:val="-4"/>
        </w:rPr>
        <w:t xml:space="preserve"> </w:t>
      </w:r>
      <w:r>
        <w:t>25</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5"/>
        </w:rPr>
        <w:t xml:space="preserve"> </w:t>
      </w:r>
      <w:r>
        <w:rPr>
          <w:color w:val="FF0000"/>
        </w:rPr>
        <w:t>'2024-12-</w:t>
      </w:r>
      <w:r>
        <w:rPr>
          <w:color w:val="FF0000"/>
          <w:spacing w:val="-2"/>
        </w:rPr>
        <w:t>31'</w:t>
      </w:r>
      <w:r>
        <w:rPr>
          <w:color w:val="808080"/>
          <w:spacing w:val="-2"/>
        </w:rPr>
        <w:t>),</w:t>
      </w:r>
    </w:p>
    <w:p w14:paraId="544FBA5C">
      <w:pPr>
        <w:pStyle w:val="9"/>
        <w:spacing w:line="222" w:lineRule="exact"/>
      </w:pPr>
      <w:r>
        <w:rPr>
          <w:color w:val="808080"/>
        </w:rPr>
        <w:t>(</w:t>
      </w:r>
      <w:r>
        <w:t>8</w:t>
      </w:r>
      <w:r>
        <w:rPr>
          <w:color w:val="808080"/>
        </w:rPr>
        <w:t>,</w:t>
      </w:r>
      <w:r>
        <w:rPr>
          <w:color w:val="808080"/>
          <w:spacing w:val="-4"/>
        </w:rPr>
        <w:t xml:space="preserve"> </w:t>
      </w:r>
      <w:r>
        <w:rPr>
          <w:color w:val="FF0000"/>
        </w:rPr>
        <w:t>'Maiden</w:t>
      </w:r>
      <w:r>
        <w:rPr>
          <w:color w:val="FF0000"/>
          <w:spacing w:val="-4"/>
        </w:rPr>
        <w:t xml:space="preserve"> </w:t>
      </w:r>
      <w:r>
        <w:rPr>
          <w:color w:val="FF0000"/>
        </w:rPr>
        <w:t>Over'</w:t>
      </w:r>
      <w:r>
        <w:rPr>
          <w:color w:val="808080"/>
        </w:rPr>
        <w:t>,</w:t>
      </w:r>
      <w:r>
        <w:rPr>
          <w:color w:val="808080"/>
          <w:spacing w:val="-4"/>
        </w:rPr>
        <w:t xml:space="preserve"> </w:t>
      </w:r>
      <w:r>
        <w:t>12</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7F1F9309">
      <w:pPr>
        <w:pStyle w:val="9"/>
        <w:spacing w:before="1" w:line="222" w:lineRule="exact"/>
      </w:pPr>
      <w:r>
        <w:rPr>
          <w:color w:val="808080"/>
        </w:rPr>
        <w:t>(</w:t>
      </w:r>
      <w:r>
        <w:t>9</w:t>
      </w:r>
      <w:r>
        <w:rPr>
          <w:color w:val="808080"/>
        </w:rPr>
        <w:t>,</w:t>
      </w:r>
      <w:r>
        <w:rPr>
          <w:color w:val="808080"/>
          <w:spacing w:val="-4"/>
        </w:rPr>
        <w:t xml:space="preserve"> </w:t>
      </w:r>
      <w:r>
        <w:rPr>
          <w:color w:val="FF0000"/>
        </w:rPr>
        <w:t>'3-Wicket</w:t>
      </w:r>
      <w:r>
        <w:rPr>
          <w:color w:val="FF0000"/>
          <w:spacing w:val="-4"/>
        </w:rPr>
        <w:t xml:space="preserve"> </w:t>
      </w:r>
      <w:r>
        <w:rPr>
          <w:color w:val="FF0000"/>
        </w:rPr>
        <w:t>Haul'</w:t>
      </w:r>
      <w:r>
        <w:rPr>
          <w:color w:val="808080"/>
        </w:rPr>
        <w:t>,</w:t>
      </w:r>
      <w:r>
        <w:rPr>
          <w:color w:val="808080"/>
          <w:spacing w:val="-4"/>
        </w:rPr>
        <w:t xml:space="preserve"> </w:t>
      </w:r>
      <w:r>
        <w:t>8</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5"/>
        </w:rPr>
        <w:t xml:space="preserve"> </w:t>
      </w:r>
      <w:r>
        <w:rPr>
          <w:color w:val="FF0000"/>
        </w:rPr>
        <w:t>'2024-12-</w:t>
      </w:r>
      <w:r>
        <w:rPr>
          <w:color w:val="FF0000"/>
          <w:spacing w:val="-2"/>
        </w:rPr>
        <w:t>31'</w:t>
      </w:r>
      <w:r>
        <w:rPr>
          <w:color w:val="808080"/>
          <w:spacing w:val="-2"/>
        </w:rPr>
        <w:t>),</w:t>
      </w:r>
    </w:p>
    <w:p w14:paraId="025B706D">
      <w:pPr>
        <w:pStyle w:val="9"/>
        <w:spacing w:line="222" w:lineRule="exact"/>
      </w:pPr>
      <w:r>
        <w:rPr>
          <w:color w:val="808080"/>
        </w:rPr>
        <w:t>(</w:t>
      </w:r>
      <w:r>
        <w:t>10</w:t>
      </w:r>
      <w:r>
        <w:rPr>
          <w:color w:val="808080"/>
        </w:rPr>
        <w:t>,</w:t>
      </w:r>
      <w:r>
        <w:rPr>
          <w:color w:val="808080"/>
          <w:spacing w:val="-5"/>
        </w:rPr>
        <w:t xml:space="preserve"> </w:t>
      </w:r>
      <w:r>
        <w:rPr>
          <w:color w:val="FF0000"/>
        </w:rPr>
        <w:t>'4-Wicket</w:t>
      </w:r>
      <w:r>
        <w:rPr>
          <w:color w:val="FF0000"/>
          <w:spacing w:val="-4"/>
        </w:rPr>
        <w:t xml:space="preserve"> </w:t>
      </w:r>
      <w:r>
        <w:rPr>
          <w:color w:val="FF0000"/>
        </w:rPr>
        <w:t>Haul'</w:t>
      </w:r>
      <w:r>
        <w:rPr>
          <w:color w:val="808080"/>
        </w:rPr>
        <w:t>,</w:t>
      </w:r>
      <w:r>
        <w:rPr>
          <w:color w:val="808080"/>
          <w:spacing w:val="-5"/>
        </w:rPr>
        <w:t xml:space="preserve"> </w:t>
      </w:r>
      <w:r>
        <w:t>16</w:t>
      </w:r>
      <w:r>
        <w:rPr>
          <w:color w:val="808080"/>
        </w:rPr>
        <w:t>,</w:t>
      </w:r>
      <w:r>
        <w:rPr>
          <w:color w:val="808080"/>
          <w:spacing w:val="-4"/>
        </w:rPr>
        <w:t xml:space="preserve"> </w:t>
      </w:r>
      <w:r>
        <w:t>1</w:t>
      </w:r>
      <w:r>
        <w:rPr>
          <w:color w:val="808080"/>
        </w:rPr>
        <w:t>,</w:t>
      </w:r>
      <w:r>
        <w:rPr>
          <w:color w:val="808080"/>
          <w:spacing w:val="-5"/>
        </w:rPr>
        <w:t xml:space="preserve"> </w:t>
      </w:r>
      <w:r>
        <w:rPr>
          <w:color w:val="FF0000"/>
        </w:rPr>
        <w:t>'2023-01-01'</w:t>
      </w:r>
      <w:r>
        <w:rPr>
          <w:color w:val="808080"/>
        </w:rPr>
        <w:t>,</w:t>
      </w:r>
      <w:r>
        <w:rPr>
          <w:color w:val="808080"/>
          <w:spacing w:val="-1"/>
        </w:rPr>
        <w:t xml:space="preserve"> </w:t>
      </w:r>
      <w:r>
        <w:rPr>
          <w:color w:val="FF0000"/>
        </w:rPr>
        <w:t>'2024-12-</w:t>
      </w:r>
      <w:r>
        <w:rPr>
          <w:color w:val="FF0000"/>
          <w:spacing w:val="-2"/>
        </w:rPr>
        <w:t>31'</w:t>
      </w:r>
      <w:r>
        <w:rPr>
          <w:color w:val="808080"/>
          <w:spacing w:val="-2"/>
        </w:rPr>
        <w:t>),</w:t>
      </w:r>
    </w:p>
    <w:p w14:paraId="50A84220">
      <w:pPr>
        <w:pStyle w:val="9"/>
      </w:pPr>
      <w:r>
        <w:rPr>
          <w:color w:val="808080"/>
        </w:rPr>
        <w:t>(</w:t>
      </w:r>
      <w:r>
        <w:t>11</w:t>
      </w:r>
      <w:r>
        <w:rPr>
          <w:color w:val="808080"/>
        </w:rPr>
        <w:t>,</w:t>
      </w:r>
      <w:r>
        <w:rPr>
          <w:color w:val="808080"/>
          <w:spacing w:val="-5"/>
        </w:rPr>
        <w:t xml:space="preserve"> </w:t>
      </w:r>
      <w:r>
        <w:rPr>
          <w:color w:val="FF0000"/>
        </w:rPr>
        <w:t>'5-Wicket</w:t>
      </w:r>
      <w:r>
        <w:rPr>
          <w:color w:val="FF0000"/>
          <w:spacing w:val="-4"/>
        </w:rPr>
        <w:t xml:space="preserve"> </w:t>
      </w:r>
      <w:r>
        <w:rPr>
          <w:color w:val="FF0000"/>
        </w:rPr>
        <w:t>Haul'</w:t>
      </w:r>
      <w:r>
        <w:rPr>
          <w:color w:val="808080"/>
        </w:rPr>
        <w:t>,</w:t>
      </w:r>
      <w:r>
        <w:rPr>
          <w:color w:val="808080"/>
          <w:spacing w:val="-5"/>
        </w:rPr>
        <w:t xml:space="preserve"> </w:t>
      </w:r>
      <w:r>
        <w:t>25</w:t>
      </w:r>
      <w:r>
        <w:rPr>
          <w:color w:val="808080"/>
        </w:rPr>
        <w:t>,</w:t>
      </w:r>
      <w:r>
        <w:rPr>
          <w:color w:val="808080"/>
          <w:spacing w:val="-4"/>
        </w:rPr>
        <w:t xml:space="preserve"> </w:t>
      </w:r>
      <w:r>
        <w:t>1</w:t>
      </w:r>
      <w:r>
        <w:rPr>
          <w:color w:val="808080"/>
        </w:rPr>
        <w:t>,</w:t>
      </w:r>
      <w:r>
        <w:rPr>
          <w:color w:val="808080"/>
          <w:spacing w:val="-5"/>
        </w:rPr>
        <w:t xml:space="preserve"> </w:t>
      </w:r>
      <w:r>
        <w:rPr>
          <w:color w:val="FF0000"/>
        </w:rPr>
        <w:t>'2023-01-01'</w:t>
      </w:r>
      <w:r>
        <w:rPr>
          <w:color w:val="808080"/>
        </w:rPr>
        <w:t>,</w:t>
      </w:r>
      <w:r>
        <w:rPr>
          <w:color w:val="808080"/>
          <w:spacing w:val="-1"/>
        </w:rPr>
        <w:t xml:space="preserve"> </w:t>
      </w:r>
      <w:r>
        <w:rPr>
          <w:color w:val="FF0000"/>
        </w:rPr>
        <w:t>'2024-12-</w:t>
      </w:r>
      <w:r>
        <w:rPr>
          <w:color w:val="FF0000"/>
          <w:spacing w:val="-2"/>
        </w:rPr>
        <w:t>31'</w:t>
      </w:r>
      <w:r>
        <w:rPr>
          <w:color w:val="808080"/>
          <w:spacing w:val="-2"/>
        </w:rPr>
        <w:t>),</w:t>
      </w:r>
    </w:p>
    <w:p w14:paraId="6D9C7E78">
      <w:pPr>
        <w:pStyle w:val="9"/>
        <w:spacing w:before="1"/>
      </w:pPr>
      <w:r>
        <w:rPr>
          <w:color w:val="808080"/>
        </w:rPr>
        <w:t>(</w:t>
      </w:r>
      <w:r>
        <w:t>12</w:t>
      </w:r>
      <w:r>
        <w:rPr>
          <w:color w:val="808080"/>
        </w:rPr>
        <w:t>,</w:t>
      </w:r>
      <w:r>
        <w:rPr>
          <w:color w:val="808080"/>
          <w:spacing w:val="-4"/>
        </w:rPr>
        <w:t xml:space="preserve"> </w:t>
      </w:r>
      <w:r>
        <w:rPr>
          <w:color w:val="FF0000"/>
        </w:rPr>
        <w:t>'Dot</w:t>
      </w:r>
      <w:r>
        <w:rPr>
          <w:color w:val="FF0000"/>
          <w:spacing w:val="-3"/>
        </w:rPr>
        <w:t xml:space="preserve"> </w:t>
      </w:r>
      <w:r>
        <w:rPr>
          <w:color w:val="FF0000"/>
        </w:rPr>
        <w:t>Ball'</w:t>
      </w:r>
      <w:r>
        <w:rPr>
          <w:color w:val="808080"/>
        </w:rPr>
        <w:t>,</w:t>
      </w:r>
      <w:r>
        <w:rPr>
          <w:color w:val="808080"/>
          <w:spacing w:val="-4"/>
        </w:rPr>
        <w:t xml:space="preserve"> </w:t>
      </w:r>
      <w:r>
        <w:t>1</w:t>
      </w:r>
      <w:r>
        <w:rPr>
          <w:color w:val="808080"/>
        </w:rPr>
        <w:t>,</w:t>
      </w:r>
      <w:r>
        <w:rPr>
          <w:color w:val="808080"/>
          <w:spacing w:val="-3"/>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13ACABC0">
      <w:pPr>
        <w:pStyle w:val="9"/>
        <w:spacing w:before="222"/>
      </w:pPr>
      <w:r>
        <w:rPr>
          <w:color w:val="008000"/>
        </w:rPr>
        <w:t>--</w:t>
      </w:r>
      <w:r>
        <w:rPr>
          <w:color w:val="008000"/>
          <w:spacing w:val="-2"/>
        </w:rPr>
        <w:t xml:space="preserve"> </w:t>
      </w:r>
      <w:r>
        <w:rPr>
          <w:color w:val="008000"/>
        </w:rPr>
        <w:t>Fielding</w:t>
      </w:r>
      <w:r>
        <w:rPr>
          <w:color w:val="008000"/>
          <w:spacing w:val="-4"/>
        </w:rPr>
        <w:t xml:space="preserve"> Rules</w:t>
      </w:r>
    </w:p>
    <w:p w14:paraId="3CAE688B">
      <w:pPr>
        <w:pStyle w:val="9"/>
      </w:pPr>
      <w:r>
        <w:rPr>
          <w:color w:val="808080"/>
        </w:rPr>
        <w:t>(</w:t>
      </w:r>
      <w:r>
        <w:t>13</w:t>
      </w:r>
      <w:r>
        <w:rPr>
          <w:color w:val="808080"/>
        </w:rPr>
        <w:t>,</w:t>
      </w:r>
      <w:r>
        <w:rPr>
          <w:color w:val="808080"/>
          <w:spacing w:val="-4"/>
        </w:rPr>
        <w:t xml:space="preserve"> </w:t>
      </w:r>
      <w:r>
        <w:rPr>
          <w:color w:val="FF0000"/>
        </w:rPr>
        <w:t>'Catch'</w:t>
      </w:r>
      <w:r>
        <w:rPr>
          <w:color w:val="808080"/>
        </w:rPr>
        <w:t>,</w:t>
      </w:r>
      <w:r>
        <w:rPr>
          <w:color w:val="808080"/>
          <w:spacing w:val="-4"/>
        </w:rPr>
        <w:t xml:space="preserve"> </w:t>
      </w:r>
      <w:r>
        <w:t>8</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4"/>
        </w:rPr>
        <w:t xml:space="preserve"> </w:t>
      </w:r>
      <w:r>
        <w:rPr>
          <w:color w:val="FF0000"/>
        </w:rPr>
        <w:t>'2024-12-</w:t>
      </w:r>
      <w:r>
        <w:rPr>
          <w:color w:val="FF0000"/>
          <w:spacing w:val="-4"/>
        </w:rPr>
        <w:t>31'</w:t>
      </w:r>
      <w:r>
        <w:rPr>
          <w:color w:val="808080"/>
          <w:spacing w:val="-4"/>
        </w:rPr>
        <w:t>),</w:t>
      </w:r>
    </w:p>
    <w:p w14:paraId="21A4B86A">
      <w:pPr>
        <w:pStyle w:val="9"/>
        <w:spacing w:before="1"/>
      </w:pPr>
      <w:r>
        <w:rPr>
          <w:color w:val="808080"/>
        </w:rPr>
        <w:t>(</w:t>
      </w:r>
      <w:r>
        <w:t>14</w:t>
      </w:r>
      <w:r>
        <w:rPr>
          <w:color w:val="808080"/>
        </w:rPr>
        <w:t>,</w:t>
      </w:r>
      <w:r>
        <w:rPr>
          <w:color w:val="808080"/>
          <w:spacing w:val="-5"/>
        </w:rPr>
        <w:t xml:space="preserve"> </w:t>
      </w:r>
      <w:r>
        <w:rPr>
          <w:color w:val="FF0000"/>
        </w:rPr>
        <w:t>'Stumping'</w:t>
      </w:r>
      <w:r>
        <w:rPr>
          <w:color w:val="808080"/>
        </w:rPr>
        <w:t>,</w:t>
      </w:r>
      <w:r>
        <w:rPr>
          <w:color w:val="808080"/>
          <w:spacing w:val="-4"/>
        </w:rPr>
        <w:t xml:space="preserve"> </w:t>
      </w:r>
      <w:r>
        <w:t>12</w:t>
      </w:r>
      <w:r>
        <w:rPr>
          <w:color w:val="808080"/>
        </w:rPr>
        <w:t>,</w:t>
      </w:r>
      <w:r>
        <w:rPr>
          <w:color w:val="808080"/>
          <w:spacing w:val="-5"/>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4"/>
        </w:rPr>
        <w:t xml:space="preserve"> </w:t>
      </w:r>
      <w:r>
        <w:rPr>
          <w:color w:val="FF0000"/>
        </w:rPr>
        <w:t>'2024-12-</w:t>
      </w:r>
      <w:r>
        <w:rPr>
          <w:color w:val="FF0000"/>
          <w:spacing w:val="-2"/>
        </w:rPr>
        <w:t>31'</w:t>
      </w:r>
      <w:r>
        <w:rPr>
          <w:color w:val="808080"/>
          <w:spacing w:val="-2"/>
        </w:rPr>
        <w:t>),</w:t>
      </w:r>
    </w:p>
    <w:p w14:paraId="76DC5877">
      <w:pPr>
        <w:pStyle w:val="9"/>
        <w:spacing w:before="1" w:line="222" w:lineRule="exact"/>
      </w:pPr>
      <w:r>
        <w:rPr>
          <w:color w:val="808080"/>
        </w:rPr>
        <w:t>(</w:t>
      </w:r>
      <w:r>
        <w:t>15</w:t>
      </w:r>
      <w:r>
        <w:rPr>
          <w:color w:val="808080"/>
        </w:rPr>
        <w:t>,</w:t>
      </w:r>
      <w:r>
        <w:rPr>
          <w:color w:val="808080"/>
          <w:spacing w:val="-6"/>
        </w:rPr>
        <w:t xml:space="preserve"> </w:t>
      </w:r>
      <w:r>
        <w:rPr>
          <w:color w:val="FF0000"/>
        </w:rPr>
        <w:t>'Run</w:t>
      </w:r>
      <w:r>
        <w:rPr>
          <w:color w:val="FF0000"/>
          <w:spacing w:val="-4"/>
        </w:rPr>
        <w:t xml:space="preserve"> </w:t>
      </w:r>
      <w:r>
        <w:rPr>
          <w:color w:val="FF0000"/>
        </w:rPr>
        <w:t>Out</w:t>
      </w:r>
      <w:r>
        <w:rPr>
          <w:color w:val="FF0000"/>
          <w:spacing w:val="-4"/>
        </w:rPr>
        <w:t xml:space="preserve"> </w:t>
      </w:r>
      <w:r>
        <w:rPr>
          <w:color w:val="FF0000"/>
        </w:rPr>
        <w:t>(Direct)'</w:t>
      </w:r>
      <w:r>
        <w:rPr>
          <w:color w:val="808080"/>
        </w:rPr>
        <w:t>,</w:t>
      </w:r>
      <w:r>
        <w:rPr>
          <w:color w:val="808080"/>
          <w:spacing w:val="-3"/>
        </w:rPr>
        <w:t xml:space="preserve"> </w:t>
      </w:r>
      <w:r>
        <w:t>12</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5FAFDDF3">
      <w:pPr>
        <w:pStyle w:val="9"/>
        <w:spacing w:line="222" w:lineRule="exact"/>
      </w:pPr>
      <w:r>
        <w:rPr>
          <w:color w:val="808080"/>
        </w:rPr>
        <w:t>(</w:t>
      </w:r>
      <w:r>
        <w:t>16</w:t>
      </w:r>
      <w:r>
        <w:rPr>
          <w:color w:val="808080"/>
        </w:rPr>
        <w:t>,</w:t>
      </w:r>
      <w:r>
        <w:rPr>
          <w:color w:val="808080"/>
          <w:spacing w:val="-4"/>
        </w:rPr>
        <w:t xml:space="preserve"> </w:t>
      </w:r>
      <w:r>
        <w:rPr>
          <w:color w:val="FF0000"/>
        </w:rPr>
        <w:t>'Run</w:t>
      </w:r>
      <w:r>
        <w:rPr>
          <w:color w:val="FF0000"/>
          <w:spacing w:val="-4"/>
        </w:rPr>
        <w:t xml:space="preserve"> </w:t>
      </w:r>
      <w:r>
        <w:rPr>
          <w:color w:val="FF0000"/>
        </w:rPr>
        <w:t>Out</w:t>
      </w:r>
      <w:r>
        <w:rPr>
          <w:color w:val="FF0000"/>
          <w:spacing w:val="-3"/>
        </w:rPr>
        <w:t xml:space="preserve"> </w:t>
      </w:r>
      <w:r>
        <w:rPr>
          <w:color w:val="FF0000"/>
        </w:rPr>
        <w:t>(Assist)'</w:t>
      </w:r>
      <w:r>
        <w:rPr>
          <w:color w:val="808080"/>
        </w:rPr>
        <w:t>,</w:t>
      </w:r>
      <w:r>
        <w:rPr>
          <w:color w:val="808080"/>
          <w:spacing w:val="-4"/>
        </w:rPr>
        <w:t xml:space="preserve"> </w:t>
      </w:r>
      <w:r>
        <w:t>6</w:t>
      </w:r>
      <w:r>
        <w:rPr>
          <w:color w:val="808080"/>
        </w:rPr>
        <w:t>,</w:t>
      </w:r>
      <w:r>
        <w:rPr>
          <w:color w:val="808080"/>
          <w:spacing w:val="-3"/>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6F7F8711">
      <w:pPr>
        <w:pStyle w:val="9"/>
        <w:spacing w:before="1"/>
        <w:ind w:left="0"/>
      </w:pPr>
    </w:p>
    <w:p w14:paraId="375A9539">
      <w:pPr>
        <w:pStyle w:val="9"/>
        <w:spacing w:line="222" w:lineRule="exact"/>
      </w:pPr>
      <w:r>
        <w:rPr>
          <w:color w:val="008000"/>
        </w:rPr>
        <w:t>--</w:t>
      </w:r>
      <w:r>
        <w:rPr>
          <w:color w:val="008000"/>
          <w:spacing w:val="-2"/>
        </w:rPr>
        <w:t xml:space="preserve"> </w:t>
      </w:r>
      <w:r>
        <w:rPr>
          <w:color w:val="008000"/>
        </w:rPr>
        <w:t>Bonus</w:t>
      </w:r>
      <w:r>
        <w:rPr>
          <w:color w:val="008000"/>
          <w:spacing w:val="-1"/>
        </w:rPr>
        <w:t xml:space="preserve"> </w:t>
      </w:r>
      <w:r>
        <w:rPr>
          <w:color w:val="008000"/>
          <w:spacing w:val="-2"/>
        </w:rPr>
        <w:t>Rules</w:t>
      </w:r>
    </w:p>
    <w:p w14:paraId="0D9D032E">
      <w:pPr>
        <w:pStyle w:val="9"/>
        <w:spacing w:line="222" w:lineRule="exact"/>
      </w:pPr>
      <w:r>
        <w:rPr>
          <w:color w:val="808080"/>
        </w:rPr>
        <w:t>(</w:t>
      </w:r>
      <w:r>
        <w:t>17</w:t>
      </w:r>
      <w:r>
        <w:rPr>
          <w:color w:val="808080"/>
        </w:rPr>
        <w:t>,</w:t>
      </w:r>
      <w:r>
        <w:rPr>
          <w:color w:val="808080"/>
          <w:spacing w:val="-6"/>
        </w:rPr>
        <w:t xml:space="preserve"> </w:t>
      </w:r>
      <w:r>
        <w:rPr>
          <w:color w:val="FF0000"/>
        </w:rPr>
        <w:t>'Man</w:t>
      </w:r>
      <w:r>
        <w:rPr>
          <w:color w:val="FF0000"/>
          <w:spacing w:val="-4"/>
        </w:rPr>
        <w:t xml:space="preserve"> </w:t>
      </w:r>
      <w:r>
        <w:rPr>
          <w:color w:val="FF0000"/>
        </w:rPr>
        <w:t>of the</w:t>
      </w:r>
      <w:r>
        <w:rPr>
          <w:color w:val="FF0000"/>
          <w:spacing w:val="-4"/>
        </w:rPr>
        <w:t xml:space="preserve"> </w:t>
      </w:r>
      <w:r>
        <w:rPr>
          <w:color w:val="FF0000"/>
        </w:rPr>
        <w:t>Match'</w:t>
      </w:r>
      <w:r>
        <w:rPr>
          <w:color w:val="808080"/>
        </w:rPr>
        <w:t>,</w:t>
      </w:r>
      <w:r>
        <w:rPr>
          <w:color w:val="808080"/>
          <w:spacing w:val="-4"/>
        </w:rPr>
        <w:t xml:space="preserve"> </w:t>
      </w:r>
      <w:r>
        <w:t>50</w:t>
      </w:r>
      <w:r>
        <w:rPr>
          <w:color w:val="808080"/>
        </w:rPr>
        <w:t>,</w:t>
      </w:r>
      <w:r>
        <w:rPr>
          <w:color w:val="808080"/>
          <w:spacing w:val="-3"/>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3"/>
        </w:rPr>
        <w:t xml:space="preserve"> </w:t>
      </w:r>
      <w:r>
        <w:rPr>
          <w:color w:val="FF0000"/>
        </w:rPr>
        <w:t>'2024-12-</w:t>
      </w:r>
      <w:r>
        <w:rPr>
          <w:color w:val="FF0000"/>
          <w:spacing w:val="-2"/>
        </w:rPr>
        <w:t>31'</w:t>
      </w:r>
      <w:r>
        <w:rPr>
          <w:color w:val="808080"/>
          <w:spacing w:val="-2"/>
        </w:rPr>
        <w:t>),</w:t>
      </w:r>
    </w:p>
    <w:p w14:paraId="493C6E7A">
      <w:pPr>
        <w:pStyle w:val="9"/>
        <w:spacing w:before="1" w:line="222" w:lineRule="exact"/>
      </w:pPr>
      <w:r>
        <w:rPr>
          <w:color w:val="808080"/>
        </w:rPr>
        <w:t>(</w:t>
      </w:r>
      <w:r>
        <w:t>18</w:t>
      </w:r>
      <w:r>
        <w:rPr>
          <w:color w:val="808080"/>
        </w:rPr>
        <w:t>,</w:t>
      </w:r>
      <w:r>
        <w:rPr>
          <w:color w:val="808080"/>
          <w:spacing w:val="-5"/>
        </w:rPr>
        <w:t xml:space="preserve"> </w:t>
      </w:r>
      <w:r>
        <w:rPr>
          <w:color w:val="FF0000"/>
        </w:rPr>
        <w:t>'Captain'</w:t>
      </w:r>
      <w:r>
        <w:rPr>
          <w:color w:val="808080"/>
        </w:rPr>
        <w:t>,</w:t>
      </w:r>
      <w:r>
        <w:rPr>
          <w:color w:val="808080"/>
          <w:spacing w:val="-1"/>
        </w:rPr>
        <w:t xml:space="preserve"> </w:t>
      </w:r>
      <w:r>
        <w:t>2</w:t>
      </w:r>
      <w:r>
        <w:rPr>
          <w:color w:val="808080"/>
        </w:rPr>
        <w:t>,</w:t>
      </w:r>
      <w:r>
        <w:rPr>
          <w:color w:val="808080"/>
          <w:spacing w:val="-4"/>
        </w:rPr>
        <w:t xml:space="preserve"> </w:t>
      </w:r>
      <w:r>
        <w:t>1</w:t>
      </w:r>
      <w:r>
        <w:rPr>
          <w:color w:val="808080"/>
        </w:rPr>
        <w:t>,</w:t>
      </w:r>
      <w:r>
        <w:rPr>
          <w:color w:val="808080"/>
          <w:spacing w:val="-4"/>
        </w:rPr>
        <w:t xml:space="preserve"> </w:t>
      </w:r>
      <w:r>
        <w:rPr>
          <w:color w:val="FF0000"/>
        </w:rPr>
        <w:t>'2023-01-01'</w:t>
      </w:r>
      <w:r>
        <w:rPr>
          <w:color w:val="808080"/>
        </w:rPr>
        <w:t>,</w:t>
      </w:r>
      <w:r>
        <w:rPr>
          <w:color w:val="808080"/>
          <w:spacing w:val="-4"/>
        </w:rPr>
        <w:t xml:space="preserve"> </w:t>
      </w:r>
      <w:r>
        <w:rPr>
          <w:color w:val="FF0000"/>
        </w:rPr>
        <w:t>'2024-12-31'</w:t>
      </w:r>
      <w:r>
        <w:rPr>
          <w:color w:val="808080"/>
        </w:rPr>
        <w:t>),</w:t>
      </w:r>
      <w:r>
        <w:rPr>
          <w:color w:val="808080"/>
          <w:spacing w:val="49"/>
          <w:w w:val="150"/>
        </w:rPr>
        <w:t xml:space="preserve"> </w:t>
      </w:r>
      <w:r>
        <w:rPr>
          <w:color w:val="008000"/>
        </w:rPr>
        <w:t>--</w:t>
      </w:r>
      <w:r>
        <w:rPr>
          <w:color w:val="008000"/>
          <w:spacing w:val="-4"/>
        </w:rPr>
        <w:t xml:space="preserve"> </w:t>
      </w:r>
      <w:r>
        <w:rPr>
          <w:color w:val="008000"/>
        </w:rPr>
        <w:t>Points</w:t>
      </w:r>
      <w:r>
        <w:rPr>
          <w:color w:val="008000"/>
          <w:spacing w:val="-2"/>
        </w:rPr>
        <w:t xml:space="preserve"> </w:t>
      </w:r>
      <w:r>
        <w:rPr>
          <w:color w:val="008000"/>
        </w:rPr>
        <w:t>multiplier</w:t>
      </w:r>
      <w:r>
        <w:rPr>
          <w:color w:val="008000"/>
          <w:spacing w:val="-4"/>
        </w:rPr>
        <w:t xml:space="preserve"> </w:t>
      </w:r>
      <w:r>
        <w:rPr>
          <w:color w:val="008000"/>
        </w:rPr>
        <w:t>for</w:t>
      </w:r>
      <w:r>
        <w:rPr>
          <w:color w:val="008000"/>
          <w:spacing w:val="-1"/>
        </w:rPr>
        <w:t xml:space="preserve"> </w:t>
      </w:r>
      <w:r>
        <w:rPr>
          <w:color w:val="008000"/>
          <w:spacing w:val="-2"/>
        </w:rPr>
        <w:t>captain</w:t>
      </w:r>
    </w:p>
    <w:p w14:paraId="361BD8B2">
      <w:pPr>
        <w:pStyle w:val="9"/>
        <w:spacing w:line="482" w:lineRule="auto"/>
        <w:ind w:right="696"/>
      </w:pPr>
      <w:r>
        <w:rPr>
          <w:color w:val="808080"/>
        </w:rPr>
        <w:t>(</w:t>
      </w:r>
      <w:r>
        <w:t>19</w:t>
      </w:r>
      <w:r>
        <w:rPr>
          <w:color w:val="808080"/>
        </w:rPr>
        <w:t>,</w:t>
      </w:r>
      <w:r>
        <w:rPr>
          <w:color w:val="808080"/>
          <w:spacing w:val="-5"/>
        </w:rPr>
        <w:t xml:space="preserve"> </w:t>
      </w:r>
      <w:r>
        <w:rPr>
          <w:color w:val="FF0000"/>
        </w:rPr>
        <w:t>'Vice-Captain'</w:t>
      </w:r>
      <w:r>
        <w:rPr>
          <w:color w:val="808080"/>
        </w:rPr>
        <w:t>,</w:t>
      </w:r>
      <w:r>
        <w:rPr>
          <w:color w:val="808080"/>
          <w:spacing w:val="-5"/>
        </w:rPr>
        <w:t xml:space="preserve"> </w:t>
      </w:r>
      <w:r>
        <w:t>1.5</w:t>
      </w:r>
      <w:r>
        <w:rPr>
          <w:color w:val="808080"/>
        </w:rPr>
        <w:t>,</w:t>
      </w:r>
      <w:r>
        <w:rPr>
          <w:color w:val="808080"/>
          <w:spacing w:val="-5"/>
        </w:rPr>
        <w:t xml:space="preserve"> </w:t>
      </w:r>
      <w:r>
        <w:t>1</w:t>
      </w:r>
      <w:r>
        <w:rPr>
          <w:color w:val="808080"/>
        </w:rPr>
        <w:t>,</w:t>
      </w:r>
      <w:r>
        <w:rPr>
          <w:color w:val="808080"/>
          <w:spacing w:val="-5"/>
        </w:rPr>
        <w:t xml:space="preserve"> </w:t>
      </w:r>
      <w:r>
        <w:rPr>
          <w:color w:val="FF0000"/>
        </w:rPr>
        <w:t>'2023-01-01'</w:t>
      </w:r>
      <w:r>
        <w:rPr>
          <w:color w:val="808080"/>
        </w:rPr>
        <w:t>,</w:t>
      </w:r>
      <w:r>
        <w:rPr>
          <w:color w:val="808080"/>
          <w:spacing w:val="-2"/>
        </w:rPr>
        <w:t xml:space="preserve"> </w:t>
      </w:r>
      <w:r>
        <w:rPr>
          <w:color w:val="FF0000"/>
        </w:rPr>
        <w:t>'2024-12-31'</w:t>
      </w:r>
      <w:r>
        <w:rPr>
          <w:color w:val="808080"/>
        </w:rPr>
        <w:t>);</w:t>
      </w:r>
      <w:r>
        <w:rPr>
          <w:color w:val="808080"/>
          <w:spacing w:val="80"/>
        </w:rPr>
        <w:t xml:space="preserve"> </w:t>
      </w:r>
      <w:r>
        <w:rPr>
          <w:color w:val="008000"/>
        </w:rPr>
        <w:t>--</w:t>
      </w:r>
      <w:r>
        <w:rPr>
          <w:color w:val="008000"/>
          <w:spacing w:val="-2"/>
        </w:rPr>
        <w:t xml:space="preserve"> </w:t>
      </w:r>
      <w:r>
        <w:rPr>
          <w:color w:val="008000"/>
        </w:rPr>
        <w:t>Points</w:t>
      </w:r>
      <w:r>
        <w:rPr>
          <w:color w:val="008000"/>
          <w:spacing w:val="-5"/>
        </w:rPr>
        <w:t xml:space="preserve"> </w:t>
      </w:r>
      <w:r>
        <w:rPr>
          <w:color w:val="008000"/>
        </w:rPr>
        <w:t>multiplier</w:t>
      </w:r>
      <w:r>
        <w:rPr>
          <w:color w:val="008000"/>
          <w:spacing w:val="-2"/>
        </w:rPr>
        <w:t xml:space="preserve"> </w:t>
      </w:r>
      <w:r>
        <w:rPr>
          <w:color w:val="008000"/>
        </w:rPr>
        <w:t>for</w:t>
      </w:r>
      <w:r>
        <w:rPr>
          <w:color w:val="008000"/>
          <w:spacing w:val="-5"/>
        </w:rPr>
        <w:t xml:space="preserve"> </w:t>
      </w:r>
      <w:r>
        <w:rPr>
          <w:color w:val="008000"/>
        </w:rPr>
        <w:t xml:space="preserve">vice-captain </w:t>
      </w:r>
      <w:r>
        <w:rPr>
          <w:color w:val="0000FF"/>
        </w:rPr>
        <w:t xml:space="preserve">Select </w:t>
      </w:r>
      <w:r>
        <w:rPr>
          <w:color w:val="808080"/>
        </w:rPr>
        <w:t xml:space="preserve">* </w:t>
      </w:r>
      <w:r>
        <w:rPr>
          <w:color w:val="0000FF"/>
        </w:rPr>
        <w:t xml:space="preserve">from </w:t>
      </w:r>
      <w:r>
        <w:t>ScoringRules</w:t>
      </w:r>
    </w:p>
    <w:p w14:paraId="10FE6C37">
      <w:pPr>
        <w:pStyle w:val="9"/>
        <w:spacing w:line="219" w:lineRule="exact"/>
      </w:pPr>
      <w:r>
        <w:rPr>
          <w:color w:val="0000FF"/>
        </w:rPr>
        <w:t>CREATE</w:t>
      </w:r>
      <w:r>
        <w:rPr>
          <w:color w:val="0000FF"/>
          <w:spacing w:val="-3"/>
        </w:rPr>
        <w:t xml:space="preserve"> </w:t>
      </w:r>
      <w:r>
        <w:rPr>
          <w:color w:val="0000FF"/>
        </w:rPr>
        <w:t>TABLE</w:t>
      </w:r>
      <w:r>
        <w:rPr>
          <w:color w:val="0000FF"/>
          <w:spacing w:val="-4"/>
        </w:rPr>
        <w:t xml:space="preserve"> </w:t>
      </w:r>
      <w:r>
        <w:t>UserPoints</w:t>
      </w:r>
      <w:r>
        <w:rPr>
          <w:spacing w:val="-2"/>
        </w:rPr>
        <w:t xml:space="preserve"> </w:t>
      </w:r>
      <w:r>
        <w:rPr>
          <w:color w:val="808080"/>
          <w:spacing w:val="-10"/>
        </w:rPr>
        <w:t>(</w:t>
      </w:r>
    </w:p>
    <w:p w14:paraId="0ABAA2B7">
      <w:pPr>
        <w:pStyle w:val="9"/>
        <w:ind w:left="590"/>
      </w:pPr>
      <w:r>
        <w:t>Calculation_ID</w:t>
      </w:r>
      <w:r>
        <w:rPr>
          <w:spacing w:val="-3"/>
        </w:rPr>
        <w:t xml:space="preserve"> </w:t>
      </w:r>
      <w:r>
        <w:rPr>
          <w:color w:val="0000FF"/>
        </w:rPr>
        <w:t>INT</w:t>
      </w:r>
      <w:r>
        <w:rPr>
          <w:color w:val="0000FF"/>
          <w:spacing w:val="-5"/>
        </w:rPr>
        <w:t xml:space="preserve"> </w:t>
      </w:r>
      <w:r>
        <w:rPr>
          <w:color w:val="0000FF"/>
        </w:rPr>
        <w:t>IDENTITY</w:t>
      </w:r>
      <w:r>
        <w:rPr>
          <w:color w:val="808080"/>
        </w:rPr>
        <w:t>(</w:t>
      </w:r>
      <w:r>
        <w:t>1</w:t>
      </w:r>
      <w:r>
        <w:rPr>
          <w:color w:val="808080"/>
        </w:rPr>
        <w:t>,</w:t>
      </w:r>
      <w:r>
        <w:t>1</w:t>
      </w:r>
      <w:r>
        <w:rPr>
          <w:color w:val="808080"/>
        </w:rPr>
        <w:t>)</w:t>
      </w:r>
      <w:r>
        <w:rPr>
          <w:color w:val="808080"/>
          <w:spacing w:val="-6"/>
        </w:rPr>
        <w:t xml:space="preserve"> </w:t>
      </w:r>
      <w:r>
        <w:rPr>
          <w:color w:val="0000FF"/>
        </w:rPr>
        <w:t>PRIMARY</w:t>
      </w:r>
      <w:r>
        <w:rPr>
          <w:color w:val="0000FF"/>
          <w:spacing w:val="-2"/>
        </w:rPr>
        <w:t xml:space="preserve"> </w:t>
      </w:r>
      <w:r>
        <w:rPr>
          <w:color w:val="0000FF"/>
          <w:spacing w:val="-4"/>
        </w:rPr>
        <w:t>KEY</w:t>
      </w:r>
      <w:r>
        <w:rPr>
          <w:color w:val="808080"/>
          <w:spacing w:val="-4"/>
        </w:rPr>
        <w:t>,</w:t>
      </w:r>
    </w:p>
    <w:p w14:paraId="00823CAD">
      <w:pPr>
        <w:pStyle w:val="9"/>
        <w:spacing w:before="1"/>
        <w:ind w:left="590"/>
      </w:pPr>
      <w:r>
        <w:rPr>
          <w:color w:val="FF00FF"/>
        </w:rPr>
        <w:t>User_ID</w:t>
      </w:r>
      <w:r>
        <w:rPr>
          <w:color w:val="FF00FF"/>
          <w:spacing w:val="-7"/>
        </w:rPr>
        <w:t xml:space="preserve"> </w:t>
      </w:r>
      <w:r>
        <w:rPr>
          <w:color w:val="0000FF"/>
        </w:rPr>
        <w:t>INT</w:t>
      </w:r>
      <w:r>
        <w:rPr>
          <w:color w:val="0000FF"/>
          <w:spacing w:val="-1"/>
        </w:rPr>
        <w:t xml:space="preserve"> </w:t>
      </w:r>
      <w:r>
        <w:rPr>
          <w:color w:val="808080"/>
        </w:rPr>
        <w:t>NOT</w:t>
      </w:r>
      <w:r>
        <w:rPr>
          <w:color w:val="808080"/>
          <w:spacing w:val="-2"/>
        </w:rPr>
        <w:t xml:space="preserve"> </w:t>
      </w:r>
      <w:r>
        <w:rPr>
          <w:color w:val="808080"/>
        </w:rPr>
        <w:t>NULL</w:t>
      </w:r>
      <w:r>
        <w:rPr>
          <w:color w:val="808080"/>
          <w:spacing w:val="-4"/>
        </w:rPr>
        <w:t xml:space="preserve"> </w:t>
      </w:r>
      <w:r>
        <w:rPr>
          <w:color w:val="0000FF"/>
        </w:rPr>
        <w:t>FOREIGN</w:t>
      </w:r>
      <w:r>
        <w:rPr>
          <w:color w:val="0000FF"/>
          <w:spacing w:val="-2"/>
        </w:rPr>
        <w:t xml:space="preserve"> </w:t>
      </w:r>
      <w:r>
        <w:rPr>
          <w:color w:val="0000FF"/>
        </w:rPr>
        <w:t>KEY</w:t>
      </w:r>
      <w:r>
        <w:rPr>
          <w:color w:val="0000FF"/>
          <w:spacing w:val="-1"/>
        </w:rPr>
        <w:t xml:space="preserve"> </w:t>
      </w:r>
      <w:r>
        <w:rPr>
          <w:color w:val="0000FF"/>
        </w:rPr>
        <w:t>REFERENCES</w:t>
      </w:r>
      <w:r>
        <w:rPr>
          <w:color w:val="0000FF"/>
          <w:spacing w:val="-4"/>
        </w:rPr>
        <w:t xml:space="preserve"> </w:t>
      </w:r>
      <w:r>
        <w:rPr>
          <w:spacing w:val="-2"/>
        </w:rPr>
        <w:t>Users</w:t>
      </w:r>
      <w:r>
        <w:rPr>
          <w:color w:val="808080"/>
          <w:spacing w:val="-2"/>
        </w:rPr>
        <w:t>(</w:t>
      </w:r>
      <w:r>
        <w:rPr>
          <w:color w:val="FF00FF"/>
          <w:spacing w:val="-2"/>
        </w:rPr>
        <w:t>User_ID</w:t>
      </w:r>
      <w:r>
        <w:rPr>
          <w:color w:val="808080"/>
          <w:spacing w:val="-2"/>
        </w:rPr>
        <w:t>),</w:t>
      </w:r>
    </w:p>
    <w:p w14:paraId="2CAFF661">
      <w:pPr>
        <w:pStyle w:val="9"/>
        <w:ind w:left="590" w:right="3329"/>
      </w:pPr>
      <w:r>
        <w:rPr>
          <w:color w:val="FF00FF"/>
        </w:rPr>
        <w:t xml:space="preserve">User_Name </w:t>
      </w:r>
      <w:r>
        <w:rPr>
          <w:color w:val="0000FF"/>
        </w:rPr>
        <w:t>VARCHAR</w:t>
      </w:r>
      <w:r>
        <w:rPr>
          <w:color w:val="808080"/>
        </w:rPr>
        <w:t>(</w:t>
      </w:r>
      <w:r>
        <w:t>50</w:t>
      </w:r>
      <w:r>
        <w:rPr>
          <w:color w:val="808080"/>
        </w:rPr>
        <w:t>) NOT NULL,</w:t>
      </w:r>
      <w:r>
        <w:rPr>
          <w:color w:val="808080"/>
          <w:spacing w:val="80"/>
          <w:w w:val="150"/>
        </w:rPr>
        <w:t xml:space="preserve"> </w:t>
      </w:r>
      <w:r>
        <w:rPr>
          <w:color w:val="008000"/>
        </w:rPr>
        <w:t xml:space="preserve">-- Added for easier tracking </w:t>
      </w:r>
      <w:r>
        <w:t xml:space="preserve">Contest_ID </w:t>
      </w:r>
      <w:r>
        <w:rPr>
          <w:color w:val="0000FF"/>
        </w:rPr>
        <w:t xml:space="preserve">INT </w:t>
      </w:r>
      <w:r>
        <w:rPr>
          <w:color w:val="808080"/>
        </w:rPr>
        <w:t xml:space="preserve">NOT NULL </w:t>
      </w:r>
      <w:r>
        <w:rPr>
          <w:color w:val="0000FF"/>
        </w:rPr>
        <w:t xml:space="preserve">FOREIGN KEY REFERENCES </w:t>
      </w:r>
      <w:r>
        <w:t>Contest</w:t>
      </w:r>
      <w:r>
        <w:rPr>
          <w:color w:val="808080"/>
        </w:rPr>
        <w:t>(</w:t>
      </w:r>
      <w:r>
        <w:t>Contest_ID</w:t>
      </w:r>
      <w:r>
        <w:rPr>
          <w:color w:val="808080"/>
        </w:rPr>
        <w:t xml:space="preserve">), </w:t>
      </w:r>
      <w:r>
        <w:t xml:space="preserve">Contest_Name </w:t>
      </w:r>
      <w:r>
        <w:rPr>
          <w:color w:val="0000FF"/>
        </w:rPr>
        <w:t>VARCHAR</w:t>
      </w:r>
      <w:r>
        <w:rPr>
          <w:color w:val="808080"/>
        </w:rPr>
        <w:t>(</w:t>
      </w:r>
      <w:r>
        <w:t>100</w:t>
      </w:r>
      <w:r>
        <w:rPr>
          <w:color w:val="808080"/>
        </w:rPr>
        <w:t>) NOT NULL,</w:t>
      </w:r>
      <w:r>
        <w:rPr>
          <w:color w:val="808080"/>
          <w:spacing w:val="80"/>
        </w:rPr>
        <w:t xml:space="preserve"> </w:t>
      </w:r>
      <w:r>
        <w:rPr>
          <w:color w:val="008000"/>
        </w:rPr>
        <w:t xml:space="preserve">-- Added for easier tracking </w:t>
      </w:r>
      <w:r>
        <w:t>Match_ID</w:t>
      </w:r>
      <w:r>
        <w:rPr>
          <w:spacing w:val="-4"/>
        </w:rPr>
        <w:t xml:space="preserve"> </w:t>
      </w:r>
      <w:r>
        <w:rPr>
          <w:color w:val="0000FF"/>
        </w:rPr>
        <w:t>VARCHAR</w:t>
      </w:r>
      <w:r>
        <w:rPr>
          <w:color w:val="808080"/>
        </w:rPr>
        <w:t>(</w:t>
      </w:r>
      <w:r>
        <w:t>20</w:t>
      </w:r>
      <w:r>
        <w:rPr>
          <w:color w:val="808080"/>
        </w:rPr>
        <w:t>)</w:t>
      </w:r>
      <w:r>
        <w:rPr>
          <w:color w:val="808080"/>
          <w:spacing w:val="-7"/>
        </w:rPr>
        <w:t xml:space="preserve"> </w:t>
      </w:r>
      <w:r>
        <w:rPr>
          <w:color w:val="808080"/>
        </w:rPr>
        <w:t>NOT</w:t>
      </w:r>
      <w:r>
        <w:rPr>
          <w:color w:val="808080"/>
          <w:spacing w:val="-7"/>
        </w:rPr>
        <w:t xml:space="preserve"> </w:t>
      </w:r>
      <w:r>
        <w:rPr>
          <w:color w:val="808080"/>
        </w:rPr>
        <w:t>NULL</w:t>
      </w:r>
      <w:r>
        <w:rPr>
          <w:color w:val="808080"/>
          <w:spacing w:val="-4"/>
        </w:rPr>
        <w:t xml:space="preserve"> </w:t>
      </w:r>
      <w:r>
        <w:rPr>
          <w:color w:val="0000FF"/>
        </w:rPr>
        <w:t>FOREIGN</w:t>
      </w:r>
      <w:r>
        <w:rPr>
          <w:color w:val="0000FF"/>
          <w:spacing w:val="-7"/>
        </w:rPr>
        <w:t xml:space="preserve"> </w:t>
      </w:r>
      <w:r>
        <w:rPr>
          <w:color w:val="0000FF"/>
        </w:rPr>
        <w:t>KEY</w:t>
      </w:r>
      <w:r>
        <w:rPr>
          <w:color w:val="0000FF"/>
          <w:spacing w:val="-7"/>
        </w:rPr>
        <w:t xml:space="preserve"> </w:t>
      </w:r>
      <w:r>
        <w:rPr>
          <w:color w:val="0000FF"/>
        </w:rPr>
        <w:t>REFERENCES</w:t>
      </w:r>
      <w:r>
        <w:rPr>
          <w:color w:val="0000FF"/>
          <w:spacing w:val="-4"/>
        </w:rPr>
        <w:t xml:space="preserve"> </w:t>
      </w:r>
      <w:r>
        <w:t>Matches</w:t>
      </w:r>
      <w:r>
        <w:rPr>
          <w:color w:val="808080"/>
        </w:rPr>
        <w:t>(</w:t>
      </w:r>
      <w:r>
        <w:t>Match_ID</w:t>
      </w:r>
      <w:r>
        <w:rPr>
          <w:color w:val="808080"/>
        </w:rPr>
        <w:t xml:space="preserve">), </w:t>
      </w:r>
      <w:r>
        <w:t xml:space="preserve">Player_ID </w:t>
      </w:r>
      <w:r>
        <w:rPr>
          <w:color w:val="0000FF"/>
        </w:rPr>
        <w:t xml:space="preserve">INT </w:t>
      </w:r>
      <w:r>
        <w:rPr>
          <w:color w:val="808080"/>
        </w:rPr>
        <w:t xml:space="preserve">NOT NULL </w:t>
      </w:r>
      <w:r>
        <w:rPr>
          <w:color w:val="0000FF"/>
        </w:rPr>
        <w:t xml:space="preserve">FOREIGN KEY REFERENCES </w:t>
      </w:r>
      <w:r>
        <w:t>Player</w:t>
      </w:r>
      <w:r>
        <w:rPr>
          <w:color w:val="808080"/>
        </w:rPr>
        <w:t>(</w:t>
      </w:r>
      <w:r>
        <w:t>Player_ID</w:t>
      </w:r>
      <w:r>
        <w:rPr>
          <w:color w:val="808080"/>
        </w:rPr>
        <w:t>),</w:t>
      </w:r>
    </w:p>
    <w:p w14:paraId="64D7FE3D">
      <w:pPr>
        <w:pStyle w:val="9"/>
        <w:ind w:left="590" w:right="3621"/>
      </w:pPr>
      <w:r>
        <w:t>Player_Name</w:t>
      </w:r>
      <w:r>
        <w:rPr>
          <w:spacing w:val="-4"/>
        </w:rPr>
        <w:t xml:space="preserve"> </w:t>
      </w:r>
      <w:r>
        <w:rPr>
          <w:color w:val="0000FF"/>
        </w:rPr>
        <w:t>VARCHAR</w:t>
      </w:r>
      <w:r>
        <w:rPr>
          <w:color w:val="808080"/>
        </w:rPr>
        <w:t>(</w:t>
      </w:r>
      <w:r>
        <w:t>100</w:t>
      </w:r>
      <w:r>
        <w:rPr>
          <w:color w:val="808080"/>
        </w:rPr>
        <w:t>)</w:t>
      </w:r>
      <w:r>
        <w:rPr>
          <w:color w:val="808080"/>
          <w:spacing w:val="-7"/>
        </w:rPr>
        <w:t xml:space="preserve"> </w:t>
      </w:r>
      <w:r>
        <w:rPr>
          <w:color w:val="808080"/>
        </w:rPr>
        <w:t>NOT</w:t>
      </w:r>
      <w:r>
        <w:rPr>
          <w:color w:val="808080"/>
          <w:spacing w:val="-4"/>
        </w:rPr>
        <w:t xml:space="preserve"> </w:t>
      </w:r>
      <w:r>
        <w:rPr>
          <w:color w:val="808080"/>
        </w:rPr>
        <w:t>NULL,</w:t>
      </w:r>
      <w:r>
        <w:rPr>
          <w:color w:val="808080"/>
          <w:spacing w:val="80"/>
        </w:rPr>
        <w:t xml:space="preserve"> </w:t>
      </w:r>
      <w:r>
        <w:rPr>
          <w:color w:val="008000"/>
        </w:rPr>
        <w:t>--</w:t>
      </w:r>
      <w:r>
        <w:rPr>
          <w:color w:val="008000"/>
          <w:spacing w:val="-4"/>
        </w:rPr>
        <w:t xml:space="preserve"> </w:t>
      </w:r>
      <w:r>
        <w:rPr>
          <w:color w:val="008000"/>
        </w:rPr>
        <w:t>Added</w:t>
      </w:r>
      <w:r>
        <w:rPr>
          <w:color w:val="008000"/>
          <w:spacing w:val="-4"/>
        </w:rPr>
        <w:t xml:space="preserve"> </w:t>
      </w:r>
      <w:r>
        <w:rPr>
          <w:color w:val="008000"/>
        </w:rPr>
        <w:t>for</w:t>
      </w:r>
      <w:r>
        <w:rPr>
          <w:color w:val="008000"/>
          <w:spacing w:val="-4"/>
        </w:rPr>
        <w:t xml:space="preserve"> </w:t>
      </w:r>
      <w:r>
        <w:rPr>
          <w:color w:val="008000"/>
        </w:rPr>
        <w:t>easier</w:t>
      </w:r>
      <w:r>
        <w:rPr>
          <w:color w:val="008000"/>
          <w:spacing w:val="-4"/>
        </w:rPr>
        <w:t xml:space="preserve"> </w:t>
      </w:r>
      <w:r>
        <w:rPr>
          <w:color w:val="008000"/>
        </w:rPr>
        <w:t xml:space="preserve">tracking </w:t>
      </w:r>
      <w:r>
        <w:t xml:space="preserve">Points </w:t>
      </w:r>
      <w:r>
        <w:rPr>
          <w:color w:val="0000FF"/>
        </w:rPr>
        <w:t xml:space="preserve">INT </w:t>
      </w:r>
      <w:r>
        <w:rPr>
          <w:color w:val="808080"/>
        </w:rPr>
        <w:t>NOT NULL,</w:t>
      </w:r>
    </w:p>
    <w:p w14:paraId="70622810">
      <w:pPr>
        <w:pStyle w:val="9"/>
        <w:ind w:left="590" w:right="1243"/>
      </w:pPr>
      <w:r>
        <w:t>Points_Breakdown</w:t>
      </w:r>
      <w:r>
        <w:rPr>
          <w:spacing w:val="-2"/>
        </w:rPr>
        <w:t xml:space="preserve"> </w:t>
      </w:r>
      <w:r>
        <w:rPr>
          <w:color w:val="0000FF"/>
        </w:rPr>
        <w:t>VARCHAR</w:t>
      </w:r>
      <w:r>
        <w:rPr>
          <w:color w:val="808080"/>
        </w:rPr>
        <w:t>(</w:t>
      </w:r>
      <w:r>
        <w:t>500</w:t>
      </w:r>
      <w:r>
        <w:rPr>
          <w:color w:val="808080"/>
        </w:rPr>
        <w:t>),</w:t>
      </w:r>
      <w:r>
        <w:rPr>
          <w:color w:val="808080"/>
          <w:spacing w:val="80"/>
        </w:rPr>
        <w:t xml:space="preserve"> </w:t>
      </w:r>
      <w:r>
        <w:rPr>
          <w:color w:val="008000"/>
        </w:rPr>
        <w:t>--</w:t>
      </w:r>
      <w:r>
        <w:rPr>
          <w:color w:val="008000"/>
          <w:spacing w:val="-2"/>
        </w:rPr>
        <w:t xml:space="preserve"> </w:t>
      </w:r>
      <w:r>
        <w:rPr>
          <w:color w:val="008000"/>
        </w:rPr>
        <w:t>JSON</w:t>
      </w:r>
      <w:r>
        <w:rPr>
          <w:color w:val="008000"/>
          <w:spacing w:val="-5"/>
        </w:rPr>
        <w:t xml:space="preserve"> </w:t>
      </w:r>
      <w:r>
        <w:rPr>
          <w:color w:val="008000"/>
        </w:rPr>
        <w:t>or</w:t>
      </w:r>
      <w:r>
        <w:rPr>
          <w:color w:val="008000"/>
          <w:spacing w:val="-2"/>
        </w:rPr>
        <w:t xml:space="preserve"> </w:t>
      </w:r>
      <w:r>
        <w:rPr>
          <w:color w:val="008000"/>
        </w:rPr>
        <w:t>text</w:t>
      </w:r>
      <w:r>
        <w:rPr>
          <w:color w:val="008000"/>
          <w:spacing w:val="-2"/>
        </w:rPr>
        <w:t xml:space="preserve"> </w:t>
      </w:r>
      <w:r>
        <w:rPr>
          <w:color w:val="008000"/>
        </w:rPr>
        <w:t>to</w:t>
      </w:r>
      <w:r>
        <w:rPr>
          <w:color w:val="008000"/>
          <w:spacing w:val="-5"/>
        </w:rPr>
        <w:t xml:space="preserve"> </w:t>
      </w:r>
      <w:r>
        <w:rPr>
          <w:color w:val="008000"/>
        </w:rPr>
        <w:t>store</w:t>
      </w:r>
      <w:r>
        <w:rPr>
          <w:color w:val="008000"/>
          <w:spacing w:val="-5"/>
        </w:rPr>
        <w:t xml:space="preserve"> </w:t>
      </w:r>
      <w:r>
        <w:rPr>
          <w:color w:val="008000"/>
        </w:rPr>
        <w:t>detailed</w:t>
      </w:r>
      <w:r>
        <w:rPr>
          <w:color w:val="008000"/>
          <w:spacing w:val="-2"/>
        </w:rPr>
        <w:t xml:space="preserve"> </w:t>
      </w:r>
      <w:r>
        <w:rPr>
          <w:color w:val="008000"/>
        </w:rPr>
        <w:t>breakdown</w:t>
      </w:r>
      <w:r>
        <w:rPr>
          <w:color w:val="008000"/>
          <w:spacing w:val="-5"/>
        </w:rPr>
        <w:t xml:space="preserve"> </w:t>
      </w:r>
      <w:r>
        <w:rPr>
          <w:color w:val="008000"/>
        </w:rPr>
        <w:t>of</w:t>
      </w:r>
      <w:r>
        <w:rPr>
          <w:color w:val="008000"/>
          <w:spacing w:val="-2"/>
        </w:rPr>
        <w:t xml:space="preserve"> </w:t>
      </w:r>
      <w:r>
        <w:rPr>
          <w:color w:val="008000"/>
        </w:rPr>
        <w:t xml:space="preserve">points </w:t>
      </w:r>
      <w:r>
        <w:t xml:space="preserve">Calculated_At </w:t>
      </w:r>
      <w:r>
        <w:rPr>
          <w:color w:val="0000FF"/>
        </w:rPr>
        <w:t xml:space="preserve">DATETIME DEFAULT </w:t>
      </w:r>
      <w:r>
        <w:rPr>
          <w:color w:val="FF00FF"/>
        </w:rPr>
        <w:t>GETDATE</w:t>
      </w:r>
      <w:r>
        <w:rPr>
          <w:color w:val="808080"/>
        </w:rPr>
        <w:t>()</w:t>
      </w:r>
    </w:p>
    <w:p w14:paraId="1A24593E">
      <w:pPr>
        <w:spacing w:before="0"/>
        <w:ind w:left="173" w:right="0" w:firstLine="0"/>
        <w:jc w:val="left"/>
        <w:rPr>
          <w:sz w:val="19"/>
        </w:rPr>
      </w:pPr>
      <w:r>
        <w:rPr>
          <w:color w:val="808080"/>
          <w:spacing w:val="-5"/>
          <w:sz w:val="19"/>
        </w:rPr>
        <w:t>);</w:t>
      </w:r>
    </w:p>
    <w:p w14:paraId="0F6769D2">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UserPoints</w:t>
      </w:r>
    </w:p>
    <w:p w14:paraId="45CD0F06">
      <w:pPr>
        <w:pStyle w:val="9"/>
        <w:spacing w:before="1"/>
        <w:ind w:left="0"/>
      </w:pPr>
    </w:p>
    <w:p w14:paraId="6E19AE57">
      <w:pPr>
        <w:pStyle w:val="9"/>
        <w:spacing w:before="1"/>
        <w:ind w:right="1243"/>
      </w:pPr>
      <w:r>
        <w:rPr>
          <w:color w:val="0000FF"/>
        </w:rPr>
        <w:t>INSERT</w:t>
      </w:r>
      <w:r>
        <w:rPr>
          <w:color w:val="0000FF"/>
          <w:spacing w:val="-3"/>
        </w:rPr>
        <w:t xml:space="preserve"> </w:t>
      </w:r>
      <w:r>
        <w:rPr>
          <w:color w:val="0000FF"/>
        </w:rPr>
        <w:t>INTO</w:t>
      </w:r>
      <w:r>
        <w:rPr>
          <w:color w:val="0000FF"/>
          <w:spacing w:val="-6"/>
        </w:rPr>
        <w:t xml:space="preserve"> </w:t>
      </w:r>
      <w:r>
        <w:t>UserPoints</w:t>
      </w:r>
      <w:r>
        <w:rPr>
          <w:spacing w:val="-3"/>
        </w:rPr>
        <w:t xml:space="preserve"> </w:t>
      </w:r>
      <w:r>
        <w:rPr>
          <w:color w:val="808080"/>
        </w:rPr>
        <w:t>(</w:t>
      </w:r>
      <w:r>
        <w:rPr>
          <w:color w:val="FF00FF"/>
        </w:rPr>
        <w:t>User_ID</w:t>
      </w:r>
      <w:r>
        <w:rPr>
          <w:color w:val="808080"/>
        </w:rPr>
        <w:t>,</w:t>
      </w:r>
      <w:r>
        <w:rPr>
          <w:color w:val="808080"/>
          <w:spacing w:val="-3"/>
        </w:rPr>
        <w:t xml:space="preserve"> </w:t>
      </w:r>
      <w:r>
        <w:rPr>
          <w:color w:val="FF00FF"/>
        </w:rPr>
        <w:t>User_Name</w:t>
      </w:r>
      <w:r>
        <w:rPr>
          <w:color w:val="808080"/>
        </w:rPr>
        <w:t>,</w:t>
      </w:r>
      <w:r>
        <w:rPr>
          <w:color w:val="808080"/>
          <w:spacing w:val="-6"/>
        </w:rPr>
        <w:t xml:space="preserve"> </w:t>
      </w:r>
      <w:r>
        <w:t>Contest_ID</w:t>
      </w:r>
      <w:r>
        <w:rPr>
          <w:color w:val="808080"/>
        </w:rPr>
        <w:t>,</w:t>
      </w:r>
      <w:r>
        <w:rPr>
          <w:color w:val="808080"/>
          <w:spacing w:val="-6"/>
        </w:rPr>
        <w:t xml:space="preserve"> </w:t>
      </w:r>
      <w:r>
        <w:t>Contest_Name</w:t>
      </w:r>
      <w:r>
        <w:rPr>
          <w:color w:val="808080"/>
        </w:rPr>
        <w:t>,</w:t>
      </w:r>
      <w:r>
        <w:rPr>
          <w:color w:val="808080"/>
          <w:spacing w:val="-6"/>
        </w:rPr>
        <w:t xml:space="preserve"> </w:t>
      </w:r>
      <w:r>
        <w:t>Match_ID</w:t>
      </w:r>
      <w:r>
        <w:rPr>
          <w:color w:val="808080"/>
        </w:rPr>
        <w:t>,</w:t>
      </w:r>
      <w:r>
        <w:rPr>
          <w:color w:val="808080"/>
          <w:spacing w:val="-6"/>
        </w:rPr>
        <w:t xml:space="preserve"> </w:t>
      </w:r>
      <w:r>
        <w:t>Player_ID</w:t>
      </w:r>
      <w:r>
        <w:rPr>
          <w:color w:val="808080"/>
        </w:rPr>
        <w:t xml:space="preserve">, </w:t>
      </w:r>
      <w:r>
        <w:t>Player_Name</w:t>
      </w:r>
      <w:r>
        <w:rPr>
          <w:color w:val="808080"/>
        </w:rPr>
        <w:t xml:space="preserve">, </w:t>
      </w:r>
      <w:r>
        <w:t>Points</w:t>
      </w:r>
      <w:r>
        <w:rPr>
          <w:color w:val="808080"/>
        </w:rPr>
        <w:t xml:space="preserve">, </w:t>
      </w:r>
      <w:r>
        <w:t>Points_Breakdown</w:t>
      </w:r>
      <w:r>
        <w:rPr>
          <w:color w:val="808080"/>
        </w:rPr>
        <w:t>)</w:t>
      </w:r>
    </w:p>
    <w:p w14:paraId="7483E909">
      <w:pPr>
        <w:pStyle w:val="9"/>
        <w:spacing w:line="222" w:lineRule="exact"/>
      </w:pPr>
      <w:r>
        <w:rPr>
          <w:color w:val="0000FF"/>
          <w:spacing w:val="-2"/>
        </w:rPr>
        <w:t>VALUES</w:t>
      </w:r>
    </w:p>
    <w:p w14:paraId="242DD155">
      <w:pPr>
        <w:pStyle w:val="9"/>
        <w:spacing w:line="222" w:lineRule="exact"/>
      </w:pPr>
      <w:r>
        <w:rPr>
          <w:color w:val="008000"/>
        </w:rPr>
        <w:t>--</w:t>
      </w:r>
      <w:r>
        <w:rPr>
          <w:color w:val="008000"/>
          <w:spacing w:val="-1"/>
        </w:rPr>
        <w:t xml:space="preserve"> </w:t>
      </w:r>
      <w:r>
        <w:rPr>
          <w:color w:val="008000"/>
        </w:rPr>
        <w:t>User</w:t>
      </w:r>
      <w:r>
        <w:rPr>
          <w:color w:val="008000"/>
          <w:spacing w:val="-3"/>
        </w:rPr>
        <w:t xml:space="preserve"> </w:t>
      </w:r>
      <w:r>
        <w:rPr>
          <w:color w:val="008000"/>
        </w:rPr>
        <w:t>1</w:t>
      </w:r>
      <w:r>
        <w:rPr>
          <w:color w:val="008000"/>
          <w:spacing w:val="-3"/>
        </w:rPr>
        <w:t xml:space="preserve"> </w:t>
      </w:r>
      <w:r>
        <w:rPr>
          <w:color w:val="008000"/>
        </w:rPr>
        <w:t>(Amit</w:t>
      </w:r>
      <w:r>
        <w:rPr>
          <w:color w:val="008000"/>
          <w:spacing w:val="-1"/>
        </w:rPr>
        <w:t xml:space="preserve"> </w:t>
      </w:r>
      <w:r>
        <w:rPr>
          <w:color w:val="008000"/>
        </w:rPr>
        <w:t>Sharma) in</w:t>
      </w:r>
      <w:r>
        <w:rPr>
          <w:color w:val="008000"/>
          <w:spacing w:val="-3"/>
        </w:rPr>
        <w:t xml:space="preserve"> </w:t>
      </w:r>
      <w:r>
        <w:rPr>
          <w:color w:val="008000"/>
        </w:rPr>
        <w:t>Contest</w:t>
      </w:r>
      <w:r>
        <w:rPr>
          <w:color w:val="008000"/>
          <w:spacing w:val="-1"/>
        </w:rPr>
        <w:t xml:space="preserve"> </w:t>
      </w:r>
      <w:r>
        <w:rPr>
          <w:color w:val="008000"/>
        </w:rPr>
        <w:t>1</w:t>
      </w:r>
      <w:r>
        <w:rPr>
          <w:color w:val="008000"/>
          <w:spacing w:val="-3"/>
        </w:rPr>
        <w:t xml:space="preserve"> </w:t>
      </w:r>
      <w:r>
        <w:rPr>
          <w:color w:val="008000"/>
        </w:rPr>
        <w:t>(World</w:t>
      </w:r>
      <w:r>
        <w:rPr>
          <w:color w:val="008000"/>
          <w:spacing w:val="-3"/>
        </w:rPr>
        <w:t xml:space="preserve"> </w:t>
      </w:r>
      <w:r>
        <w:rPr>
          <w:color w:val="008000"/>
        </w:rPr>
        <w:t>Cup</w:t>
      </w:r>
      <w:r>
        <w:rPr>
          <w:color w:val="008000"/>
          <w:spacing w:val="-3"/>
        </w:rPr>
        <w:t xml:space="preserve"> </w:t>
      </w:r>
      <w:r>
        <w:rPr>
          <w:color w:val="008000"/>
          <w:spacing w:val="-2"/>
        </w:rPr>
        <w:t>Mega)</w:t>
      </w:r>
    </w:p>
    <w:p w14:paraId="7BEA9A9F">
      <w:pPr>
        <w:pStyle w:val="9"/>
        <w:spacing w:line="222" w:lineRule="exact"/>
      </w:pPr>
      <w:r>
        <w:rPr>
          <w:color w:val="808080"/>
        </w:rPr>
        <w:t>(</w:t>
      </w:r>
      <w:r>
        <w:t>1</w:t>
      </w:r>
      <w:r>
        <w:rPr>
          <w:color w:val="808080"/>
        </w:rPr>
        <w:t>,</w:t>
      </w:r>
      <w:r>
        <w:rPr>
          <w:color w:val="808080"/>
          <w:spacing w:val="-6"/>
        </w:rPr>
        <w:t xml:space="preserve"> </w:t>
      </w:r>
      <w:r>
        <w:rPr>
          <w:color w:val="FF0000"/>
        </w:rPr>
        <w:t>'Amit Sharma'</w:t>
      </w:r>
      <w:r>
        <w:rPr>
          <w:color w:val="808080"/>
        </w:rPr>
        <w:t>,</w:t>
      </w:r>
      <w:r>
        <w:rPr>
          <w:color w:val="808080"/>
          <w:spacing w:val="-3"/>
        </w:rPr>
        <w:t xml:space="preserve"> </w:t>
      </w:r>
      <w:r>
        <w:t>1</w:t>
      </w:r>
      <w:r>
        <w:rPr>
          <w:color w:val="808080"/>
        </w:rPr>
        <w:t>,</w:t>
      </w:r>
      <w:r>
        <w:rPr>
          <w:color w:val="808080"/>
          <w:spacing w:val="-4"/>
        </w:rPr>
        <w:t xml:space="preserve"> </w:t>
      </w:r>
      <w:r>
        <w:rPr>
          <w:color w:val="FF0000"/>
        </w:rPr>
        <w:t>'World Cup</w:t>
      </w:r>
      <w:r>
        <w:rPr>
          <w:color w:val="FF0000"/>
          <w:spacing w:val="-3"/>
        </w:rPr>
        <w:t xml:space="preserve"> </w:t>
      </w:r>
      <w:r>
        <w:rPr>
          <w:color w:val="FF0000"/>
        </w:rPr>
        <w:t>Mega'</w:t>
      </w:r>
      <w:r>
        <w:rPr>
          <w:color w:val="808080"/>
        </w:rPr>
        <w:t>,</w:t>
      </w:r>
      <w:r>
        <w:rPr>
          <w:color w:val="808080"/>
          <w:spacing w:val="-3"/>
        </w:rPr>
        <w:t xml:space="preserve"> </w:t>
      </w:r>
      <w:r>
        <w:rPr>
          <w:color w:val="FF0000"/>
        </w:rPr>
        <w:t>'INDvAUS_1'</w:t>
      </w:r>
      <w:r>
        <w:rPr>
          <w:color w:val="808080"/>
        </w:rPr>
        <w:t>,</w:t>
      </w:r>
      <w:r>
        <w:rPr>
          <w:color w:val="808080"/>
          <w:spacing w:val="-4"/>
        </w:rPr>
        <w:t xml:space="preserve"> </w:t>
      </w:r>
      <w:r>
        <w:t>1001</w:t>
      </w:r>
      <w:r>
        <w:rPr>
          <w:color w:val="808080"/>
        </w:rPr>
        <w:t>,</w:t>
      </w:r>
      <w:r>
        <w:rPr>
          <w:color w:val="808080"/>
          <w:spacing w:val="-3"/>
        </w:rPr>
        <w:t xml:space="preserve"> </w:t>
      </w:r>
      <w:r>
        <w:rPr>
          <w:color w:val="FF0000"/>
        </w:rPr>
        <w:t>'Virat Kohli'</w:t>
      </w:r>
      <w:r>
        <w:rPr>
          <w:color w:val="808080"/>
        </w:rPr>
        <w:t>,</w:t>
      </w:r>
      <w:r>
        <w:rPr>
          <w:color w:val="808080"/>
          <w:spacing w:val="-3"/>
        </w:rPr>
        <w:t xml:space="preserve"> </w:t>
      </w:r>
      <w:r>
        <w:t>120</w:t>
      </w:r>
      <w:r>
        <w:rPr>
          <w:color w:val="808080"/>
        </w:rPr>
        <w:t>,</w:t>
      </w:r>
      <w:r>
        <w:rPr>
          <w:color w:val="808080"/>
          <w:spacing w:val="-4"/>
        </w:rPr>
        <w:t xml:space="preserve"> </w:t>
      </w:r>
      <w:r>
        <w:rPr>
          <w:color w:val="FF0000"/>
        </w:rPr>
        <w:t>'Runs: 85,</w:t>
      </w:r>
      <w:r>
        <w:rPr>
          <w:color w:val="FF0000"/>
          <w:spacing w:val="-3"/>
        </w:rPr>
        <w:t xml:space="preserve"> </w:t>
      </w:r>
      <w:r>
        <w:rPr>
          <w:color w:val="FF0000"/>
        </w:rPr>
        <w:t xml:space="preserve">Fours: </w:t>
      </w:r>
      <w:r>
        <w:rPr>
          <w:color w:val="FF0000"/>
          <w:spacing w:val="-5"/>
        </w:rPr>
        <w:t>10,</w:t>
      </w:r>
    </w:p>
    <w:p w14:paraId="109ADEC2">
      <w:pPr>
        <w:pStyle w:val="9"/>
        <w:spacing w:before="1"/>
      </w:pPr>
      <w:r>
        <w:rPr>
          <w:color w:val="FF0000"/>
        </w:rPr>
        <w:t>Sixes:</w:t>
      </w:r>
      <w:r>
        <w:rPr>
          <w:color w:val="FF0000"/>
          <w:spacing w:val="-3"/>
        </w:rPr>
        <w:t xml:space="preserve"> </w:t>
      </w:r>
      <w:r>
        <w:rPr>
          <w:color w:val="FF0000"/>
        </w:rPr>
        <w:t>2,</w:t>
      </w:r>
      <w:r>
        <w:rPr>
          <w:color w:val="FF0000"/>
          <w:spacing w:val="-4"/>
        </w:rPr>
        <w:t xml:space="preserve"> </w:t>
      </w:r>
      <w:r>
        <w:rPr>
          <w:color w:val="FF0000"/>
        </w:rPr>
        <w:t>Half-Century:</w:t>
      </w:r>
      <w:r>
        <w:rPr>
          <w:color w:val="FF0000"/>
          <w:spacing w:val="-2"/>
        </w:rPr>
        <w:t xml:space="preserve"> </w:t>
      </w:r>
      <w:r>
        <w:rPr>
          <w:color w:val="FF0000"/>
          <w:spacing w:val="-4"/>
        </w:rPr>
        <w:t>8'</w:t>
      </w:r>
      <w:r>
        <w:rPr>
          <w:color w:val="808080"/>
          <w:spacing w:val="-4"/>
        </w:rPr>
        <w:t>),</w:t>
      </w:r>
    </w:p>
    <w:p w14:paraId="33344C0F">
      <w:pPr>
        <w:pStyle w:val="9"/>
        <w:spacing w:before="1" w:line="222" w:lineRule="exact"/>
      </w:pPr>
      <w:r>
        <w:rPr>
          <w:color w:val="808080"/>
        </w:rPr>
        <w:t>(</w:t>
      </w:r>
      <w:r>
        <w:t>1</w:t>
      </w:r>
      <w:r>
        <w:rPr>
          <w:color w:val="808080"/>
        </w:rPr>
        <w:t>,</w:t>
      </w:r>
      <w:r>
        <w:rPr>
          <w:color w:val="808080"/>
          <w:spacing w:val="-6"/>
        </w:rPr>
        <w:t xml:space="preserve"> </w:t>
      </w:r>
      <w:r>
        <w:rPr>
          <w:color w:val="FF0000"/>
        </w:rPr>
        <w:t>'Amit</w:t>
      </w:r>
      <w:r>
        <w:rPr>
          <w:color w:val="FF0000"/>
          <w:spacing w:val="-3"/>
        </w:rPr>
        <w:t xml:space="preserve"> </w:t>
      </w:r>
      <w:r>
        <w:rPr>
          <w:color w:val="FF0000"/>
        </w:rPr>
        <w:t>Sharma'</w:t>
      </w:r>
      <w:r>
        <w:rPr>
          <w:color w:val="808080"/>
        </w:rPr>
        <w:t>,</w:t>
      </w:r>
      <w:r>
        <w:rPr>
          <w:color w:val="808080"/>
          <w:spacing w:val="-4"/>
        </w:rPr>
        <w:t xml:space="preserve"> </w:t>
      </w:r>
      <w:r>
        <w:t>1</w:t>
      </w:r>
      <w:r>
        <w:rPr>
          <w:color w:val="808080"/>
        </w:rPr>
        <w:t>,</w:t>
      </w:r>
      <w:r>
        <w:rPr>
          <w:color w:val="808080"/>
          <w:spacing w:val="-3"/>
        </w:rPr>
        <w:t xml:space="preserve"> </w:t>
      </w:r>
      <w:r>
        <w:rPr>
          <w:color w:val="FF0000"/>
        </w:rPr>
        <w:t>'World</w:t>
      </w:r>
      <w:r>
        <w:rPr>
          <w:color w:val="FF0000"/>
          <w:spacing w:val="-3"/>
        </w:rPr>
        <w:t xml:space="preserve"> </w:t>
      </w:r>
      <w:r>
        <w:rPr>
          <w:color w:val="FF0000"/>
        </w:rPr>
        <w:t>Cup</w:t>
      </w:r>
      <w:r>
        <w:rPr>
          <w:color w:val="FF0000"/>
          <w:spacing w:val="-1"/>
        </w:rPr>
        <w:t xml:space="preserve"> </w:t>
      </w:r>
      <w:r>
        <w:rPr>
          <w:color w:val="FF0000"/>
        </w:rPr>
        <w:t>Mega'</w:t>
      </w:r>
      <w:r>
        <w:rPr>
          <w:color w:val="808080"/>
        </w:rPr>
        <w:t>,</w:t>
      </w:r>
      <w:r>
        <w:rPr>
          <w:color w:val="808080"/>
          <w:spacing w:val="-3"/>
        </w:rPr>
        <w:t xml:space="preserve"> </w:t>
      </w:r>
      <w:r>
        <w:rPr>
          <w:color w:val="FF0000"/>
        </w:rPr>
        <w:t>'INDvAUS_1'</w:t>
      </w:r>
      <w:r>
        <w:rPr>
          <w:color w:val="808080"/>
        </w:rPr>
        <w:t>,</w:t>
      </w:r>
      <w:r>
        <w:rPr>
          <w:color w:val="808080"/>
          <w:spacing w:val="-4"/>
        </w:rPr>
        <w:t xml:space="preserve"> </w:t>
      </w:r>
      <w:r>
        <w:t>1002</w:t>
      </w:r>
      <w:r>
        <w:rPr>
          <w:color w:val="808080"/>
        </w:rPr>
        <w:t>,</w:t>
      </w:r>
      <w:r>
        <w:rPr>
          <w:color w:val="808080"/>
          <w:spacing w:val="-3"/>
        </w:rPr>
        <w:t xml:space="preserve"> </w:t>
      </w:r>
      <w:r>
        <w:rPr>
          <w:color w:val="FF0000"/>
        </w:rPr>
        <w:t>'Rohit Sharma'</w:t>
      </w:r>
      <w:r>
        <w:rPr>
          <w:color w:val="808080"/>
        </w:rPr>
        <w:t>,</w:t>
      </w:r>
      <w:r>
        <w:rPr>
          <w:color w:val="808080"/>
          <w:spacing w:val="-4"/>
        </w:rPr>
        <w:t xml:space="preserve"> </w:t>
      </w:r>
      <w:r>
        <w:t>90</w:t>
      </w:r>
      <w:r>
        <w:rPr>
          <w:color w:val="808080"/>
        </w:rPr>
        <w:t>,</w:t>
      </w:r>
      <w:r>
        <w:rPr>
          <w:color w:val="808080"/>
          <w:spacing w:val="-3"/>
        </w:rPr>
        <w:t xml:space="preserve"> </w:t>
      </w:r>
      <w:r>
        <w:rPr>
          <w:color w:val="FF0000"/>
        </w:rPr>
        <w:t>'Runs:</w:t>
      </w:r>
      <w:r>
        <w:rPr>
          <w:color w:val="FF0000"/>
          <w:spacing w:val="-4"/>
        </w:rPr>
        <w:t xml:space="preserve"> </w:t>
      </w:r>
      <w:r>
        <w:rPr>
          <w:color w:val="FF0000"/>
        </w:rPr>
        <w:t>72,</w:t>
      </w:r>
      <w:r>
        <w:rPr>
          <w:color w:val="FF0000"/>
          <w:spacing w:val="-3"/>
        </w:rPr>
        <w:t xml:space="preserve"> </w:t>
      </w:r>
      <w:r>
        <w:rPr>
          <w:color w:val="FF0000"/>
        </w:rPr>
        <w:t xml:space="preserve">Fours: </w:t>
      </w:r>
      <w:r>
        <w:rPr>
          <w:color w:val="FF0000"/>
          <w:spacing w:val="-5"/>
        </w:rPr>
        <w:t>8,</w:t>
      </w:r>
    </w:p>
    <w:p w14:paraId="3E0AC731">
      <w:pPr>
        <w:pStyle w:val="9"/>
        <w:spacing w:line="222" w:lineRule="exact"/>
      </w:pPr>
      <w:r>
        <w:rPr>
          <w:color w:val="FF0000"/>
        </w:rPr>
        <w:t>Sixes:</w:t>
      </w:r>
      <w:r>
        <w:rPr>
          <w:color w:val="FF0000"/>
          <w:spacing w:val="-4"/>
        </w:rPr>
        <w:t xml:space="preserve"> 3'</w:t>
      </w:r>
      <w:r>
        <w:rPr>
          <w:color w:val="808080"/>
          <w:spacing w:val="-4"/>
        </w:rPr>
        <w:t>),</w:t>
      </w:r>
    </w:p>
    <w:p w14:paraId="695DBA4A">
      <w:pPr>
        <w:pStyle w:val="9"/>
        <w:spacing w:before="1"/>
      </w:pPr>
      <w:r>
        <w:rPr>
          <w:color w:val="808080"/>
        </w:rPr>
        <w:t>(</w:t>
      </w:r>
      <w:r>
        <w:t>1</w:t>
      </w:r>
      <w:r>
        <w:rPr>
          <w:color w:val="808080"/>
        </w:rPr>
        <w:t>,</w:t>
      </w:r>
      <w:r>
        <w:rPr>
          <w:color w:val="808080"/>
          <w:spacing w:val="-4"/>
        </w:rPr>
        <w:t xml:space="preserve"> </w:t>
      </w:r>
      <w:r>
        <w:rPr>
          <w:color w:val="FF0000"/>
        </w:rPr>
        <w:t>'Amit</w:t>
      </w:r>
      <w:r>
        <w:rPr>
          <w:color w:val="FF0000"/>
          <w:spacing w:val="-4"/>
        </w:rPr>
        <w:t xml:space="preserve"> </w:t>
      </w:r>
      <w:r>
        <w:rPr>
          <w:color w:val="FF0000"/>
        </w:rPr>
        <w:t>Sharma'</w:t>
      </w:r>
      <w:r>
        <w:rPr>
          <w:color w:val="808080"/>
        </w:rPr>
        <w:t>,</w:t>
      </w:r>
      <w:r>
        <w:rPr>
          <w:color w:val="808080"/>
          <w:spacing w:val="-4"/>
        </w:rPr>
        <w:t xml:space="preserve"> </w:t>
      </w:r>
      <w:r>
        <w:t>1</w:t>
      </w:r>
      <w:r>
        <w:rPr>
          <w:color w:val="808080"/>
        </w:rPr>
        <w:t>,</w:t>
      </w:r>
      <w:r>
        <w:rPr>
          <w:color w:val="808080"/>
          <w:spacing w:val="-4"/>
        </w:rPr>
        <w:t xml:space="preserve"> </w:t>
      </w:r>
      <w:r>
        <w:rPr>
          <w:color w:val="FF0000"/>
        </w:rPr>
        <w:t>'World</w:t>
      </w:r>
      <w:r>
        <w:rPr>
          <w:color w:val="FF0000"/>
          <w:spacing w:val="-3"/>
        </w:rPr>
        <w:t xml:space="preserve"> </w:t>
      </w:r>
      <w:r>
        <w:rPr>
          <w:color w:val="FF0000"/>
        </w:rPr>
        <w:t>Cup</w:t>
      </w:r>
      <w:r>
        <w:rPr>
          <w:color w:val="FF0000"/>
          <w:spacing w:val="-1"/>
        </w:rPr>
        <w:t xml:space="preserve"> </w:t>
      </w:r>
      <w:r>
        <w:rPr>
          <w:color w:val="FF0000"/>
        </w:rPr>
        <w:t>Mega'</w:t>
      </w:r>
      <w:r>
        <w:rPr>
          <w:color w:val="808080"/>
        </w:rPr>
        <w:t>,</w:t>
      </w:r>
      <w:r>
        <w:rPr>
          <w:color w:val="808080"/>
          <w:spacing w:val="-4"/>
        </w:rPr>
        <w:t xml:space="preserve"> </w:t>
      </w:r>
      <w:r>
        <w:rPr>
          <w:color w:val="FF0000"/>
        </w:rPr>
        <w:t>'INDvAUS_1'</w:t>
      </w:r>
      <w:r>
        <w:rPr>
          <w:color w:val="808080"/>
        </w:rPr>
        <w:t>,</w:t>
      </w:r>
      <w:r>
        <w:rPr>
          <w:color w:val="808080"/>
          <w:spacing w:val="-4"/>
        </w:rPr>
        <w:t xml:space="preserve"> </w:t>
      </w:r>
      <w:r>
        <w:t>1003</w:t>
      </w:r>
      <w:r>
        <w:rPr>
          <w:color w:val="808080"/>
        </w:rPr>
        <w:t>,</w:t>
      </w:r>
      <w:r>
        <w:rPr>
          <w:color w:val="808080"/>
          <w:spacing w:val="-3"/>
        </w:rPr>
        <w:t xml:space="preserve"> </w:t>
      </w:r>
      <w:r>
        <w:rPr>
          <w:color w:val="FF0000"/>
        </w:rPr>
        <w:t>'Jasprit</w:t>
      </w:r>
      <w:r>
        <w:rPr>
          <w:color w:val="FF0000"/>
          <w:spacing w:val="-1"/>
        </w:rPr>
        <w:t xml:space="preserve"> </w:t>
      </w:r>
      <w:r>
        <w:rPr>
          <w:color w:val="FF0000"/>
        </w:rPr>
        <w:t>Bumrah'</w:t>
      </w:r>
      <w:r>
        <w:rPr>
          <w:color w:val="808080"/>
        </w:rPr>
        <w:t>,</w:t>
      </w:r>
      <w:r>
        <w:rPr>
          <w:color w:val="808080"/>
          <w:spacing w:val="-1"/>
        </w:rPr>
        <w:t xml:space="preserve"> </w:t>
      </w:r>
      <w:r>
        <w:t>75</w:t>
      </w:r>
      <w:r>
        <w:rPr>
          <w:color w:val="808080"/>
        </w:rPr>
        <w:t>,</w:t>
      </w:r>
      <w:r>
        <w:rPr>
          <w:color w:val="808080"/>
          <w:spacing w:val="-4"/>
        </w:rPr>
        <w:t xml:space="preserve"> </w:t>
      </w:r>
      <w:r>
        <w:rPr>
          <w:color w:val="FF0000"/>
        </w:rPr>
        <w:t>'Wickets:</w:t>
      </w:r>
      <w:r>
        <w:rPr>
          <w:color w:val="FF0000"/>
          <w:spacing w:val="-1"/>
        </w:rPr>
        <w:t xml:space="preserve"> </w:t>
      </w:r>
      <w:r>
        <w:rPr>
          <w:color w:val="FF0000"/>
        </w:rPr>
        <w:t xml:space="preserve">3, </w:t>
      </w:r>
      <w:r>
        <w:rPr>
          <w:color w:val="FF0000"/>
          <w:spacing w:val="-5"/>
        </w:rPr>
        <w:t>Dot</w:t>
      </w:r>
    </w:p>
    <w:p w14:paraId="55086F41">
      <w:pPr>
        <w:pStyle w:val="9"/>
      </w:pPr>
      <w:r>
        <w:rPr>
          <w:color w:val="FF0000"/>
        </w:rPr>
        <w:t>Balls:</w:t>
      </w:r>
      <w:r>
        <w:rPr>
          <w:color w:val="FF0000"/>
          <w:spacing w:val="-4"/>
        </w:rPr>
        <w:t xml:space="preserve"> </w:t>
      </w:r>
      <w:r>
        <w:rPr>
          <w:color w:val="FF0000"/>
          <w:spacing w:val="-2"/>
        </w:rPr>
        <w:t>12'</w:t>
      </w:r>
      <w:r>
        <w:rPr>
          <w:color w:val="808080"/>
          <w:spacing w:val="-2"/>
        </w:rPr>
        <w:t>),</w:t>
      </w:r>
    </w:p>
    <w:p w14:paraId="2ECBAA6E">
      <w:pPr>
        <w:pStyle w:val="9"/>
        <w:spacing w:before="222"/>
      </w:pPr>
      <w:r>
        <w:rPr>
          <w:color w:val="008000"/>
        </w:rPr>
        <w:t>--</w:t>
      </w:r>
      <w:r>
        <w:rPr>
          <w:color w:val="008000"/>
          <w:spacing w:val="-1"/>
        </w:rPr>
        <w:t xml:space="preserve"> </w:t>
      </w:r>
      <w:r>
        <w:rPr>
          <w:color w:val="008000"/>
        </w:rPr>
        <w:t>User</w:t>
      </w:r>
      <w:r>
        <w:rPr>
          <w:color w:val="008000"/>
          <w:spacing w:val="-4"/>
        </w:rPr>
        <w:t xml:space="preserve"> </w:t>
      </w:r>
      <w:r>
        <w:rPr>
          <w:color w:val="008000"/>
        </w:rPr>
        <w:t>2</w:t>
      </w:r>
      <w:r>
        <w:rPr>
          <w:color w:val="008000"/>
          <w:spacing w:val="-3"/>
        </w:rPr>
        <w:t xml:space="preserve"> </w:t>
      </w:r>
      <w:r>
        <w:rPr>
          <w:color w:val="008000"/>
        </w:rPr>
        <w:t>(Rahul</w:t>
      </w:r>
      <w:r>
        <w:rPr>
          <w:color w:val="008000"/>
          <w:spacing w:val="-1"/>
        </w:rPr>
        <w:t xml:space="preserve"> </w:t>
      </w:r>
      <w:r>
        <w:rPr>
          <w:color w:val="008000"/>
        </w:rPr>
        <w:t>Verma) in</w:t>
      </w:r>
      <w:r>
        <w:rPr>
          <w:color w:val="008000"/>
          <w:spacing w:val="-4"/>
        </w:rPr>
        <w:t xml:space="preserve"> </w:t>
      </w:r>
      <w:r>
        <w:rPr>
          <w:color w:val="008000"/>
        </w:rPr>
        <w:t>Contest 4</w:t>
      </w:r>
      <w:r>
        <w:rPr>
          <w:color w:val="008000"/>
          <w:spacing w:val="-4"/>
        </w:rPr>
        <w:t xml:space="preserve"> </w:t>
      </w:r>
      <w:r>
        <w:rPr>
          <w:color w:val="008000"/>
        </w:rPr>
        <w:t>(ENGvPAK</w:t>
      </w:r>
      <w:r>
        <w:rPr>
          <w:color w:val="008000"/>
          <w:spacing w:val="-3"/>
        </w:rPr>
        <w:t xml:space="preserve"> </w:t>
      </w:r>
      <w:r>
        <w:rPr>
          <w:color w:val="008000"/>
          <w:spacing w:val="-2"/>
        </w:rPr>
        <w:t>Premium)</w:t>
      </w:r>
    </w:p>
    <w:p w14:paraId="16EA15CC">
      <w:pPr>
        <w:pStyle w:val="9"/>
        <w:spacing w:before="1"/>
      </w:pPr>
      <w:r>
        <w:rPr>
          <w:color w:val="808080"/>
        </w:rPr>
        <w:t>(</w:t>
      </w:r>
      <w:r>
        <w:t>2</w:t>
      </w:r>
      <w:r>
        <w:rPr>
          <w:color w:val="808080"/>
        </w:rPr>
        <w:t>,</w:t>
      </w:r>
      <w:r>
        <w:rPr>
          <w:color w:val="808080"/>
          <w:spacing w:val="-4"/>
        </w:rPr>
        <w:t xml:space="preserve"> </w:t>
      </w:r>
      <w:r>
        <w:rPr>
          <w:color w:val="FF0000"/>
        </w:rPr>
        <w:t>'Rahul Verma'</w:t>
      </w:r>
      <w:r>
        <w:rPr>
          <w:color w:val="808080"/>
        </w:rPr>
        <w:t>,</w:t>
      </w:r>
      <w:r>
        <w:rPr>
          <w:color w:val="808080"/>
          <w:spacing w:val="-3"/>
        </w:rPr>
        <w:t xml:space="preserve"> </w:t>
      </w:r>
      <w:r>
        <w:t>4</w:t>
      </w:r>
      <w:r>
        <w:rPr>
          <w:color w:val="808080"/>
        </w:rPr>
        <w:t>,</w:t>
      </w:r>
      <w:r>
        <w:rPr>
          <w:color w:val="808080"/>
          <w:spacing w:val="-4"/>
        </w:rPr>
        <w:t xml:space="preserve"> </w:t>
      </w:r>
      <w:r>
        <w:rPr>
          <w:color w:val="FF0000"/>
        </w:rPr>
        <w:t>'ENGvPAK</w:t>
      </w:r>
      <w:r>
        <w:rPr>
          <w:color w:val="FF0000"/>
          <w:spacing w:val="-3"/>
        </w:rPr>
        <w:t xml:space="preserve"> </w:t>
      </w:r>
      <w:r>
        <w:rPr>
          <w:color w:val="FF0000"/>
        </w:rPr>
        <w:t>Premium'</w:t>
      </w:r>
      <w:r>
        <w:rPr>
          <w:color w:val="808080"/>
        </w:rPr>
        <w:t>,</w:t>
      </w:r>
      <w:r>
        <w:rPr>
          <w:color w:val="808080"/>
          <w:spacing w:val="-5"/>
        </w:rPr>
        <w:t xml:space="preserve"> </w:t>
      </w:r>
      <w:r>
        <w:rPr>
          <w:color w:val="FF0000"/>
        </w:rPr>
        <w:t>'ENGvPAK_2'</w:t>
      </w:r>
      <w:r>
        <w:rPr>
          <w:color w:val="808080"/>
        </w:rPr>
        <w:t>,</w:t>
      </w:r>
      <w:r>
        <w:rPr>
          <w:color w:val="808080"/>
          <w:spacing w:val="-5"/>
        </w:rPr>
        <w:t xml:space="preserve"> </w:t>
      </w:r>
      <w:r>
        <w:t>1026</w:t>
      </w:r>
      <w:r>
        <w:rPr>
          <w:color w:val="808080"/>
        </w:rPr>
        <w:t>,</w:t>
      </w:r>
      <w:r>
        <w:rPr>
          <w:color w:val="808080"/>
          <w:spacing w:val="-1"/>
        </w:rPr>
        <w:t xml:space="preserve"> </w:t>
      </w:r>
      <w:r>
        <w:rPr>
          <w:color w:val="FF0000"/>
        </w:rPr>
        <w:t>'Ben</w:t>
      </w:r>
      <w:r>
        <w:rPr>
          <w:color w:val="FF0000"/>
          <w:spacing w:val="-3"/>
        </w:rPr>
        <w:t xml:space="preserve"> </w:t>
      </w:r>
      <w:r>
        <w:rPr>
          <w:color w:val="FF0000"/>
        </w:rPr>
        <w:t>Stokes'</w:t>
      </w:r>
      <w:r>
        <w:rPr>
          <w:color w:val="808080"/>
        </w:rPr>
        <w:t>,</w:t>
      </w:r>
      <w:r>
        <w:rPr>
          <w:color w:val="808080"/>
          <w:spacing w:val="-3"/>
        </w:rPr>
        <w:t xml:space="preserve"> </w:t>
      </w:r>
      <w:r>
        <w:t>110</w:t>
      </w:r>
      <w:r>
        <w:rPr>
          <w:color w:val="808080"/>
        </w:rPr>
        <w:t>,</w:t>
      </w:r>
      <w:r>
        <w:rPr>
          <w:color w:val="808080"/>
          <w:spacing w:val="-4"/>
        </w:rPr>
        <w:t xml:space="preserve"> </w:t>
      </w:r>
      <w:r>
        <w:rPr>
          <w:color w:val="FF0000"/>
        </w:rPr>
        <w:t>'Runs:</w:t>
      </w:r>
      <w:r>
        <w:rPr>
          <w:color w:val="FF0000"/>
          <w:spacing w:val="-3"/>
        </w:rPr>
        <w:t xml:space="preserve"> </w:t>
      </w:r>
      <w:r>
        <w:rPr>
          <w:color w:val="FF0000"/>
        </w:rPr>
        <w:t>88,</w:t>
      </w:r>
      <w:r>
        <w:rPr>
          <w:color w:val="FF0000"/>
          <w:spacing w:val="-3"/>
        </w:rPr>
        <w:t xml:space="preserve"> </w:t>
      </w:r>
      <w:r>
        <w:rPr>
          <w:color w:val="FF0000"/>
        </w:rPr>
        <w:t xml:space="preserve">Fours: </w:t>
      </w:r>
      <w:r>
        <w:rPr>
          <w:color w:val="FF0000"/>
          <w:spacing w:val="-5"/>
        </w:rPr>
        <w:t>9,</w:t>
      </w:r>
    </w:p>
    <w:p w14:paraId="5F09A3DA">
      <w:pPr>
        <w:pStyle w:val="9"/>
        <w:spacing w:line="222" w:lineRule="exact"/>
      </w:pPr>
      <w:r>
        <w:rPr>
          <w:color w:val="FF0000"/>
        </w:rPr>
        <w:t>Sixes:</w:t>
      </w:r>
      <w:r>
        <w:rPr>
          <w:color w:val="FF0000"/>
          <w:spacing w:val="-4"/>
        </w:rPr>
        <w:t xml:space="preserve"> </w:t>
      </w:r>
      <w:r>
        <w:rPr>
          <w:color w:val="FF0000"/>
        </w:rPr>
        <w:t>4,</w:t>
      </w:r>
      <w:r>
        <w:rPr>
          <w:color w:val="FF0000"/>
          <w:spacing w:val="-5"/>
        </w:rPr>
        <w:t xml:space="preserve"> </w:t>
      </w:r>
      <w:r>
        <w:rPr>
          <w:color w:val="FF0000"/>
        </w:rPr>
        <w:t>Wickets:</w:t>
      </w:r>
      <w:r>
        <w:rPr>
          <w:color w:val="FF0000"/>
          <w:spacing w:val="-1"/>
        </w:rPr>
        <w:t xml:space="preserve"> </w:t>
      </w:r>
      <w:r>
        <w:rPr>
          <w:color w:val="FF0000"/>
          <w:spacing w:val="-4"/>
        </w:rPr>
        <w:t>1'</w:t>
      </w:r>
      <w:r>
        <w:rPr>
          <w:color w:val="808080"/>
          <w:spacing w:val="-4"/>
        </w:rPr>
        <w:t>),</w:t>
      </w:r>
    </w:p>
    <w:p w14:paraId="7EB685CB">
      <w:pPr>
        <w:pStyle w:val="9"/>
        <w:spacing w:line="222" w:lineRule="exact"/>
      </w:pPr>
      <w:r>
        <w:rPr>
          <w:color w:val="808080"/>
        </w:rPr>
        <w:t>(</w:t>
      </w:r>
      <w:r>
        <w:t>2</w:t>
      </w:r>
      <w:r>
        <w:rPr>
          <w:color w:val="808080"/>
        </w:rPr>
        <w:t>,</w:t>
      </w:r>
      <w:r>
        <w:rPr>
          <w:color w:val="808080"/>
          <w:spacing w:val="-4"/>
        </w:rPr>
        <w:t xml:space="preserve"> </w:t>
      </w:r>
      <w:r>
        <w:rPr>
          <w:color w:val="FF0000"/>
        </w:rPr>
        <w:t>'Rahul Verma'</w:t>
      </w:r>
      <w:r>
        <w:rPr>
          <w:color w:val="808080"/>
        </w:rPr>
        <w:t>,</w:t>
      </w:r>
      <w:r>
        <w:rPr>
          <w:color w:val="808080"/>
          <w:spacing w:val="-4"/>
        </w:rPr>
        <w:t xml:space="preserve"> </w:t>
      </w:r>
      <w:r>
        <w:t>4</w:t>
      </w:r>
      <w:r>
        <w:rPr>
          <w:color w:val="808080"/>
        </w:rPr>
        <w:t>,</w:t>
      </w:r>
      <w:r>
        <w:rPr>
          <w:color w:val="808080"/>
          <w:spacing w:val="-3"/>
        </w:rPr>
        <w:t xml:space="preserve"> </w:t>
      </w:r>
      <w:r>
        <w:rPr>
          <w:color w:val="FF0000"/>
        </w:rPr>
        <w:t>'ENGvPAK</w:t>
      </w:r>
      <w:r>
        <w:rPr>
          <w:color w:val="FF0000"/>
          <w:spacing w:val="-3"/>
        </w:rPr>
        <w:t xml:space="preserve"> </w:t>
      </w:r>
      <w:r>
        <w:rPr>
          <w:color w:val="FF0000"/>
        </w:rPr>
        <w:t>Premium'</w:t>
      </w:r>
      <w:r>
        <w:rPr>
          <w:color w:val="808080"/>
        </w:rPr>
        <w:t>,</w:t>
      </w:r>
      <w:r>
        <w:rPr>
          <w:color w:val="808080"/>
          <w:spacing w:val="-6"/>
        </w:rPr>
        <w:t xml:space="preserve"> </w:t>
      </w:r>
      <w:r>
        <w:rPr>
          <w:color w:val="FF0000"/>
        </w:rPr>
        <w:t>'ENGvPAK_2'</w:t>
      </w:r>
      <w:r>
        <w:rPr>
          <w:color w:val="808080"/>
        </w:rPr>
        <w:t>,</w:t>
      </w:r>
      <w:r>
        <w:rPr>
          <w:color w:val="808080"/>
          <w:spacing w:val="-5"/>
        </w:rPr>
        <w:t xml:space="preserve"> </w:t>
      </w:r>
      <w:r>
        <w:t>1037</w:t>
      </w:r>
      <w:r>
        <w:rPr>
          <w:color w:val="808080"/>
        </w:rPr>
        <w:t>,</w:t>
      </w:r>
      <w:r>
        <w:rPr>
          <w:color w:val="808080"/>
          <w:spacing w:val="-1"/>
        </w:rPr>
        <w:t xml:space="preserve"> </w:t>
      </w:r>
      <w:r>
        <w:rPr>
          <w:color w:val="FF0000"/>
        </w:rPr>
        <w:t>'Shaheen</w:t>
      </w:r>
      <w:r>
        <w:rPr>
          <w:color w:val="FF0000"/>
          <w:spacing w:val="-3"/>
        </w:rPr>
        <w:t xml:space="preserve"> </w:t>
      </w:r>
      <w:r>
        <w:rPr>
          <w:color w:val="FF0000"/>
        </w:rPr>
        <w:t>Afridi'</w:t>
      </w:r>
      <w:r>
        <w:rPr>
          <w:color w:val="808080"/>
        </w:rPr>
        <w:t>,</w:t>
      </w:r>
      <w:r>
        <w:rPr>
          <w:color w:val="808080"/>
          <w:spacing w:val="-3"/>
        </w:rPr>
        <w:t xml:space="preserve"> </w:t>
      </w:r>
      <w:r>
        <w:t>100</w:t>
      </w:r>
      <w:r>
        <w:rPr>
          <w:color w:val="808080"/>
        </w:rPr>
        <w:t>,</w:t>
      </w:r>
      <w:r>
        <w:rPr>
          <w:color w:val="808080"/>
          <w:spacing w:val="-4"/>
        </w:rPr>
        <w:t xml:space="preserve"> </w:t>
      </w:r>
      <w:r>
        <w:rPr>
          <w:color w:val="FF0000"/>
        </w:rPr>
        <w:t>'Wickets:</w:t>
      </w:r>
      <w:r>
        <w:rPr>
          <w:color w:val="FF0000"/>
          <w:spacing w:val="-3"/>
        </w:rPr>
        <w:t xml:space="preserve"> </w:t>
      </w:r>
      <w:r>
        <w:rPr>
          <w:color w:val="FF0000"/>
        </w:rPr>
        <w:t xml:space="preserve">4, </w:t>
      </w:r>
      <w:r>
        <w:rPr>
          <w:color w:val="FF0000"/>
          <w:spacing w:val="-5"/>
        </w:rPr>
        <w:t>Dot</w:t>
      </w:r>
    </w:p>
    <w:p w14:paraId="6B66B6E0">
      <w:pPr>
        <w:pStyle w:val="9"/>
        <w:spacing w:before="1"/>
      </w:pPr>
      <w:r>
        <w:rPr>
          <w:color w:val="FF0000"/>
        </w:rPr>
        <w:t>Balls:</w:t>
      </w:r>
      <w:r>
        <w:rPr>
          <w:color w:val="FF0000"/>
          <w:spacing w:val="-4"/>
        </w:rPr>
        <w:t xml:space="preserve"> </w:t>
      </w:r>
      <w:r>
        <w:rPr>
          <w:color w:val="FF0000"/>
          <w:spacing w:val="-2"/>
        </w:rPr>
        <w:t>18'</w:t>
      </w:r>
      <w:r>
        <w:rPr>
          <w:color w:val="808080"/>
          <w:spacing w:val="-2"/>
        </w:rPr>
        <w:t>),</w:t>
      </w:r>
    </w:p>
    <w:p w14:paraId="398DA25F">
      <w:pPr>
        <w:pStyle w:val="9"/>
        <w:spacing w:before="222"/>
      </w:pPr>
      <w:r>
        <w:rPr>
          <w:color w:val="008000"/>
        </w:rPr>
        <w:t>--</w:t>
      </w:r>
      <w:r>
        <w:rPr>
          <w:color w:val="008000"/>
          <w:spacing w:val="-1"/>
        </w:rPr>
        <w:t xml:space="preserve"> </w:t>
      </w:r>
      <w:r>
        <w:rPr>
          <w:color w:val="008000"/>
        </w:rPr>
        <w:t>User</w:t>
      </w:r>
      <w:r>
        <w:rPr>
          <w:color w:val="008000"/>
          <w:spacing w:val="-4"/>
        </w:rPr>
        <w:t xml:space="preserve"> </w:t>
      </w:r>
      <w:r>
        <w:rPr>
          <w:color w:val="008000"/>
        </w:rPr>
        <w:t>3</w:t>
      </w:r>
      <w:r>
        <w:rPr>
          <w:color w:val="008000"/>
          <w:spacing w:val="-3"/>
        </w:rPr>
        <w:t xml:space="preserve"> </w:t>
      </w:r>
      <w:r>
        <w:rPr>
          <w:color w:val="008000"/>
        </w:rPr>
        <w:t>(Priya</w:t>
      </w:r>
      <w:r>
        <w:rPr>
          <w:color w:val="008000"/>
          <w:spacing w:val="-1"/>
        </w:rPr>
        <w:t xml:space="preserve"> </w:t>
      </w:r>
      <w:r>
        <w:rPr>
          <w:color w:val="008000"/>
        </w:rPr>
        <w:t>Mehta) in</w:t>
      </w:r>
      <w:r>
        <w:rPr>
          <w:color w:val="008000"/>
          <w:spacing w:val="-4"/>
        </w:rPr>
        <w:t xml:space="preserve"> </w:t>
      </w:r>
      <w:r>
        <w:rPr>
          <w:color w:val="008000"/>
        </w:rPr>
        <w:t>Contest 5</w:t>
      </w:r>
      <w:r>
        <w:rPr>
          <w:color w:val="008000"/>
          <w:spacing w:val="-4"/>
        </w:rPr>
        <w:t xml:space="preserve"> </w:t>
      </w:r>
      <w:r>
        <w:rPr>
          <w:color w:val="008000"/>
        </w:rPr>
        <w:t>(INDvPAK</w:t>
      </w:r>
      <w:r>
        <w:rPr>
          <w:color w:val="008000"/>
          <w:spacing w:val="-3"/>
        </w:rPr>
        <w:t xml:space="preserve"> </w:t>
      </w:r>
      <w:r>
        <w:rPr>
          <w:color w:val="008000"/>
          <w:spacing w:val="-2"/>
        </w:rPr>
        <w:t>Thriller)</w:t>
      </w:r>
    </w:p>
    <w:p w14:paraId="77B9040D">
      <w:pPr>
        <w:pStyle w:val="9"/>
      </w:pPr>
      <w:r>
        <w:rPr>
          <w:color w:val="808080"/>
        </w:rPr>
        <w:t>(</w:t>
      </w:r>
      <w:r>
        <w:t>3</w:t>
      </w:r>
      <w:r>
        <w:rPr>
          <w:color w:val="808080"/>
        </w:rPr>
        <w:t>,</w:t>
      </w:r>
      <w:r>
        <w:rPr>
          <w:color w:val="808080"/>
          <w:spacing w:val="-6"/>
        </w:rPr>
        <w:t xml:space="preserve"> </w:t>
      </w:r>
      <w:r>
        <w:rPr>
          <w:color w:val="FF0000"/>
        </w:rPr>
        <w:t>'Priya</w:t>
      </w:r>
      <w:r>
        <w:rPr>
          <w:color w:val="FF0000"/>
          <w:spacing w:val="-1"/>
        </w:rPr>
        <w:t xml:space="preserve"> </w:t>
      </w:r>
      <w:r>
        <w:rPr>
          <w:color w:val="FF0000"/>
        </w:rPr>
        <w:t>Mehta'</w:t>
      </w:r>
      <w:r>
        <w:rPr>
          <w:color w:val="808080"/>
        </w:rPr>
        <w:t>,</w:t>
      </w:r>
      <w:r>
        <w:rPr>
          <w:color w:val="808080"/>
          <w:spacing w:val="-4"/>
        </w:rPr>
        <w:t xml:space="preserve"> </w:t>
      </w:r>
      <w:r>
        <w:t>5</w:t>
      </w:r>
      <w:r>
        <w:rPr>
          <w:color w:val="808080"/>
        </w:rPr>
        <w:t>,</w:t>
      </w:r>
      <w:r>
        <w:rPr>
          <w:color w:val="808080"/>
          <w:spacing w:val="-3"/>
        </w:rPr>
        <w:t xml:space="preserve"> </w:t>
      </w:r>
      <w:r>
        <w:rPr>
          <w:color w:val="FF0000"/>
        </w:rPr>
        <w:t>'INDvPAK</w:t>
      </w:r>
      <w:r>
        <w:rPr>
          <w:color w:val="FF0000"/>
          <w:spacing w:val="-4"/>
        </w:rPr>
        <w:t xml:space="preserve"> </w:t>
      </w:r>
      <w:r>
        <w:rPr>
          <w:color w:val="FF0000"/>
        </w:rPr>
        <w:t>Thriller'</w:t>
      </w:r>
      <w:r>
        <w:rPr>
          <w:color w:val="808080"/>
        </w:rPr>
        <w:t>,</w:t>
      </w:r>
      <w:r>
        <w:rPr>
          <w:color w:val="808080"/>
          <w:spacing w:val="-4"/>
        </w:rPr>
        <w:t xml:space="preserve"> </w:t>
      </w:r>
      <w:r>
        <w:rPr>
          <w:color w:val="FF0000"/>
        </w:rPr>
        <w:t>'INDvPAK_5'</w:t>
      </w:r>
      <w:r>
        <w:rPr>
          <w:color w:val="808080"/>
        </w:rPr>
        <w:t>,</w:t>
      </w:r>
      <w:r>
        <w:rPr>
          <w:color w:val="808080"/>
          <w:spacing w:val="-3"/>
        </w:rPr>
        <w:t xml:space="preserve"> </w:t>
      </w:r>
      <w:r>
        <w:t>1001</w:t>
      </w:r>
      <w:r>
        <w:rPr>
          <w:color w:val="808080"/>
        </w:rPr>
        <w:t>,</w:t>
      </w:r>
      <w:r>
        <w:rPr>
          <w:color w:val="808080"/>
          <w:spacing w:val="-4"/>
        </w:rPr>
        <w:t xml:space="preserve"> </w:t>
      </w:r>
      <w:r>
        <w:rPr>
          <w:color w:val="FF0000"/>
        </w:rPr>
        <w:t>'Virat</w:t>
      </w:r>
      <w:r>
        <w:rPr>
          <w:color w:val="FF0000"/>
          <w:spacing w:val="-1"/>
        </w:rPr>
        <w:t xml:space="preserve"> </w:t>
      </w:r>
      <w:r>
        <w:rPr>
          <w:color w:val="FF0000"/>
        </w:rPr>
        <w:t>Kohli'</w:t>
      </w:r>
      <w:r>
        <w:rPr>
          <w:color w:val="808080"/>
        </w:rPr>
        <w:t>,</w:t>
      </w:r>
      <w:r>
        <w:rPr>
          <w:color w:val="808080"/>
          <w:spacing w:val="-3"/>
        </w:rPr>
        <w:t xml:space="preserve"> </w:t>
      </w:r>
      <w:r>
        <w:t>130</w:t>
      </w:r>
      <w:r>
        <w:rPr>
          <w:color w:val="808080"/>
        </w:rPr>
        <w:t>,</w:t>
      </w:r>
      <w:r>
        <w:rPr>
          <w:color w:val="808080"/>
          <w:spacing w:val="-4"/>
        </w:rPr>
        <w:t xml:space="preserve"> </w:t>
      </w:r>
      <w:r>
        <w:rPr>
          <w:color w:val="FF0000"/>
        </w:rPr>
        <w:t>'Runs:</w:t>
      </w:r>
      <w:r>
        <w:rPr>
          <w:color w:val="FF0000"/>
          <w:spacing w:val="-4"/>
        </w:rPr>
        <w:t xml:space="preserve"> </w:t>
      </w:r>
      <w:r>
        <w:rPr>
          <w:color w:val="FF0000"/>
        </w:rPr>
        <w:t xml:space="preserve">122, </w:t>
      </w:r>
      <w:r>
        <w:rPr>
          <w:color w:val="FF0000"/>
          <w:spacing w:val="-2"/>
        </w:rPr>
        <w:t>Fours:</w:t>
      </w:r>
    </w:p>
    <w:p w14:paraId="2B089021">
      <w:pPr>
        <w:pStyle w:val="9"/>
        <w:spacing w:before="1" w:line="222" w:lineRule="exact"/>
      </w:pPr>
      <w:r>
        <w:rPr>
          <w:color w:val="FF0000"/>
        </w:rPr>
        <w:t>15,</w:t>
      </w:r>
      <w:r>
        <w:rPr>
          <w:color w:val="FF0000"/>
          <w:spacing w:val="-4"/>
        </w:rPr>
        <w:t xml:space="preserve"> </w:t>
      </w:r>
      <w:r>
        <w:rPr>
          <w:color w:val="FF0000"/>
        </w:rPr>
        <w:t>Sixes:</w:t>
      </w:r>
      <w:r>
        <w:rPr>
          <w:color w:val="FF0000"/>
          <w:spacing w:val="-1"/>
        </w:rPr>
        <w:t xml:space="preserve"> </w:t>
      </w:r>
      <w:r>
        <w:rPr>
          <w:color w:val="FF0000"/>
        </w:rPr>
        <w:t>5,</w:t>
      </w:r>
      <w:r>
        <w:rPr>
          <w:color w:val="FF0000"/>
          <w:spacing w:val="-4"/>
        </w:rPr>
        <w:t xml:space="preserve"> </w:t>
      </w:r>
      <w:r>
        <w:rPr>
          <w:color w:val="FF0000"/>
        </w:rPr>
        <w:t>Century:</w:t>
      </w:r>
      <w:r>
        <w:rPr>
          <w:color w:val="FF0000"/>
          <w:spacing w:val="-1"/>
        </w:rPr>
        <w:t xml:space="preserve"> </w:t>
      </w:r>
      <w:r>
        <w:rPr>
          <w:color w:val="FF0000"/>
          <w:spacing w:val="-4"/>
        </w:rPr>
        <w:t>16'</w:t>
      </w:r>
      <w:r>
        <w:rPr>
          <w:color w:val="808080"/>
          <w:spacing w:val="-4"/>
        </w:rPr>
        <w:t>),</w:t>
      </w:r>
    </w:p>
    <w:p w14:paraId="1B1CF198">
      <w:pPr>
        <w:pStyle w:val="9"/>
        <w:spacing w:line="222" w:lineRule="exact"/>
      </w:pPr>
      <w:r>
        <w:rPr>
          <w:color w:val="808080"/>
        </w:rPr>
        <w:t>(</w:t>
      </w:r>
      <w:r>
        <w:t>3</w:t>
      </w:r>
      <w:r>
        <w:rPr>
          <w:color w:val="808080"/>
        </w:rPr>
        <w:t>,</w:t>
      </w:r>
      <w:r>
        <w:rPr>
          <w:color w:val="808080"/>
          <w:spacing w:val="-6"/>
        </w:rPr>
        <w:t xml:space="preserve"> </w:t>
      </w:r>
      <w:r>
        <w:rPr>
          <w:color w:val="FF0000"/>
        </w:rPr>
        <w:t>'Priya</w:t>
      </w:r>
      <w:r>
        <w:rPr>
          <w:color w:val="FF0000"/>
          <w:spacing w:val="-1"/>
        </w:rPr>
        <w:t xml:space="preserve"> </w:t>
      </w:r>
      <w:r>
        <w:rPr>
          <w:color w:val="FF0000"/>
        </w:rPr>
        <w:t>Mehta'</w:t>
      </w:r>
      <w:r>
        <w:rPr>
          <w:color w:val="808080"/>
        </w:rPr>
        <w:t>,</w:t>
      </w:r>
      <w:r>
        <w:rPr>
          <w:color w:val="808080"/>
          <w:spacing w:val="-4"/>
        </w:rPr>
        <w:t xml:space="preserve"> </w:t>
      </w:r>
      <w:r>
        <w:t>5</w:t>
      </w:r>
      <w:r>
        <w:rPr>
          <w:color w:val="808080"/>
        </w:rPr>
        <w:t>,</w:t>
      </w:r>
      <w:r>
        <w:rPr>
          <w:color w:val="808080"/>
          <w:spacing w:val="-3"/>
        </w:rPr>
        <w:t xml:space="preserve"> </w:t>
      </w:r>
      <w:r>
        <w:rPr>
          <w:color w:val="FF0000"/>
        </w:rPr>
        <w:t>'INDvPAK</w:t>
      </w:r>
      <w:r>
        <w:rPr>
          <w:color w:val="FF0000"/>
          <w:spacing w:val="-4"/>
        </w:rPr>
        <w:t xml:space="preserve"> </w:t>
      </w:r>
      <w:r>
        <w:rPr>
          <w:color w:val="FF0000"/>
        </w:rPr>
        <w:t>Thriller'</w:t>
      </w:r>
      <w:r>
        <w:rPr>
          <w:color w:val="808080"/>
        </w:rPr>
        <w:t>,</w:t>
      </w:r>
      <w:r>
        <w:rPr>
          <w:color w:val="808080"/>
          <w:spacing w:val="-4"/>
        </w:rPr>
        <w:t xml:space="preserve"> </w:t>
      </w:r>
      <w:r>
        <w:rPr>
          <w:color w:val="FF0000"/>
        </w:rPr>
        <w:t>'INDvPAK_5'</w:t>
      </w:r>
      <w:r>
        <w:rPr>
          <w:color w:val="808080"/>
        </w:rPr>
        <w:t>,</w:t>
      </w:r>
      <w:r>
        <w:rPr>
          <w:color w:val="808080"/>
          <w:spacing w:val="-3"/>
        </w:rPr>
        <w:t xml:space="preserve"> </w:t>
      </w:r>
      <w:r>
        <w:t>1003</w:t>
      </w:r>
      <w:r>
        <w:rPr>
          <w:color w:val="808080"/>
        </w:rPr>
        <w:t>,</w:t>
      </w:r>
      <w:r>
        <w:rPr>
          <w:color w:val="808080"/>
          <w:spacing w:val="-4"/>
        </w:rPr>
        <w:t xml:space="preserve"> </w:t>
      </w:r>
      <w:r>
        <w:rPr>
          <w:color w:val="FF0000"/>
        </w:rPr>
        <w:t>'Jasprit</w:t>
      </w:r>
      <w:r>
        <w:rPr>
          <w:color w:val="FF0000"/>
          <w:spacing w:val="-1"/>
        </w:rPr>
        <w:t xml:space="preserve"> </w:t>
      </w:r>
      <w:r>
        <w:rPr>
          <w:color w:val="FF0000"/>
        </w:rPr>
        <w:t>Bumrah'</w:t>
      </w:r>
      <w:r>
        <w:rPr>
          <w:color w:val="808080"/>
        </w:rPr>
        <w:t>,</w:t>
      </w:r>
      <w:r>
        <w:rPr>
          <w:color w:val="808080"/>
          <w:spacing w:val="-3"/>
        </w:rPr>
        <w:t xml:space="preserve"> </w:t>
      </w:r>
      <w:r>
        <w:t>80</w:t>
      </w:r>
      <w:r>
        <w:rPr>
          <w:color w:val="808080"/>
        </w:rPr>
        <w:t>,</w:t>
      </w:r>
      <w:r>
        <w:rPr>
          <w:color w:val="808080"/>
          <w:spacing w:val="-4"/>
        </w:rPr>
        <w:t xml:space="preserve"> </w:t>
      </w:r>
      <w:r>
        <w:rPr>
          <w:color w:val="FF0000"/>
        </w:rPr>
        <w:t>'Wickets:</w:t>
      </w:r>
      <w:r>
        <w:rPr>
          <w:color w:val="FF0000"/>
          <w:spacing w:val="-4"/>
        </w:rPr>
        <w:t xml:space="preserve"> </w:t>
      </w:r>
      <w:r>
        <w:rPr>
          <w:color w:val="FF0000"/>
        </w:rPr>
        <w:t xml:space="preserve">4, </w:t>
      </w:r>
      <w:r>
        <w:rPr>
          <w:color w:val="FF0000"/>
          <w:spacing w:val="-5"/>
        </w:rPr>
        <w:t>Dot</w:t>
      </w:r>
    </w:p>
    <w:p w14:paraId="20EA0D7F">
      <w:pPr>
        <w:pStyle w:val="9"/>
        <w:spacing w:before="1"/>
      </w:pPr>
      <w:r>
        <w:rPr>
          <w:color w:val="FF0000"/>
        </w:rPr>
        <w:t>Balls:</w:t>
      </w:r>
      <w:r>
        <w:rPr>
          <w:color w:val="FF0000"/>
          <w:spacing w:val="-4"/>
        </w:rPr>
        <w:t xml:space="preserve"> </w:t>
      </w:r>
      <w:r>
        <w:rPr>
          <w:color w:val="FF0000"/>
          <w:spacing w:val="-2"/>
        </w:rPr>
        <w:t>15'</w:t>
      </w:r>
      <w:r>
        <w:rPr>
          <w:color w:val="808080"/>
          <w:spacing w:val="-2"/>
        </w:rPr>
        <w:t>),</w:t>
      </w:r>
    </w:p>
    <w:p w14:paraId="3B812809">
      <w:pPr>
        <w:pStyle w:val="9"/>
        <w:spacing w:before="1"/>
        <w:ind w:left="0"/>
      </w:pPr>
    </w:p>
    <w:p w14:paraId="041F74CD">
      <w:pPr>
        <w:pStyle w:val="9"/>
        <w:spacing w:line="222" w:lineRule="exact"/>
      </w:pPr>
      <w:r>
        <w:rPr>
          <w:color w:val="008000"/>
        </w:rPr>
        <w:t>--</w:t>
      </w:r>
      <w:r>
        <w:rPr>
          <w:color w:val="008000"/>
          <w:spacing w:val="-1"/>
        </w:rPr>
        <w:t xml:space="preserve"> </w:t>
      </w:r>
      <w:r>
        <w:rPr>
          <w:color w:val="008000"/>
        </w:rPr>
        <w:t>User</w:t>
      </w:r>
      <w:r>
        <w:rPr>
          <w:color w:val="008000"/>
          <w:spacing w:val="-3"/>
        </w:rPr>
        <w:t xml:space="preserve"> </w:t>
      </w:r>
      <w:r>
        <w:rPr>
          <w:color w:val="008000"/>
        </w:rPr>
        <w:t>4</w:t>
      </w:r>
      <w:r>
        <w:rPr>
          <w:color w:val="008000"/>
          <w:spacing w:val="-3"/>
        </w:rPr>
        <w:t xml:space="preserve"> </w:t>
      </w:r>
      <w:r>
        <w:rPr>
          <w:color w:val="008000"/>
        </w:rPr>
        <w:t>(Ravi Kumar)</w:t>
      </w:r>
      <w:r>
        <w:rPr>
          <w:color w:val="008000"/>
          <w:spacing w:val="-3"/>
        </w:rPr>
        <w:t xml:space="preserve"> </w:t>
      </w:r>
      <w:r>
        <w:rPr>
          <w:color w:val="008000"/>
        </w:rPr>
        <w:t>in Contest</w:t>
      </w:r>
      <w:r>
        <w:rPr>
          <w:color w:val="008000"/>
          <w:spacing w:val="-3"/>
        </w:rPr>
        <w:t xml:space="preserve"> </w:t>
      </w:r>
      <w:r>
        <w:rPr>
          <w:color w:val="008000"/>
        </w:rPr>
        <w:t>8</w:t>
      </w:r>
      <w:r>
        <w:rPr>
          <w:color w:val="008000"/>
          <w:spacing w:val="-3"/>
        </w:rPr>
        <w:t xml:space="preserve"> </w:t>
      </w:r>
      <w:r>
        <w:rPr>
          <w:color w:val="008000"/>
        </w:rPr>
        <w:t>(SLvBAN</w:t>
      </w:r>
      <w:r>
        <w:rPr>
          <w:color w:val="008000"/>
          <w:spacing w:val="-3"/>
        </w:rPr>
        <w:t xml:space="preserve"> </w:t>
      </w:r>
      <w:r>
        <w:rPr>
          <w:color w:val="008000"/>
          <w:spacing w:val="-2"/>
        </w:rPr>
        <w:t>Battle)</w:t>
      </w:r>
    </w:p>
    <w:p w14:paraId="2F2C53CC">
      <w:pPr>
        <w:pStyle w:val="9"/>
        <w:spacing w:line="222" w:lineRule="exact"/>
      </w:pPr>
      <w:r>
        <w:rPr>
          <w:color w:val="808080"/>
        </w:rPr>
        <w:t>(</w:t>
      </w:r>
      <w:r>
        <w:t>4</w:t>
      </w:r>
      <w:r>
        <w:rPr>
          <w:color w:val="808080"/>
        </w:rPr>
        <w:t>,</w:t>
      </w:r>
      <w:r>
        <w:rPr>
          <w:color w:val="808080"/>
          <w:spacing w:val="-6"/>
        </w:rPr>
        <w:t xml:space="preserve"> </w:t>
      </w:r>
      <w:r>
        <w:rPr>
          <w:color w:val="FF0000"/>
        </w:rPr>
        <w:t>'Ravi</w:t>
      </w:r>
      <w:r>
        <w:rPr>
          <w:color w:val="FF0000"/>
          <w:spacing w:val="-4"/>
        </w:rPr>
        <w:t xml:space="preserve"> </w:t>
      </w:r>
      <w:r>
        <w:rPr>
          <w:color w:val="FF0000"/>
        </w:rPr>
        <w:t>Kumar'</w:t>
      </w:r>
      <w:r>
        <w:rPr>
          <w:color w:val="808080"/>
        </w:rPr>
        <w:t>,</w:t>
      </w:r>
      <w:r>
        <w:rPr>
          <w:color w:val="808080"/>
          <w:spacing w:val="-4"/>
        </w:rPr>
        <w:t xml:space="preserve"> </w:t>
      </w:r>
      <w:r>
        <w:t>8</w:t>
      </w:r>
      <w:r>
        <w:rPr>
          <w:color w:val="808080"/>
        </w:rPr>
        <w:t>,</w:t>
      </w:r>
      <w:r>
        <w:rPr>
          <w:color w:val="808080"/>
          <w:spacing w:val="-3"/>
        </w:rPr>
        <w:t xml:space="preserve"> </w:t>
      </w:r>
      <w:r>
        <w:rPr>
          <w:color w:val="FF0000"/>
        </w:rPr>
        <w:t>'SLvBAN</w:t>
      </w:r>
      <w:r>
        <w:rPr>
          <w:color w:val="FF0000"/>
          <w:spacing w:val="-4"/>
        </w:rPr>
        <w:t xml:space="preserve"> </w:t>
      </w:r>
      <w:r>
        <w:rPr>
          <w:color w:val="FF0000"/>
        </w:rPr>
        <w:t>Battle'</w:t>
      </w:r>
      <w:r>
        <w:rPr>
          <w:color w:val="808080"/>
        </w:rPr>
        <w:t>,</w:t>
      </w:r>
      <w:r>
        <w:rPr>
          <w:color w:val="808080"/>
          <w:spacing w:val="-4"/>
        </w:rPr>
        <w:t xml:space="preserve"> </w:t>
      </w:r>
      <w:r>
        <w:rPr>
          <w:color w:val="FF0000"/>
        </w:rPr>
        <w:t>'SLvBAN_6'</w:t>
      </w:r>
      <w:r>
        <w:rPr>
          <w:color w:val="808080"/>
        </w:rPr>
        <w:t xml:space="preserve">, </w:t>
      </w:r>
      <w:r>
        <w:t>1078</w:t>
      </w:r>
      <w:r>
        <w:rPr>
          <w:color w:val="808080"/>
        </w:rPr>
        <w:t>,</w:t>
      </w:r>
      <w:r>
        <w:rPr>
          <w:color w:val="808080"/>
          <w:spacing w:val="-4"/>
        </w:rPr>
        <w:t xml:space="preserve"> </w:t>
      </w:r>
      <w:r>
        <w:rPr>
          <w:color w:val="FF0000"/>
        </w:rPr>
        <w:t>'Pathum</w:t>
      </w:r>
      <w:r>
        <w:rPr>
          <w:color w:val="FF0000"/>
          <w:spacing w:val="-1"/>
        </w:rPr>
        <w:t xml:space="preserve"> </w:t>
      </w:r>
      <w:r>
        <w:rPr>
          <w:color w:val="FF0000"/>
        </w:rPr>
        <w:t>Nissanka'</w:t>
      </w:r>
      <w:r>
        <w:rPr>
          <w:color w:val="808080"/>
        </w:rPr>
        <w:t>,</w:t>
      </w:r>
      <w:r>
        <w:rPr>
          <w:color w:val="808080"/>
          <w:spacing w:val="-4"/>
        </w:rPr>
        <w:t xml:space="preserve"> </w:t>
      </w:r>
      <w:r>
        <w:t>70</w:t>
      </w:r>
      <w:r>
        <w:rPr>
          <w:color w:val="808080"/>
        </w:rPr>
        <w:t>,</w:t>
      </w:r>
      <w:r>
        <w:rPr>
          <w:color w:val="808080"/>
          <w:spacing w:val="-3"/>
        </w:rPr>
        <w:t xml:space="preserve"> </w:t>
      </w:r>
      <w:r>
        <w:rPr>
          <w:color w:val="FF0000"/>
        </w:rPr>
        <w:t>'Runs:</w:t>
      </w:r>
      <w:r>
        <w:rPr>
          <w:color w:val="FF0000"/>
          <w:spacing w:val="-4"/>
        </w:rPr>
        <w:t xml:space="preserve"> </w:t>
      </w:r>
      <w:r>
        <w:rPr>
          <w:color w:val="FF0000"/>
        </w:rPr>
        <w:t>67,</w:t>
      </w:r>
      <w:r>
        <w:rPr>
          <w:color w:val="FF0000"/>
          <w:spacing w:val="-4"/>
        </w:rPr>
        <w:t xml:space="preserve"> </w:t>
      </w:r>
      <w:r>
        <w:rPr>
          <w:color w:val="FF0000"/>
        </w:rPr>
        <w:t xml:space="preserve">Fours: </w:t>
      </w:r>
      <w:r>
        <w:rPr>
          <w:color w:val="FF0000"/>
          <w:spacing w:val="-5"/>
        </w:rPr>
        <w:t>8,</w:t>
      </w:r>
    </w:p>
    <w:p w14:paraId="0527E3AD">
      <w:pPr>
        <w:pStyle w:val="9"/>
        <w:spacing w:before="1"/>
      </w:pPr>
      <w:r>
        <w:rPr>
          <w:color w:val="FF0000"/>
        </w:rPr>
        <w:t>Sixes:</w:t>
      </w:r>
      <w:r>
        <w:rPr>
          <w:color w:val="FF0000"/>
          <w:spacing w:val="-4"/>
        </w:rPr>
        <w:t xml:space="preserve"> 2'</w:t>
      </w:r>
      <w:r>
        <w:rPr>
          <w:color w:val="808080"/>
          <w:spacing w:val="-4"/>
        </w:rPr>
        <w:t>),</w:t>
      </w:r>
    </w:p>
    <w:p w14:paraId="650EEC40">
      <w:pPr>
        <w:pStyle w:val="9"/>
        <w:spacing w:before="1"/>
      </w:pPr>
      <w:r>
        <w:rPr>
          <w:color w:val="808080"/>
        </w:rPr>
        <w:t>(</w:t>
      </w:r>
      <w:r>
        <w:t>4</w:t>
      </w:r>
      <w:r>
        <w:rPr>
          <w:color w:val="808080"/>
        </w:rPr>
        <w:t>,</w:t>
      </w:r>
      <w:r>
        <w:rPr>
          <w:color w:val="808080"/>
          <w:spacing w:val="-4"/>
        </w:rPr>
        <w:t xml:space="preserve"> </w:t>
      </w:r>
      <w:r>
        <w:rPr>
          <w:color w:val="FF0000"/>
        </w:rPr>
        <w:t>'Ravi</w:t>
      </w:r>
      <w:r>
        <w:rPr>
          <w:color w:val="FF0000"/>
          <w:spacing w:val="-4"/>
        </w:rPr>
        <w:t xml:space="preserve"> </w:t>
      </w:r>
      <w:r>
        <w:rPr>
          <w:color w:val="FF0000"/>
        </w:rPr>
        <w:t>Kumar'</w:t>
      </w:r>
      <w:r>
        <w:rPr>
          <w:color w:val="808080"/>
        </w:rPr>
        <w:t>,</w:t>
      </w:r>
      <w:r>
        <w:rPr>
          <w:color w:val="808080"/>
          <w:spacing w:val="-4"/>
        </w:rPr>
        <w:t xml:space="preserve"> </w:t>
      </w:r>
      <w:r>
        <w:t>8</w:t>
      </w:r>
      <w:r>
        <w:rPr>
          <w:color w:val="808080"/>
        </w:rPr>
        <w:t>,</w:t>
      </w:r>
      <w:r>
        <w:rPr>
          <w:color w:val="808080"/>
          <w:spacing w:val="-3"/>
        </w:rPr>
        <w:t xml:space="preserve"> </w:t>
      </w:r>
      <w:r>
        <w:rPr>
          <w:color w:val="FF0000"/>
        </w:rPr>
        <w:t>'SLvBAN</w:t>
      </w:r>
      <w:r>
        <w:rPr>
          <w:color w:val="FF0000"/>
          <w:spacing w:val="-4"/>
        </w:rPr>
        <w:t xml:space="preserve"> </w:t>
      </w:r>
      <w:r>
        <w:rPr>
          <w:color w:val="FF0000"/>
        </w:rPr>
        <w:t>Battle'</w:t>
      </w:r>
      <w:r>
        <w:rPr>
          <w:color w:val="808080"/>
        </w:rPr>
        <w:t>,</w:t>
      </w:r>
      <w:r>
        <w:rPr>
          <w:color w:val="808080"/>
          <w:spacing w:val="-4"/>
        </w:rPr>
        <w:t xml:space="preserve"> </w:t>
      </w:r>
      <w:r>
        <w:rPr>
          <w:color w:val="FF0000"/>
        </w:rPr>
        <w:t>'SLvBAN_6'</w:t>
      </w:r>
      <w:r>
        <w:rPr>
          <w:color w:val="808080"/>
        </w:rPr>
        <w:t>,</w:t>
      </w:r>
      <w:r>
        <w:rPr>
          <w:color w:val="808080"/>
          <w:spacing w:val="-1"/>
        </w:rPr>
        <w:t xml:space="preserve"> </w:t>
      </w:r>
      <w:r>
        <w:t>1080</w:t>
      </w:r>
      <w:r>
        <w:rPr>
          <w:color w:val="808080"/>
        </w:rPr>
        <w:t>,</w:t>
      </w:r>
      <w:r>
        <w:rPr>
          <w:color w:val="808080"/>
          <w:spacing w:val="-4"/>
        </w:rPr>
        <w:t xml:space="preserve"> </w:t>
      </w:r>
      <w:r>
        <w:rPr>
          <w:color w:val="FF0000"/>
        </w:rPr>
        <w:t>'Dushmantha Chameera'</w:t>
      </w:r>
      <w:r>
        <w:rPr>
          <w:color w:val="808080"/>
        </w:rPr>
        <w:t>,</w:t>
      </w:r>
      <w:r>
        <w:rPr>
          <w:color w:val="808080"/>
          <w:spacing w:val="-4"/>
        </w:rPr>
        <w:t xml:space="preserve"> </w:t>
      </w:r>
      <w:r>
        <w:t>60</w:t>
      </w:r>
      <w:r>
        <w:rPr>
          <w:color w:val="808080"/>
        </w:rPr>
        <w:t>,</w:t>
      </w:r>
      <w:r>
        <w:rPr>
          <w:color w:val="808080"/>
          <w:spacing w:val="-4"/>
        </w:rPr>
        <w:t xml:space="preserve"> </w:t>
      </w:r>
      <w:r>
        <w:rPr>
          <w:color w:val="FF0000"/>
        </w:rPr>
        <w:t>'Wickets:</w:t>
      </w:r>
      <w:r>
        <w:rPr>
          <w:color w:val="FF0000"/>
          <w:spacing w:val="-4"/>
        </w:rPr>
        <w:t xml:space="preserve"> </w:t>
      </w:r>
      <w:r>
        <w:rPr>
          <w:color w:val="FF0000"/>
        </w:rPr>
        <w:t xml:space="preserve">3, </w:t>
      </w:r>
      <w:r>
        <w:rPr>
          <w:color w:val="FF0000"/>
          <w:spacing w:val="-5"/>
        </w:rPr>
        <w:t>Dot</w:t>
      </w:r>
    </w:p>
    <w:p w14:paraId="55235B19">
      <w:pPr>
        <w:pStyle w:val="9"/>
        <w:spacing w:after="0"/>
        <w:sectPr>
          <w:pgSz w:w="11910" w:h="16840"/>
          <w:pgMar w:top="460" w:right="0" w:bottom="1080" w:left="566" w:header="241" w:footer="893" w:gutter="0"/>
          <w:cols w:space="720" w:num="1"/>
        </w:sectPr>
      </w:pPr>
    </w:p>
    <w:p w14:paraId="3B5BEE71">
      <w:pPr>
        <w:pStyle w:val="9"/>
        <w:spacing w:before="166"/>
        <w:ind w:left="0"/>
      </w:pPr>
    </w:p>
    <w:p w14:paraId="18A68C94">
      <w:pPr>
        <w:pStyle w:val="9"/>
        <w:spacing w:before="1"/>
      </w:pPr>
      <w:r>
        <w:rPr>
          <w:color w:val="FF0000"/>
        </w:rPr>
        <w:t>Balls:</w:t>
      </w:r>
      <w:r>
        <w:rPr>
          <w:color w:val="FF0000"/>
          <w:spacing w:val="-4"/>
        </w:rPr>
        <w:t xml:space="preserve"> </w:t>
      </w:r>
      <w:r>
        <w:rPr>
          <w:color w:val="FF0000"/>
          <w:spacing w:val="-2"/>
        </w:rPr>
        <w:t>10'</w:t>
      </w:r>
      <w:r>
        <w:rPr>
          <w:color w:val="808080"/>
          <w:spacing w:val="-2"/>
        </w:rPr>
        <w:t>),</w:t>
      </w:r>
    </w:p>
    <w:p w14:paraId="217AD4B6">
      <w:pPr>
        <w:pStyle w:val="9"/>
        <w:spacing w:before="221"/>
      </w:pPr>
      <w:r>
        <w:rPr>
          <w:color w:val="008000"/>
        </w:rPr>
        <w:t>--</w:t>
      </w:r>
      <w:r>
        <w:rPr>
          <w:color w:val="008000"/>
          <w:spacing w:val="-1"/>
        </w:rPr>
        <w:t xml:space="preserve"> </w:t>
      </w:r>
      <w:r>
        <w:rPr>
          <w:color w:val="008000"/>
        </w:rPr>
        <w:t>User</w:t>
      </w:r>
      <w:r>
        <w:rPr>
          <w:color w:val="008000"/>
          <w:spacing w:val="-4"/>
        </w:rPr>
        <w:t xml:space="preserve"> </w:t>
      </w:r>
      <w:r>
        <w:rPr>
          <w:color w:val="008000"/>
        </w:rPr>
        <w:t>5</w:t>
      </w:r>
      <w:r>
        <w:rPr>
          <w:color w:val="008000"/>
          <w:spacing w:val="-3"/>
        </w:rPr>
        <w:t xml:space="preserve"> </w:t>
      </w:r>
      <w:r>
        <w:rPr>
          <w:color w:val="008000"/>
        </w:rPr>
        <w:t>(Neha</w:t>
      </w:r>
      <w:r>
        <w:rPr>
          <w:color w:val="008000"/>
          <w:spacing w:val="-1"/>
        </w:rPr>
        <w:t xml:space="preserve"> </w:t>
      </w:r>
      <w:r>
        <w:rPr>
          <w:color w:val="008000"/>
        </w:rPr>
        <w:t>Gupta)</w:t>
      </w:r>
      <w:r>
        <w:rPr>
          <w:color w:val="008000"/>
          <w:spacing w:val="-4"/>
        </w:rPr>
        <w:t xml:space="preserve"> </w:t>
      </w:r>
      <w:r>
        <w:rPr>
          <w:color w:val="008000"/>
        </w:rPr>
        <w:t>in Contest</w:t>
      </w:r>
      <w:r>
        <w:rPr>
          <w:color w:val="008000"/>
          <w:spacing w:val="-4"/>
        </w:rPr>
        <w:t xml:space="preserve"> </w:t>
      </w:r>
      <w:r>
        <w:rPr>
          <w:color w:val="008000"/>
        </w:rPr>
        <w:t>10</w:t>
      </w:r>
      <w:r>
        <w:rPr>
          <w:color w:val="008000"/>
          <w:spacing w:val="-1"/>
        </w:rPr>
        <w:t xml:space="preserve"> </w:t>
      </w:r>
      <w:r>
        <w:rPr>
          <w:color w:val="008000"/>
        </w:rPr>
        <w:t xml:space="preserve">(MIvCSK </w:t>
      </w:r>
      <w:r>
        <w:rPr>
          <w:color w:val="008000"/>
          <w:spacing w:val="-2"/>
        </w:rPr>
        <w:t>Clash)</w:t>
      </w:r>
    </w:p>
    <w:p w14:paraId="6AB45648">
      <w:pPr>
        <w:pStyle w:val="9"/>
        <w:spacing w:before="1" w:line="222" w:lineRule="exact"/>
      </w:pPr>
      <w:r>
        <w:rPr>
          <w:color w:val="808080"/>
        </w:rPr>
        <w:t>(</w:t>
      </w:r>
      <w:r>
        <w:t>5</w:t>
      </w:r>
      <w:r>
        <w:rPr>
          <w:color w:val="808080"/>
        </w:rPr>
        <w:t>,</w:t>
      </w:r>
      <w:r>
        <w:rPr>
          <w:color w:val="808080"/>
          <w:spacing w:val="-5"/>
        </w:rPr>
        <w:t xml:space="preserve"> </w:t>
      </w:r>
      <w:r>
        <w:rPr>
          <w:color w:val="FF0000"/>
        </w:rPr>
        <w:t>'Neha</w:t>
      </w:r>
      <w:r>
        <w:rPr>
          <w:color w:val="FF0000"/>
          <w:spacing w:val="-4"/>
        </w:rPr>
        <w:t xml:space="preserve"> </w:t>
      </w:r>
      <w:r>
        <w:rPr>
          <w:color w:val="FF0000"/>
        </w:rPr>
        <w:t>Gupta'</w:t>
      </w:r>
      <w:r>
        <w:rPr>
          <w:color w:val="808080"/>
        </w:rPr>
        <w:t>,</w:t>
      </w:r>
      <w:r>
        <w:rPr>
          <w:color w:val="808080"/>
          <w:spacing w:val="-4"/>
        </w:rPr>
        <w:t xml:space="preserve"> </w:t>
      </w:r>
      <w:r>
        <w:t>10</w:t>
      </w:r>
      <w:r>
        <w:rPr>
          <w:color w:val="808080"/>
        </w:rPr>
        <w:t>,</w:t>
      </w:r>
      <w:r>
        <w:rPr>
          <w:color w:val="808080"/>
          <w:spacing w:val="-4"/>
        </w:rPr>
        <w:t xml:space="preserve"> </w:t>
      </w:r>
      <w:r>
        <w:rPr>
          <w:color w:val="FF0000"/>
        </w:rPr>
        <w:t>'MIvCSK</w:t>
      </w:r>
      <w:r>
        <w:rPr>
          <w:color w:val="FF0000"/>
          <w:spacing w:val="-1"/>
        </w:rPr>
        <w:t xml:space="preserve"> </w:t>
      </w:r>
      <w:r>
        <w:rPr>
          <w:color w:val="FF0000"/>
        </w:rPr>
        <w:t>Clash'</w:t>
      </w:r>
      <w:r>
        <w:rPr>
          <w:color w:val="808080"/>
        </w:rPr>
        <w:t>,</w:t>
      </w:r>
      <w:r>
        <w:rPr>
          <w:color w:val="808080"/>
          <w:spacing w:val="-4"/>
        </w:rPr>
        <w:t xml:space="preserve"> </w:t>
      </w:r>
      <w:r>
        <w:rPr>
          <w:color w:val="FF0000"/>
        </w:rPr>
        <w:t>'MIvCSK_7'</w:t>
      </w:r>
      <w:r>
        <w:rPr>
          <w:color w:val="808080"/>
        </w:rPr>
        <w:t>,</w:t>
      </w:r>
      <w:r>
        <w:rPr>
          <w:color w:val="808080"/>
          <w:spacing w:val="-1"/>
        </w:rPr>
        <w:t xml:space="preserve"> </w:t>
      </w:r>
      <w:r>
        <w:t>1002</w:t>
      </w:r>
      <w:r>
        <w:rPr>
          <w:color w:val="808080"/>
        </w:rPr>
        <w:t>,</w:t>
      </w:r>
      <w:r>
        <w:rPr>
          <w:color w:val="808080"/>
          <w:spacing w:val="-4"/>
        </w:rPr>
        <w:t xml:space="preserve"> </w:t>
      </w:r>
      <w:r>
        <w:rPr>
          <w:color w:val="FF0000"/>
        </w:rPr>
        <w:t>'Rohit</w:t>
      </w:r>
      <w:r>
        <w:rPr>
          <w:color w:val="FF0000"/>
          <w:spacing w:val="-1"/>
        </w:rPr>
        <w:t xml:space="preserve"> </w:t>
      </w:r>
      <w:r>
        <w:rPr>
          <w:color w:val="FF0000"/>
        </w:rPr>
        <w:t>Sharma'</w:t>
      </w:r>
      <w:r>
        <w:rPr>
          <w:color w:val="808080"/>
        </w:rPr>
        <w:t>,</w:t>
      </w:r>
      <w:r>
        <w:rPr>
          <w:color w:val="808080"/>
          <w:spacing w:val="-4"/>
        </w:rPr>
        <w:t xml:space="preserve"> </w:t>
      </w:r>
      <w:r>
        <w:t>85</w:t>
      </w:r>
      <w:r>
        <w:rPr>
          <w:color w:val="808080"/>
        </w:rPr>
        <w:t>,</w:t>
      </w:r>
      <w:r>
        <w:rPr>
          <w:color w:val="808080"/>
          <w:spacing w:val="-4"/>
        </w:rPr>
        <w:t xml:space="preserve"> </w:t>
      </w:r>
      <w:r>
        <w:rPr>
          <w:color w:val="FF0000"/>
        </w:rPr>
        <w:t>'Runs:</w:t>
      </w:r>
      <w:r>
        <w:rPr>
          <w:color w:val="FF0000"/>
          <w:spacing w:val="-1"/>
        </w:rPr>
        <w:t xml:space="preserve"> </w:t>
      </w:r>
      <w:r>
        <w:rPr>
          <w:color w:val="FF0000"/>
        </w:rPr>
        <w:t>78,</w:t>
      </w:r>
      <w:r>
        <w:rPr>
          <w:color w:val="FF0000"/>
          <w:spacing w:val="-1"/>
        </w:rPr>
        <w:t xml:space="preserve"> </w:t>
      </w:r>
      <w:r>
        <w:rPr>
          <w:color w:val="FF0000"/>
        </w:rPr>
        <w:t>Fours:</w:t>
      </w:r>
      <w:r>
        <w:rPr>
          <w:color w:val="FF0000"/>
          <w:spacing w:val="-1"/>
        </w:rPr>
        <w:t xml:space="preserve"> </w:t>
      </w:r>
      <w:r>
        <w:rPr>
          <w:color w:val="FF0000"/>
          <w:spacing w:val="-5"/>
        </w:rPr>
        <w:t>9,</w:t>
      </w:r>
    </w:p>
    <w:p w14:paraId="19D23DDB">
      <w:pPr>
        <w:pStyle w:val="9"/>
        <w:spacing w:line="222" w:lineRule="exact"/>
      </w:pPr>
      <w:r>
        <w:rPr>
          <w:color w:val="FF0000"/>
        </w:rPr>
        <w:t>Sixes:</w:t>
      </w:r>
      <w:r>
        <w:rPr>
          <w:color w:val="FF0000"/>
          <w:spacing w:val="-4"/>
        </w:rPr>
        <w:t xml:space="preserve"> 4'</w:t>
      </w:r>
      <w:r>
        <w:rPr>
          <w:color w:val="808080"/>
          <w:spacing w:val="-4"/>
        </w:rPr>
        <w:t>),</w:t>
      </w:r>
    </w:p>
    <w:p w14:paraId="1F86BFA2">
      <w:pPr>
        <w:pStyle w:val="9"/>
        <w:spacing w:before="1" w:line="222" w:lineRule="exact"/>
      </w:pPr>
      <w:r>
        <w:rPr>
          <w:color w:val="808080"/>
        </w:rPr>
        <w:t>(</w:t>
      </w:r>
      <w:r>
        <w:t>5</w:t>
      </w:r>
      <w:r>
        <w:rPr>
          <w:color w:val="808080"/>
        </w:rPr>
        <w:t>,</w:t>
      </w:r>
      <w:r>
        <w:rPr>
          <w:color w:val="808080"/>
          <w:spacing w:val="-5"/>
        </w:rPr>
        <w:t xml:space="preserve"> </w:t>
      </w:r>
      <w:r>
        <w:rPr>
          <w:color w:val="FF0000"/>
        </w:rPr>
        <w:t>'Neha</w:t>
      </w:r>
      <w:r>
        <w:rPr>
          <w:color w:val="FF0000"/>
          <w:spacing w:val="-4"/>
        </w:rPr>
        <w:t xml:space="preserve"> </w:t>
      </w:r>
      <w:r>
        <w:rPr>
          <w:color w:val="FF0000"/>
        </w:rPr>
        <w:t>Gupta'</w:t>
      </w:r>
      <w:r>
        <w:rPr>
          <w:color w:val="808080"/>
        </w:rPr>
        <w:t>,</w:t>
      </w:r>
      <w:r>
        <w:rPr>
          <w:color w:val="808080"/>
          <w:spacing w:val="-4"/>
        </w:rPr>
        <w:t xml:space="preserve"> </w:t>
      </w:r>
      <w:r>
        <w:t>10</w:t>
      </w:r>
      <w:r>
        <w:rPr>
          <w:color w:val="808080"/>
        </w:rPr>
        <w:t>,</w:t>
      </w:r>
      <w:r>
        <w:rPr>
          <w:color w:val="808080"/>
          <w:spacing w:val="-4"/>
        </w:rPr>
        <w:t xml:space="preserve"> </w:t>
      </w:r>
      <w:r>
        <w:rPr>
          <w:color w:val="FF0000"/>
        </w:rPr>
        <w:t>'MIvCSK</w:t>
      </w:r>
      <w:r>
        <w:rPr>
          <w:color w:val="FF0000"/>
          <w:spacing w:val="-1"/>
        </w:rPr>
        <w:t xml:space="preserve"> </w:t>
      </w:r>
      <w:r>
        <w:rPr>
          <w:color w:val="FF0000"/>
        </w:rPr>
        <w:t>Clash'</w:t>
      </w:r>
      <w:r>
        <w:rPr>
          <w:color w:val="808080"/>
        </w:rPr>
        <w:t>,</w:t>
      </w:r>
      <w:r>
        <w:rPr>
          <w:color w:val="808080"/>
          <w:spacing w:val="-4"/>
        </w:rPr>
        <w:t xml:space="preserve"> </w:t>
      </w:r>
      <w:r>
        <w:rPr>
          <w:color w:val="FF0000"/>
        </w:rPr>
        <w:t>'MIvCSK_7'</w:t>
      </w:r>
      <w:r>
        <w:rPr>
          <w:color w:val="808080"/>
        </w:rPr>
        <w:t>,</w:t>
      </w:r>
      <w:r>
        <w:rPr>
          <w:color w:val="808080"/>
          <w:spacing w:val="-2"/>
        </w:rPr>
        <w:t xml:space="preserve"> </w:t>
      </w:r>
      <w:r>
        <w:t>1004</w:t>
      </w:r>
      <w:r>
        <w:rPr>
          <w:color w:val="808080"/>
        </w:rPr>
        <w:t>,</w:t>
      </w:r>
      <w:r>
        <w:rPr>
          <w:color w:val="808080"/>
          <w:spacing w:val="-4"/>
        </w:rPr>
        <w:t xml:space="preserve"> </w:t>
      </w:r>
      <w:r>
        <w:rPr>
          <w:color w:val="FF0000"/>
        </w:rPr>
        <w:t>'Ravindra</w:t>
      </w:r>
      <w:r>
        <w:rPr>
          <w:color w:val="FF0000"/>
          <w:spacing w:val="-1"/>
        </w:rPr>
        <w:t xml:space="preserve"> </w:t>
      </w:r>
      <w:r>
        <w:rPr>
          <w:color w:val="FF0000"/>
        </w:rPr>
        <w:t>Jadeja'</w:t>
      </w:r>
      <w:r>
        <w:rPr>
          <w:color w:val="808080"/>
        </w:rPr>
        <w:t>,</w:t>
      </w:r>
      <w:r>
        <w:rPr>
          <w:color w:val="808080"/>
          <w:spacing w:val="-4"/>
        </w:rPr>
        <w:t xml:space="preserve"> </w:t>
      </w:r>
      <w:r>
        <w:t>70</w:t>
      </w:r>
      <w:r>
        <w:rPr>
          <w:color w:val="808080"/>
        </w:rPr>
        <w:t>,</w:t>
      </w:r>
      <w:r>
        <w:rPr>
          <w:color w:val="808080"/>
          <w:spacing w:val="-4"/>
        </w:rPr>
        <w:t xml:space="preserve"> </w:t>
      </w:r>
      <w:r>
        <w:rPr>
          <w:color w:val="FF0000"/>
        </w:rPr>
        <w:t>'Wickets:</w:t>
      </w:r>
      <w:r>
        <w:rPr>
          <w:color w:val="FF0000"/>
          <w:spacing w:val="-1"/>
        </w:rPr>
        <w:t xml:space="preserve"> </w:t>
      </w:r>
      <w:r>
        <w:rPr>
          <w:color w:val="FF0000"/>
        </w:rPr>
        <w:t>2,</w:t>
      </w:r>
      <w:r>
        <w:rPr>
          <w:color w:val="FF0000"/>
          <w:spacing w:val="-4"/>
        </w:rPr>
        <w:t xml:space="preserve"> </w:t>
      </w:r>
      <w:r>
        <w:rPr>
          <w:color w:val="FF0000"/>
          <w:spacing w:val="-5"/>
        </w:rPr>
        <w:t>Dot</w:t>
      </w:r>
    </w:p>
    <w:p w14:paraId="5C077F19">
      <w:pPr>
        <w:pStyle w:val="9"/>
        <w:spacing w:line="222" w:lineRule="exact"/>
      </w:pPr>
      <w:r>
        <w:rPr>
          <w:color w:val="FF0000"/>
        </w:rPr>
        <w:t>Balls:</w:t>
      </w:r>
      <w:r>
        <w:rPr>
          <w:color w:val="FF0000"/>
          <w:spacing w:val="-4"/>
        </w:rPr>
        <w:t xml:space="preserve"> </w:t>
      </w:r>
      <w:r>
        <w:rPr>
          <w:color w:val="FF0000"/>
          <w:spacing w:val="-2"/>
        </w:rPr>
        <w:t>12'</w:t>
      </w:r>
      <w:r>
        <w:rPr>
          <w:color w:val="808080"/>
          <w:spacing w:val="-2"/>
        </w:rPr>
        <w:t>),</w:t>
      </w:r>
    </w:p>
    <w:p w14:paraId="191857B4">
      <w:pPr>
        <w:pStyle w:val="9"/>
        <w:spacing w:before="1"/>
        <w:ind w:left="0"/>
      </w:pPr>
    </w:p>
    <w:p w14:paraId="1FB24AA7">
      <w:pPr>
        <w:pStyle w:val="9"/>
      </w:pPr>
      <w:r>
        <w:rPr>
          <w:color w:val="008000"/>
        </w:rPr>
        <w:t>--</w:t>
      </w:r>
      <w:r>
        <w:rPr>
          <w:color w:val="008000"/>
          <w:spacing w:val="-1"/>
        </w:rPr>
        <w:t xml:space="preserve"> </w:t>
      </w:r>
      <w:r>
        <w:rPr>
          <w:color w:val="008000"/>
        </w:rPr>
        <w:t>User</w:t>
      </w:r>
      <w:r>
        <w:rPr>
          <w:color w:val="008000"/>
          <w:spacing w:val="-4"/>
        </w:rPr>
        <w:t xml:space="preserve"> </w:t>
      </w:r>
      <w:r>
        <w:rPr>
          <w:color w:val="008000"/>
        </w:rPr>
        <w:t>6</w:t>
      </w:r>
      <w:r>
        <w:rPr>
          <w:color w:val="008000"/>
          <w:spacing w:val="-4"/>
        </w:rPr>
        <w:t xml:space="preserve"> </w:t>
      </w:r>
      <w:r>
        <w:rPr>
          <w:color w:val="008000"/>
        </w:rPr>
        <w:t>(Suresh</w:t>
      </w:r>
      <w:r>
        <w:rPr>
          <w:color w:val="008000"/>
          <w:spacing w:val="-1"/>
        </w:rPr>
        <w:t xml:space="preserve"> </w:t>
      </w:r>
      <w:r>
        <w:rPr>
          <w:color w:val="008000"/>
        </w:rPr>
        <w:t>Nair) in</w:t>
      </w:r>
      <w:r>
        <w:rPr>
          <w:color w:val="008000"/>
          <w:spacing w:val="-4"/>
        </w:rPr>
        <w:t xml:space="preserve"> </w:t>
      </w:r>
      <w:r>
        <w:rPr>
          <w:color w:val="008000"/>
        </w:rPr>
        <w:t>Contest</w:t>
      </w:r>
      <w:r>
        <w:rPr>
          <w:color w:val="008000"/>
          <w:spacing w:val="-1"/>
        </w:rPr>
        <w:t xml:space="preserve"> </w:t>
      </w:r>
      <w:r>
        <w:rPr>
          <w:color w:val="008000"/>
        </w:rPr>
        <w:t>13</w:t>
      </w:r>
      <w:r>
        <w:rPr>
          <w:color w:val="008000"/>
          <w:spacing w:val="-4"/>
        </w:rPr>
        <w:t xml:space="preserve"> </w:t>
      </w:r>
      <w:r>
        <w:rPr>
          <w:color w:val="008000"/>
        </w:rPr>
        <w:t xml:space="preserve">(RCBvKKR </w:t>
      </w:r>
      <w:r>
        <w:rPr>
          <w:color w:val="008000"/>
          <w:spacing w:val="-2"/>
        </w:rPr>
        <w:t>Elite)</w:t>
      </w:r>
    </w:p>
    <w:p w14:paraId="32D015C8">
      <w:pPr>
        <w:pStyle w:val="9"/>
        <w:spacing w:before="1" w:line="222" w:lineRule="exact"/>
      </w:pPr>
      <w:r>
        <w:rPr>
          <w:color w:val="808080"/>
        </w:rPr>
        <w:t>(</w:t>
      </w:r>
      <w:r>
        <w:t>6</w:t>
      </w:r>
      <w:r>
        <w:rPr>
          <w:color w:val="808080"/>
        </w:rPr>
        <w:t>,</w:t>
      </w:r>
      <w:r>
        <w:rPr>
          <w:color w:val="808080"/>
          <w:spacing w:val="-6"/>
        </w:rPr>
        <w:t xml:space="preserve"> </w:t>
      </w:r>
      <w:r>
        <w:rPr>
          <w:color w:val="FF0000"/>
        </w:rPr>
        <w:t>'Suresh</w:t>
      </w:r>
      <w:r>
        <w:rPr>
          <w:color w:val="FF0000"/>
          <w:spacing w:val="-4"/>
        </w:rPr>
        <w:t xml:space="preserve"> </w:t>
      </w:r>
      <w:r>
        <w:rPr>
          <w:color w:val="FF0000"/>
        </w:rPr>
        <w:t>Nair'</w:t>
      </w:r>
      <w:r>
        <w:rPr>
          <w:color w:val="808080"/>
        </w:rPr>
        <w:t>,</w:t>
      </w:r>
      <w:r>
        <w:rPr>
          <w:color w:val="808080"/>
          <w:spacing w:val="-3"/>
        </w:rPr>
        <w:t xml:space="preserve"> </w:t>
      </w:r>
      <w:r>
        <w:t>13</w:t>
      </w:r>
      <w:r>
        <w:rPr>
          <w:color w:val="808080"/>
        </w:rPr>
        <w:t>,</w:t>
      </w:r>
      <w:r>
        <w:rPr>
          <w:color w:val="808080"/>
          <w:spacing w:val="-4"/>
        </w:rPr>
        <w:t xml:space="preserve"> </w:t>
      </w:r>
      <w:r>
        <w:rPr>
          <w:color w:val="FF0000"/>
        </w:rPr>
        <w:t>'RCBvKKR</w:t>
      </w:r>
      <w:r>
        <w:rPr>
          <w:color w:val="FF0000"/>
          <w:spacing w:val="-1"/>
        </w:rPr>
        <w:t xml:space="preserve"> </w:t>
      </w:r>
      <w:r>
        <w:rPr>
          <w:color w:val="FF0000"/>
        </w:rPr>
        <w:t>Elite'</w:t>
      </w:r>
      <w:r>
        <w:rPr>
          <w:color w:val="808080"/>
        </w:rPr>
        <w:t>,</w:t>
      </w:r>
      <w:r>
        <w:rPr>
          <w:color w:val="808080"/>
          <w:spacing w:val="-3"/>
        </w:rPr>
        <w:t xml:space="preserve"> </w:t>
      </w:r>
      <w:r>
        <w:rPr>
          <w:color w:val="FF0000"/>
        </w:rPr>
        <w:t>'RCBvKKR_8'</w:t>
      </w:r>
      <w:r>
        <w:rPr>
          <w:color w:val="808080"/>
        </w:rPr>
        <w:t>,</w:t>
      </w:r>
      <w:r>
        <w:rPr>
          <w:color w:val="808080"/>
          <w:spacing w:val="-4"/>
        </w:rPr>
        <w:t xml:space="preserve"> </w:t>
      </w:r>
      <w:r>
        <w:t>1001</w:t>
      </w:r>
      <w:r>
        <w:rPr>
          <w:color w:val="808080"/>
        </w:rPr>
        <w:t>,</w:t>
      </w:r>
      <w:r>
        <w:rPr>
          <w:color w:val="808080"/>
          <w:spacing w:val="-3"/>
        </w:rPr>
        <w:t xml:space="preserve"> </w:t>
      </w:r>
      <w:r>
        <w:rPr>
          <w:color w:val="FF0000"/>
        </w:rPr>
        <w:t>'Virat</w:t>
      </w:r>
      <w:r>
        <w:rPr>
          <w:color w:val="FF0000"/>
          <w:spacing w:val="-1"/>
        </w:rPr>
        <w:t xml:space="preserve"> </w:t>
      </w:r>
      <w:r>
        <w:rPr>
          <w:color w:val="FF0000"/>
        </w:rPr>
        <w:t>Kohli'</w:t>
      </w:r>
      <w:r>
        <w:rPr>
          <w:color w:val="808080"/>
        </w:rPr>
        <w:t>,</w:t>
      </w:r>
      <w:r>
        <w:rPr>
          <w:color w:val="808080"/>
          <w:spacing w:val="-4"/>
        </w:rPr>
        <w:t xml:space="preserve"> </w:t>
      </w:r>
      <w:r>
        <w:t>140</w:t>
      </w:r>
      <w:r>
        <w:rPr>
          <w:color w:val="808080"/>
        </w:rPr>
        <w:t>,</w:t>
      </w:r>
      <w:r>
        <w:rPr>
          <w:color w:val="808080"/>
          <w:spacing w:val="-3"/>
        </w:rPr>
        <w:t xml:space="preserve"> </w:t>
      </w:r>
      <w:r>
        <w:rPr>
          <w:color w:val="FF0000"/>
        </w:rPr>
        <w:t>'Runs:</w:t>
      </w:r>
      <w:r>
        <w:rPr>
          <w:color w:val="FF0000"/>
          <w:spacing w:val="-4"/>
        </w:rPr>
        <w:t xml:space="preserve"> </w:t>
      </w:r>
      <w:r>
        <w:rPr>
          <w:color w:val="FF0000"/>
        </w:rPr>
        <w:t xml:space="preserve">103, </w:t>
      </w:r>
      <w:r>
        <w:rPr>
          <w:color w:val="FF0000"/>
          <w:spacing w:val="-2"/>
        </w:rPr>
        <w:t>Fours:</w:t>
      </w:r>
    </w:p>
    <w:p w14:paraId="30158150">
      <w:pPr>
        <w:pStyle w:val="9"/>
        <w:spacing w:line="222" w:lineRule="exact"/>
      </w:pPr>
      <w:r>
        <w:rPr>
          <w:color w:val="FF0000"/>
        </w:rPr>
        <w:t>12,</w:t>
      </w:r>
      <w:r>
        <w:rPr>
          <w:color w:val="FF0000"/>
          <w:spacing w:val="-4"/>
        </w:rPr>
        <w:t xml:space="preserve"> </w:t>
      </w:r>
      <w:r>
        <w:rPr>
          <w:color w:val="FF0000"/>
        </w:rPr>
        <w:t>Sixes:</w:t>
      </w:r>
      <w:r>
        <w:rPr>
          <w:color w:val="FF0000"/>
          <w:spacing w:val="-1"/>
        </w:rPr>
        <w:t xml:space="preserve"> </w:t>
      </w:r>
      <w:r>
        <w:rPr>
          <w:color w:val="FF0000"/>
        </w:rPr>
        <w:t>6,</w:t>
      </w:r>
      <w:r>
        <w:rPr>
          <w:color w:val="FF0000"/>
          <w:spacing w:val="-4"/>
        </w:rPr>
        <w:t xml:space="preserve"> </w:t>
      </w:r>
      <w:r>
        <w:rPr>
          <w:color w:val="FF0000"/>
        </w:rPr>
        <w:t>Century:</w:t>
      </w:r>
      <w:r>
        <w:rPr>
          <w:color w:val="FF0000"/>
          <w:spacing w:val="-1"/>
        </w:rPr>
        <w:t xml:space="preserve"> </w:t>
      </w:r>
      <w:r>
        <w:rPr>
          <w:color w:val="FF0000"/>
          <w:spacing w:val="-4"/>
        </w:rPr>
        <w:t>16'</w:t>
      </w:r>
      <w:r>
        <w:rPr>
          <w:color w:val="808080"/>
          <w:spacing w:val="-4"/>
        </w:rPr>
        <w:t>),</w:t>
      </w:r>
    </w:p>
    <w:p w14:paraId="6FBCFAAB">
      <w:pPr>
        <w:pStyle w:val="9"/>
        <w:spacing w:before="1"/>
      </w:pPr>
      <w:r>
        <w:rPr>
          <w:color w:val="808080"/>
        </w:rPr>
        <w:t>(</w:t>
      </w:r>
      <w:r>
        <w:t>6</w:t>
      </w:r>
      <w:r>
        <w:rPr>
          <w:color w:val="808080"/>
        </w:rPr>
        <w:t>,</w:t>
      </w:r>
      <w:r>
        <w:rPr>
          <w:color w:val="808080"/>
          <w:spacing w:val="-4"/>
        </w:rPr>
        <w:t xml:space="preserve"> </w:t>
      </w:r>
      <w:r>
        <w:rPr>
          <w:color w:val="FF0000"/>
        </w:rPr>
        <w:t>'Suresh</w:t>
      </w:r>
      <w:r>
        <w:rPr>
          <w:color w:val="FF0000"/>
          <w:spacing w:val="-4"/>
        </w:rPr>
        <w:t xml:space="preserve"> </w:t>
      </w:r>
      <w:r>
        <w:rPr>
          <w:color w:val="FF0000"/>
        </w:rPr>
        <w:t>Nair'</w:t>
      </w:r>
      <w:r>
        <w:rPr>
          <w:color w:val="808080"/>
        </w:rPr>
        <w:t>,</w:t>
      </w:r>
      <w:r>
        <w:rPr>
          <w:color w:val="808080"/>
          <w:spacing w:val="-4"/>
        </w:rPr>
        <w:t xml:space="preserve"> </w:t>
      </w:r>
      <w:r>
        <w:t>13</w:t>
      </w:r>
      <w:r>
        <w:rPr>
          <w:color w:val="808080"/>
        </w:rPr>
        <w:t>,</w:t>
      </w:r>
      <w:r>
        <w:rPr>
          <w:color w:val="808080"/>
          <w:spacing w:val="-4"/>
        </w:rPr>
        <w:t xml:space="preserve"> </w:t>
      </w:r>
      <w:r>
        <w:rPr>
          <w:color w:val="FF0000"/>
        </w:rPr>
        <w:t>'RCBvKKR</w:t>
      </w:r>
      <w:r>
        <w:rPr>
          <w:color w:val="FF0000"/>
          <w:spacing w:val="-1"/>
        </w:rPr>
        <w:t xml:space="preserve"> </w:t>
      </w:r>
      <w:r>
        <w:rPr>
          <w:color w:val="FF0000"/>
        </w:rPr>
        <w:t>Elite'</w:t>
      </w:r>
      <w:r>
        <w:rPr>
          <w:color w:val="808080"/>
        </w:rPr>
        <w:t>,</w:t>
      </w:r>
      <w:r>
        <w:rPr>
          <w:color w:val="808080"/>
          <w:spacing w:val="-3"/>
        </w:rPr>
        <w:t xml:space="preserve"> </w:t>
      </w:r>
      <w:r>
        <w:rPr>
          <w:color w:val="FF0000"/>
        </w:rPr>
        <w:t>'RCBvKKR_8'</w:t>
      </w:r>
      <w:r>
        <w:rPr>
          <w:color w:val="808080"/>
        </w:rPr>
        <w:t>,</w:t>
      </w:r>
      <w:r>
        <w:rPr>
          <w:color w:val="808080"/>
          <w:spacing w:val="-4"/>
        </w:rPr>
        <w:t xml:space="preserve"> </w:t>
      </w:r>
      <w:r>
        <w:t>1020</w:t>
      </w:r>
      <w:r>
        <w:rPr>
          <w:color w:val="808080"/>
        </w:rPr>
        <w:t>,</w:t>
      </w:r>
      <w:r>
        <w:rPr>
          <w:color w:val="808080"/>
          <w:spacing w:val="-4"/>
        </w:rPr>
        <w:t xml:space="preserve"> </w:t>
      </w:r>
      <w:r>
        <w:rPr>
          <w:color w:val="FF0000"/>
        </w:rPr>
        <w:t>'Mitchell</w:t>
      </w:r>
      <w:r>
        <w:rPr>
          <w:color w:val="FF0000"/>
          <w:spacing w:val="-4"/>
        </w:rPr>
        <w:t xml:space="preserve"> </w:t>
      </w:r>
      <w:r>
        <w:rPr>
          <w:color w:val="FF0000"/>
        </w:rPr>
        <w:t>Starc'</w:t>
      </w:r>
      <w:r>
        <w:rPr>
          <w:color w:val="808080"/>
        </w:rPr>
        <w:t>,</w:t>
      </w:r>
      <w:r>
        <w:rPr>
          <w:color w:val="808080"/>
          <w:spacing w:val="-1"/>
        </w:rPr>
        <w:t xml:space="preserve"> </w:t>
      </w:r>
      <w:r>
        <w:t>90</w:t>
      </w:r>
      <w:r>
        <w:rPr>
          <w:color w:val="808080"/>
        </w:rPr>
        <w:t>,</w:t>
      </w:r>
      <w:r>
        <w:rPr>
          <w:color w:val="808080"/>
          <w:spacing w:val="-4"/>
        </w:rPr>
        <w:t xml:space="preserve"> </w:t>
      </w:r>
      <w:r>
        <w:rPr>
          <w:color w:val="FF0000"/>
        </w:rPr>
        <w:t>'Wickets:</w:t>
      </w:r>
      <w:r>
        <w:rPr>
          <w:color w:val="FF0000"/>
          <w:spacing w:val="-1"/>
        </w:rPr>
        <w:t xml:space="preserve"> </w:t>
      </w:r>
      <w:r>
        <w:rPr>
          <w:color w:val="FF0000"/>
        </w:rPr>
        <w:t xml:space="preserve">3, </w:t>
      </w:r>
      <w:r>
        <w:rPr>
          <w:color w:val="FF0000"/>
          <w:spacing w:val="-5"/>
        </w:rPr>
        <w:t>Dot</w:t>
      </w:r>
    </w:p>
    <w:p w14:paraId="7ADDC3C4">
      <w:pPr>
        <w:pStyle w:val="9"/>
      </w:pPr>
      <w:r>
        <w:rPr>
          <w:color w:val="FF0000"/>
        </w:rPr>
        <w:t>Balls:</w:t>
      </w:r>
      <w:r>
        <w:rPr>
          <w:color w:val="FF0000"/>
          <w:spacing w:val="-4"/>
        </w:rPr>
        <w:t xml:space="preserve"> </w:t>
      </w:r>
      <w:r>
        <w:rPr>
          <w:color w:val="FF0000"/>
          <w:spacing w:val="-2"/>
        </w:rPr>
        <w:t>15'</w:t>
      </w:r>
      <w:r>
        <w:rPr>
          <w:color w:val="808080"/>
          <w:spacing w:val="-2"/>
        </w:rPr>
        <w:t>),</w:t>
      </w:r>
    </w:p>
    <w:p w14:paraId="0992B3B1">
      <w:pPr>
        <w:pStyle w:val="9"/>
        <w:spacing w:before="222"/>
      </w:pPr>
      <w:r>
        <w:rPr>
          <w:color w:val="008000"/>
        </w:rPr>
        <w:t>--</w:t>
      </w:r>
      <w:r>
        <w:rPr>
          <w:color w:val="008000"/>
          <w:spacing w:val="-1"/>
        </w:rPr>
        <w:t xml:space="preserve"> </w:t>
      </w:r>
      <w:r>
        <w:rPr>
          <w:color w:val="008000"/>
        </w:rPr>
        <w:t>User</w:t>
      </w:r>
      <w:r>
        <w:rPr>
          <w:color w:val="008000"/>
          <w:spacing w:val="-4"/>
        </w:rPr>
        <w:t xml:space="preserve"> </w:t>
      </w:r>
      <w:r>
        <w:rPr>
          <w:color w:val="008000"/>
        </w:rPr>
        <w:t>7</w:t>
      </w:r>
      <w:r>
        <w:rPr>
          <w:color w:val="008000"/>
          <w:spacing w:val="-3"/>
        </w:rPr>
        <w:t xml:space="preserve"> </w:t>
      </w:r>
      <w:r>
        <w:rPr>
          <w:color w:val="008000"/>
        </w:rPr>
        <w:t>(Anjali</w:t>
      </w:r>
      <w:r>
        <w:rPr>
          <w:color w:val="008000"/>
          <w:spacing w:val="-1"/>
        </w:rPr>
        <w:t xml:space="preserve"> </w:t>
      </w:r>
      <w:r>
        <w:rPr>
          <w:color w:val="008000"/>
        </w:rPr>
        <w:t>Das)</w:t>
      </w:r>
      <w:r>
        <w:rPr>
          <w:color w:val="008000"/>
          <w:spacing w:val="-4"/>
        </w:rPr>
        <w:t xml:space="preserve"> </w:t>
      </w:r>
      <w:r>
        <w:rPr>
          <w:color w:val="008000"/>
        </w:rPr>
        <w:t>in Contest</w:t>
      </w:r>
      <w:r>
        <w:rPr>
          <w:color w:val="008000"/>
          <w:spacing w:val="-4"/>
        </w:rPr>
        <w:t xml:space="preserve"> </w:t>
      </w:r>
      <w:r>
        <w:rPr>
          <w:color w:val="008000"/>
        </w:rPr>
        <w:t>15</w:t>
      </w:r>
      <w:r>
        <w:rPr>
          <w:color w:val="008000"/>
          <w:spacing w:val="-1"/>
        </w:rPr>
        <w:t xml:space="preserve"> </w:t>
      </w:r>
      <w:r>
        <w:rPr>
          <w:color w:val="008000"/>
        </w:rPr>
        <w:t xml:space="preserve">(SAvIND </w:t>
      </w:r>
      <w:r>
        <w:rPr>
          <w:color w:val="008000"/>
          <w:spacing w:val="-4"/>
        </w:rPr>
        <w:t>Test)</w:t>
      </w:r>
    </w:p>
    <w:p w14:paraId="4990D293">
      <w:pPr>
        <w:pStyle w:val="9"/>
        <w:spacing w:before="1"/>
      </w:pPr>
      <w:r>
        <w:rPr>
          <w:color w:val="808080"/>
        </w:rPr>
        <w:t>(</w:t>
      </w:r>
      <w:r>
        <w:t>7</w:t>
      </w:r>
      <w:r>
        <w:rPr>
          <w:color w:val="808080"/>
        </w:rPr>
        <w:t>,</w:t>
      </w:r>
      <w:r>
        <w:rPr>
          <w:color w:val="808080"/>
          <w:spacing w:val="-4"/>
        </w:rPr>
        <w:t xml:space="preserve"> </w:t>
      </w:r>
      <w:r>
        <w:rPr>
          <w:color w:val="FF0000"/>
        </w:rPr>
        <w:t>'Anjali</w:t>
      </w:r>
      <w:r>
        <w:rPr>
          <w:color w:val="FF0000"/>
          <w:spacing w:val="-4"/>
        </w:rPr>
        <w:t xml:space="preserve"> </w:t>
      </w:r>
      <w:r>
        <w:rPr>
          <w:color w:val="FF0000"/>
        </w:rPr>
        <w:t>Das'</w:t>
      </w:r>
      <w:r>
        <w:rPr>
          <w:color w:val="808080"/>
        </w:rPr>
        <w:t>,</w:t>
      </w:r>
      <w:r>
        <w:rPr>
          <w:color w:val="808080"/>
          <w:spacing w:val="-4"/>
        </w:rPr>
        <w:t xml:space="preserve"> </w:t>
      </w:r>
      <w:r>
        <w:t>15</w:t>
      </w:r>
      <w:r>
        <w:rPr>
          <w:color w:val="808080"/>
        </w:rPr>
        <w:t>,</w:t>
      </w:r>
      <w:r>
        <w:rPr>
          <w:color w:val="808080"/>
          <w:spacing w:val="-4"/>
        </w:rPr>
        <w:t xml:space="preserve"> </w:t>
      </w:r>
      <w:r>
        <w:rPr>
          <w:color w:val="FF0000"/>
        </w:rPr>
        <w:t>'SAvIND</w:t>
      </w:r>
      <w:r>
        <w:rPr>
          <w:color w:val="FF0000"/>
          <w:spacing w:val="-1"/>
        </w:rPr>
        <w:t xml:space="preserve"> </w:t>
      </w:r>
      <w:r>
        <w:rPr>
          <w:color w:val="FF0000"/>
        </w:rPr>
        <w:t>Test'</w:t>
      </w:r>
      <w:r>
        <w:rPr>
          <w:color w:val="808080"/>
        </w:rPr>
        <w:t>,</w:t>
      </w:r>
      <w:r>
        <w:rPr>
          <w:color w:val="808080"/>
          <w:spacing w:val="-4"/>
        </w:rPr>
        <w:t xml:space="preserve"> </w:t>
      </w:r>
      <w:r>
        <w:rPr>
          <w:color w:val="FF0000"/>
        </w:rPr>
        <w:t>'SAvIND_9'</w:t>
      </w:r>
      <w:r>
        <w:rPr>
          <w:color w:val="808080"/>
        </w:rPr>
        <w:t>,</w:t>
      </w:r>
      <w:r>
        <w:rPr>
          <w:color w:val="808080"/>
          <w:spacing w:val="-4"/>
        </w:rPr>
        <w:t xml:space="preserve"> </w:t>
      </w:r>
      <w:r>
        <w:t>1047</w:t>
      </w:r>
      <w:r>
        <w:rPr>
          <w:color w:val="808080"/>
        </w:rPr>
        <w:t>,</w:t>
      </w:r>
      <w:r>
        <w:rPr>
          <w:color w:val="808080"/>
          <w:spacing w:val="-4"/>
        </w:rPr>
        <w:t xml:space="preserve"> </w:t>
      </w:r>
      <w:r>
        <w:rPr>
          <w:color w:val="FF0000"/>
        </w:rPr>
        <w:t>'Quinton</w:t>
      </w:r>
      <w:r>
        <w:rPr>
          <w:color w:val="FF0000"/>
          <w:spacing w:val="-1"/>
        </w:rPr>
        <w:t xml:space="preserve"> </w:t>
      </w:r>
      <w:r>
        <w:rPr>
          <w:color w:val="FF0000"/>
        </w:rPr>
        <w:t>de</w:t>
      </w:r>
      <w:r>
        <w:rPr>
          <w:color w:val="FF0000"/>
          <w:spacing w:val="-1"/>
        </w:rPr>
        <w:t xml:space="preserve"> </w:t>
      </w:r>
      <w:r>
        <w:rPr>
          <w:color w:val="FF0000"/>
        </w:rPr>
        <w:t>Kock'</w:t>
      </w:r>
      <w:r>
        <w:rPr>
          <w:color w:val="808080"/>
        </w:rPr>
        <w:t>,</w:t>
      </w:r>
      <w:r>
        <w:rPr>
          <w:color w:val="808080"/>
          <w:spacing w:val="-4"/>
        </w:rPr>
        <w:t xml:space="preserve"> </w:t>
      </w:r>
      <w:r>
        <w:t>80</w:t>
      </w:r>
      <w:r>
        <w:rPr>
          <w:color w:val="808080"/>
        </w:rPr>
        <w:t>,</w:t>
      </w:r>
      <w:r>
        <w:rPr>
          <w:color w:val="808080"/>
          <w:spacing w:val="-4"/>
        </w:rPr>
        <w:t xml:space="preserve"> </w:t>
      </w:r>
      <w:r>
        <w:rPr>
          <w:color w:val="FF0000"/>
        </w:rPr>
        <w:t>'Runs:</w:t>
      </w:r>
      <w:r>
        <w:rPr>
          <w:color w:val="FF0000"/>
          <w:spacing w:val="-1"/>
        </w:rPr>
        <w:t xml:space="preserve"> </w:t>
      </w:r>
      <w:r>
        <w:rPr>
          <w:color w:val="FF0000"/>
        </w:rPr>
        <w:t>82,</w:t>
      </w:r>
      <w:r>
        <w:rPr>
          <w:color w:val="FF0000"/>
          <w:spacing w:val="-1"/>
        </w:rPr>
        <w:t xml:space="preserve"> </w:t>
      </w:r>
      <w:r>
        <w:rPr>
          <w:color w:val="FF0000"/>
        </w:rPr>
        <w:t xml:space="preserve">Fours: </w:t>
      </w:r>
      <w:r>
        <w:rPr>
          <w:color w:val="FF0000"/>
          <w:spacing w:val="-5"/>
        </w:rPr>
        <w:t>9,</w:t>
      </w:r>
    </w:p>
    <w:p w14:paraId="4B5E7EF4">
      <w:pPr>
        <w:pStyle w:val="9"/>
        <w:spacing w:line="222" w:lineRule="exact"/>
      </w:pPr>
      <w:r>
        <w:rPr>
          <w:color w:val="FF0000"/>
        </w:rPr>
        <w:t>Sixes:</w:t>
      </w:r>
      <w:r>
        <w:rPr>
          <w:color w:val="FF0000"/>
          <w:spacing w:val="-4"/>
        </w:rPr>
        <w:t xml:space="preserve"> 1'</w:t>
      </w:r>
      <w:r>
        <w:rPr>
          <w:color w:val="808080"/>
          <w:spacing w:val="-4"/>
        </w:rPr>
        <w:t>),</w:t>
      </w:r>
    </w:p>
    <w:p w14:paraId="51D1E795">
      <w:pPr>
        <w:pStyle w:val="9"/>
        <w:spacing w:line="222" w:lineRule="exact"/>
      </w:pPr>
      <w:r>
        <w:rPr>
          <w:color w:val="808080"/>
        </w:rPr>
        <w:t>(</w:t>
      </w:r>
      <w:r>
        <w:t>7</w:t>
      </w:r>
      <w:r>
        <w:rPr>
          <w:color w:val="808080"/>
        </w:rPr>
        <w:t>,</w:t>
      </w:r>
      <w:r>
        <w:rPr>
          <w:color w:val="808080"/>
          <w:spacing w:val="-6"/>
        </w:rPr>
        <w:t xml:space="preserve"> </w:t>
      </w:r>
      <w:r>
        <w:rPr>
          <w:color w:val="FF0000"/>
        </w:rPr>
        <w:t>'Anjali</w:t>
      </w:r>
      <w:r>
        <w:rPr>
          <w:color w:val="FF0000"/>
          <w:spacing w:val="-3"/>
        </w:rPr>
        <w:t xml:space="preserve"> </w:t>
      </w:r>
      <w:r>
        <w:rPr>
          <w:color w:val="FF0000"/>
        </w:rPr>
        <w:t>Das'</w:t>
      </w:r>
      <w:r>
        <w:rPr>
          <w:color w:val="808080"/>
        </w:rPr>
        <w:t>,</w:t>
      </w:r>
      <w:r>
        <w:rPr>
          <w:color w:val="808080"/>
          <w:spacing w:val="-4"/>
        </w:rPr>
        <w:t xml:space="preserve"> </w:t>
      </w:r>
      <w:r>
        <w:t>15</w:t>
      </w:r>
      <w:r>
        <w:rPr>
          <w:color w:val="808080"/>
        </w:rPr>
        <w:t>,</w:t>
      </w:r>
      <w:r>
        <w:rPr>
          <w:color w:val="808080"/>
          <w:spacing w:val="-3"/>
        </w:rPr>
        <w:t xml:space="preserve"> </w:t>
      </w:r>
      <w:r>
        <w:rPr>
          <w:color w:val="FF0000"/>
        </w:rPr>
        <w:t>'SAvIND Test'</w:t>
      </w:r>
      <w:r>
        <w:rPr>
          <w:color w:val="808080"/>
        </w:rPr>
        <w:t>,</w:t>
      </w:r>
      <w:r>
        <w:rPr>
          <w:color w:val="808080"/>
          <w:spacing w:val="-4"/>
        </w:rPr>
        <w:t xml:space="preserve"> </w:t>
      </w:r>
      <w:r>
        <w:rPr>
          <w:color w:val="FF0000"/>
        </w:rPr>
        <w:t>'SAvIND_9'</w:t>
      </w:r>
      <w:r>
        <w:rPr>
          <w:color w:val="808080"/>
        </w:rPr>
        <w:t>,</w:t>
      </w:r>
      <w:r>
        <w:rPr>
          <w:color w:val="808080"/>
          <w:spacing w:val="-3"/>
        </w:rPr>
        <w:t xml:space="preserve"> </w:t>
      </w:r>
      <w:r>
        <w:t>1046</w:t>
      </w:r>
      <w:r>
        <w:rPr>
          <w:color w:val="808080"/>
        </w:rPr>
        <w:t>,</w:t>
      </w:r>
      <w:r>
        <w:rPr>
          <w:color w:val="808080"/>
          <w:spacing w:val="-3"/>
        </w:rPr>
        <w:t xml:space="preserve"> </w:t>
      </w:r>
      <w:r>
        <w:rPr>
          <w:color w:val="FF0000"/>
        </w:rPr>
        <w:t>'Kagiso</w:t>
      </w:r>
      <w:r>
        <w:rPr>
          <w:color w:val="FF0000"/>
          <w:spacing w:val="-4"/>
        </w:rPr>
        <w:t xml:space="preserve"> </w:t>
      </w:r>
      <w:r>
        <w:rPr>
          <w:color w:val="FF0000"/>
        </w:rPr>
        <w:t>Rabada'</w:t>
      </w:r>
      <w:r>
        <w:rPr>
          <w:color w:val="808080"/>
        </w:rPr>
        <w:t>,</w:t>
      </w:r>
      <w:r>
        <w:rPr>
          <w:color w:val="808080"/>
          <w:spacing w:val="-3"/>
        </w:rPr>
        <w:t xml:space="preserve"> </w:t>
      </w:r>
      <w:r>
        <w:t>70</w:t>
      </w:r>
      <w:r>
        <w:rPr>
          <w:color w:val="808080"/>
        </w:rPr>
        <w:t>,</w:t>
      </w:r>
      <w:r>
        <w:rPr>
          <w:color w:val="808080"/>
          <w:spacing w:val="-3"/>
        </w:rPr>
        <w:t xml:space="preserve"> </w:t>
      </w:r>
      <w:r>
        <w:rPr>
          <w:color w:val="FF0000"/>
        </w:rPr>
        <w:t>'Wickets:</w:t>
      </w:r>
      <w:r>
        <w:rPr>
          <w:color w:val="FF0000"/>
          <w:spacing w:val="-4"/>
        </w:rPr>
        <w:t xml:space="preserve"> </w:t>
      </w:r>
      <w:r>
        <w:rPr>
          <w:color w:val="FF0000"/>
        </w:rPr>
        <w:t>4, Dot</w:t>
      </w:r>
      <w:r>
        <w:rPr>
          <w:color w:val="FF0000"/>
          <w:spacing w:val="-3"/>
        </w:rPr>
        <w:t xml:space="preserve"> </w:t>
      </w:r>
      <w:r>
        <w:rPr>
          <w:color w:val="FF0000"/>
          <w:spacing w:val="-2"/>
        </w:rPr>
        <w:t>Balls:</w:t>
      </w:r>
    </w:p>
    <w:p w14:paraId="4F68E010">
      <w:pPr>
        <w:pStyle w:val="9"/>
        <w:spacing w:before="1"/>
      </w:pPr>
      <w:r>
        <w:rPr>
          <w:color w:val="FF0000"/>
          <w:spacing w:val="-2"/>
        </w:rPr>
        <w:t>12'</w:t>
      </w:r>
      <w:r>
        <w:rPr>
          <w:color w:val="808080"/>
          <w:spacing w:val="-2"/>
        </w:rPr>
        <w:t>),</w:t>
      </w:r>
    </w:p>
    <w:p w14:paraId="265E4DFC">
      <w:pPr>
        <w:pStyle w:val="9"/>
        <w:spacing w:before="222"/>
      </w:pPr>
      <w:r>
        <w:rPr>
          <w:color w:val="008000"/>
        </w:rPr>
        <w:t>--</w:t>
      </w:r>
      <w:r>
        <w:rPr>
          <w:color w:val="008000"/>
          <w:spacing w:val="-2"/>
        </w:rPr>
        <w:t xml:space="preserve"> </w:t>
      </w:r>
      <w:r>
        <w:rPr>
          <w:color w:val="008000"/>
        </w:rPr>
        <w:t>User</w:t>
      </w:r>
      <w:r>
        <w:rPr>
          <w:color w:val="008000"/>
          <w:spacing w:val="-4"/>
        </w:rPr>
        <w:t xml:space="preserve"> </w:t>
      </w:r>
      <w:r>
        <w:rPr>
          <w:color w:val="008000"/>
        </w:rPr>
        <w:t>8</w:t>
      </w:r>
      <w:r>
        <w:rPr>
          <w:color w:val="008000"/>
          <w:spacing w:val="-4"/>
        </w:rPr>
        <w:t xml:space="preserve"> </w:t>
      </w:r>
      <w:r>
        <w:rPr>
          <w:color w:val="008000"/>
        </w:rPr>
        <w:t>(Vikram</w:t>
      </w:r>
      <w:r>
        <w:rPr>
          <w:color w:val="008000"/>
          <w:spacing w:val="-1"/>
        </w:rPr>
        <w:t xml:space="preserve"> </w:t>
      </w:r>
      <w:r>
        <w:rPr>
          <w:color w:val="008000"/>
        </w:rPr>
        <w:t>Singh)</w:t>
      </w:r>
      <w:r>
        <w:rPr>
          <w:color w:val="008000"/>
          <w:spacing w:val="-4"/>
        </w:rPr>
        <w:t xml:space="preserve"> </w:t>
      </w:r>
      <w:r>
        <w:rPr>
          <w:color w:val="008000"/>
        </w:rPr>
        <w:t>in</w:t>
      </w:r>
      <w:r>
        <w:rPr>
          <w:color w:val="008000"/>
          <w:spacing w:val="-1"/>
        </w:rPr>
        <w:t xml:space="preserve"> </w:t>
      </w:r>
      <w:r>
        <w:rPr>
          <w:color w:val="008000"/>
        </w:rPr>
        <w:t>Contest</w:t>
      </w:r>
      <w:r>
        <w:rPr>
          <w:color w:val="008000"/>
          <w:spacing w:val="-1"/>
        </w:rPr>
        <w:t xml:space="preserve"> </w:t>
      </w:r>
      <w:r>
        <w:rPr>
          <w:color w:val="008000"/>
        </w:rPr>
        <w:t>18</w:t>
      </w:r>
      <w:r>
        <w:rPr>
          <w:color w:val="008000"/>
          <w:spacing w:val="-1"/>
        </w:rPr>
        <w:t xml:space="preserve"> </w:t>
      </w:r>
      <w:r>
        <w:rPr>
          <w:color w:val="008000"/>
        </w:rPr>
        <w:t>(INDvSA</w:t>
      </w:r>
      <w:r>
        <w:rPr>
          <w:color w:val="008000"/>
          <w:spacing w:val="-1"/>
        </w:rPr>
        <w:t xml:space="preserve"> </w:t>
      </w:r>
      <w:r>
        <w:rPr>
          <w:color w:val="008000"/>
          <w:spacing w:val="-2"/>
        </w:rPr>
        <w:t>Challenge)</w:t>
      </w:r>
    </w:p>
    <w:p w14:paraId="2C6E7D81">
      <w:pPr>
        <w:pStyle w:val="9"/>
      </w:pPr>
      <w:r>
        <w:rPr>
          <w:color w:val="808080"/>
        </w:rPr>
        <w:t>(</w:t>
      </w:r>
      <w:r>
        <w:t>8</w:t>
      </w:r>
      <w:r>
        <w:rPr>
          <w:color w:val="808080"/>
        </w:rPr>
        <w:t>,</w:t>
      </w:r>
      <w:r>
        <w:rPr>
          <w:color w:val="808080"/>
          <w:spacing w:val="-6"/>
        </w:rPr>
        <w:t xml:space="preserve"> </w:t>
      </w:r>
      <w:r>
        <w:rPr>
          <w:color w:val="FF0000"/>
        </w:rPr>
        <w:t>'Vikram</w:t>
      </w:r>
      <w:r>
        <w:rPr>
          <w:color w:val="FF0000"/>
          <w:spacing w:val="-4"/>
        </w:rPr>
        <w:t xml:space="preserve"> </w:t>
      </w:r>
      <w:r>
        <w:rPr>
          <w:color w:val="FF0000"/>
        </w:rPr>
        <w:t>Singh'</w:t>
      </w:r>
      <w:r>
        <w:rPr>
          <w:color w:val="808080"/>
        </w:rPr>
        <w:t>,</w:t>
      </w:r>
      <w:r>
        <w:rPr>
          <w:color w:val="808080"/>
          <w:spacing w:val="-3"/>
        </w:rPr>
        <w:t xml:space="preserve"> </w:t>
      </w:r>
      <w:r>
        <w:t>18</w:t>
      </w:r>
      <w:r>
        <w:rPr>
          <w:color w:val="808080"/>
        </w:rPr>
        <w:t>,</w:t>
      </w:r>
      <w:r>
        <w:rPr>
          <w:color w:val="808080"/>
          <w:spacing w:val="-4"/>
        </w:rPr>
        <w:t xml:space="preserve"> </w:t>
      </w:r>
      <w:r>
        <w:rPr>
          <w:color w:val="FF0000"/>
        </w:rPr>
        <w:t>'INDvSA</w:t>
      </w:r>
      <w:r>
        <w:rPr>
          <w:color w:val="FF0000"/>
          <w:spacing w:val="-3"/>
        </w:rPr>
        <w:t xml:space="preserve"> </w:t>
      </w:r>
      <w:r>
        <w:rPr>
          <w:color w:val="FF0000"/>
        </w:rPr>
        <w:t>Challenge'</w:t>
      </w:r>
      <w:r>
        <w:rPr>
          <w:color w:val="808080"/>
        </w:rPr>
        <w:t>,</w:t>
      </w:r>
      <w:r>
        <w:rPr>
          <w:color w:val="808080"/>
          <w:spacing w:val="-4"/>
        </w:rPr>
        <w:t xml:space="preserve"> </w:t>
      </w:r>
      <w:r>
        <w:rPr>
          <w:color w:val="FF0000"/>
        </w:rPr>
        <w:t>'INDvSA_10'</w:t>
      </w:r>
      <w:r>
        <w:rPr>
          <w:color w:val="808080"/>
        </w:rPr>
        <w:t>,</w:t>
      </w:r>
      <w:r>
        <w:rPr>
          <w:color w:val="808080"/>
          <w:spacing w:val="-3"/>
        </w:rPr>
        <w:t xml:space="preserve"> </w:t>
      </w:r>
      <w:r>
        <w:t>1001</w:t>
      </w:r>
      <w:r>
        <w:rPr>
          <w:color w:val="808080"/>
        </w:rPr>
        <w:t>,</w:t>
      </w:r>
      <w:r>
        <w:rPr>
          <w:color w:val="808080"/>
          <w:spacing w:val="-4"/>
        </w:rPr>
        <w:t xml:space="preserve"> </w:t>
      </w:r>
      <w:r>
        <w:rPr>
          <w:color w:val="FF0000"/>
        </w:rPr>
        <w:t>'Virat Kohli'</w:t>
      </w:r>
      <w:r>
        <w:rPr>
          <w:color w:val="808080"/>
        </w:rPr>
        <w:t>,</w:t>
      </w:r>
      <w:r>
        <w:rPr>
          <w:color w:val="808080"/>
          <w:spacing w:val="-4"/>
        </w:rPr>
        <w:t xml:space="preserve"> </w:t>
      </w:r>
      <w:r>
        <w:t>75</w:t>
      </w:r>
      <w:r>
        <w:rPr>
          <w:color w:val="808080"/>
        </w:rPr>
        <w:t>,</w:t>
      </w:r>
      <w:r>
        <w:rPr>
          <w:color w:val="808080"/>
          <w:spacing w:val="-3"/>
        </w:rPr>
        <w:t xml:space="preserve"> </w:t>
      </w:r>
      <w:r>
        <w:rPr>
          <w:color w:val="FF0000"/>
        </w:rPr>
        <w:t>'Runs:</w:t>
      </w:r>
      <w:r>
        <w:rPr>
          <w:color w:val="FF0000"/>
          <w:spacing w:val="-1"/>
        </w:rPr>
        <w:t xml:space="preserve"> </w:t>
      </w:r>
      <w:r>
        <w:rPr>
          <w:color w:val="FF0000"/>
        </w:rPr>
        <w:t>63,</w:t>
      </w:r>
      <w:r>
        <w:rPr>
          <w:color w:val="FF0000"/>
          <w:spacing w:val="-3"/>
        </w:rPr>
        <w:t xml:space="preserve"> </w:t>
      </w:r>
      <w:r>
        <w:rPr>
          <w:color w:val="FF0000"/>
          <w:spacing w:val="-2"/>
        </w:rPr>
        <w:t>Fours:</w:t>
      </w:r>
    </w:p>
    <w:p w14:paraId="374B850E">
      <w:pPr>
        <w:pStyle w:val="9"/>
        <w:spacing w:before="1" w:line="222" w:lineRule="exact"/>
      </w:pPr>
      <w:r>
        <w:rPr>
          <w:color w:val="FF0000"/>
        </w:rPr>
        <w:t>7,</w:t>
      </w:r>
      <w:r>
        <w:rPr>
          <w:color w:val="FF0000"/>
          <w:spacing w:val="-4"/>
        </w:rPr>
        <w:t xml:space="preserve"> </w:t>
      </w:r>
      <w:r>
        <w:rPr>
          <w:color w:val="FF0000"/>
        </w:rPr>
        <w:t>Sixes:</w:t>
      </w:r>
      <w:r>
        <w:rPr>
          <w:color w:val="FF0000"/>
          <w:spacing w:val="-3"/>
        </w:rPr>
        <w:t xml:space="preserve"> </w:t>
      </w:r>
      <w:r>
        <w:rPr>
          <w:color w:val="FF0000"/>
          <w:spacing w:val="-4"/>
        </w:rPr>
        <w:t>1'</w:t>
      </w:r>
      <w:r>
        <w:rPr>
          <w:color w:val="808080"/>
          <w:spacing w:val="-4"/>
        </w:rPr>
        <w:t>),</w:t>
      </w:r>
    </w:p>
    <w:p w14:paraId="1A2E65DD">
      <w:pPr>
        <w:pStyle w:val="9"/>
        <w:spacing w:line="222" w:lineRule="exact"/>
      </w:pPr>
      <w:r>
        <w:rPr>
          <w:color w:val="808080"/>
        </w:rPr>
        <w:t>(</w:t>
      </w:r>
      <w:r>
        <w:t>8</w:t>
      </w:r>
      <w:r>
        <w:rPr>
          <w:color w:val="808080"/>
        </w:rPr>
        <w:t>,</w:t>
      </w:r>
      <w:r>
        <w:rPr>
          <w:color w:val="808080"/>
          <w:spacing w:val="-6"/>
        </w:rPr>
        <w:t xml:space="preserve"> </w:t>
      </w:r>
      <w:r>
        <w:rPr>
          <w:color w:val="FF0000"/>
        </w:rPr>
        <w:t>'Vikram</w:t>
      </w:r>
      <w:r>
        <w:rPr>
          <w:color w:val="FF0000"/>
          <w:spacing w:val="-3"/>
        </w:rPr>
        <w:t xml:space="preserve"> </w:t>
      </w:r>
      <w:r>
        <w:rPr>
          <w:color w:val="FF0000"/>
        </w:rPr>
        <w:t>Singh'</w:t>
      </w:r>
      <w:r>
        <w:rPr>
          <w:color w:val="808080"/>
        </w:rPr>
        <w:t>,</w:t>
      </w:r>
      <w:r>
        <w:rPr>
          <w:color w:val="808080"/>
          <w:spacing w:val="-4"/>
        </w:rPr>
        <w:t xml:space="preserve"> </w:t>
      </w:r>
      <w:r>
        <w:t>18</w:t>
      </w:r>
      <w:r>
        <w:rPr>
          <w:color w:val="808080"/>
        </w:rPr>
        <w:t>,</w:t>
      </w:r>
      <w:r>
        <w:rPr>
          <w:color w:val="808080"/>
          <w:spacing w:val="-3"/>
        </w:rPr>
        <w:t xml:space="preserve"> </w:t>
      </w:r>
      <w:r>
        <w:rPr>
          <w:color w:val="FF0000"/>
        </w:rPr>
        <w:t>'INDvSA</w:t>
      </w:r>
      <w:r>
        <w:rPr>
          <w:color w:val="FF0000"/>
          <w:spacing w:val="-4"/>
        </w:rPr>
        <w:t xml:space="preserve"> </w:t>
      </w:r>
      <w:r>
        <w:rPr>
          <w:color w:val="FF0000"/>
        </w:rPr>
        <w:t>Challenge'</w:t>
      </w:r>
      <w:r>
        <w:rPr>
          <w:color w:val="808080"/>
        </w:rPr>
        <w:t>,</w:t>
      </w:r>
      <w:r>
        <w:rPr>
          <w:color w:val="808080"/>
          <w:spacing w:val="-3"/>
        </w:rPr>
        <w:t xml:space="preserve"> </w:t>
      </w:r>
      <w:r>
        <w:rPr>
          <w:color w:val="FF0000"/>
        </w:rPr>
        <w:t>'INDvSA_10'</w:t>
      </w:r>
      <w:r>
        <w:rPr>
          <w:color w:val="808080"/>
        </w:rPr>
        <w:t>,</w:t>
      </w:r>
      <w:r>
        <w:rPr>
          <w:color w:val="808080"/>
          <w:spacing w:val="-4"/>
        </w:rPr>
        <w:t xml:space="preserve"> </w:t>
      </w:r>
      <w:r>
        <w:t>1046</w:t>
      </w:r>
      <w:r>
        <w:rPr>
          <w:color w:val="808080"/>
        </w:rPr>
        <w:t>,</w:t>
      </w:r>
      <w:r>
        <w:rPr>
          <w:color w:val="808080"/>
          <w:spacing w:val="-3"/>
        </w:rPr>
        <w:t xml:space="preserve"> </w:t>
      </w:r>
      <w:r>
        <w:rPr>
          <w:color w:val="FF0000"/>
        </w:rPr>
        <w:t>'Kagiso</w:t>
      </w:r>
      <w:r>
        <w:rPr>
          <w:color w:val="FF0000"/>
          <w:spacing w:val="-4"/>
        </w:rPr>
        <w:t xml:space="preserve"> </w:t>
      </w:r>
      <w:r>
        <w:rPr>
          <w:color w:val="FF0000"/>
        </w:rPr>
        <w:t>Rabada'</w:t>
      </w:r>
      <w:r>
        <w:rPr>
          <w:color w:val="808080"/>
        </w:rPr>
        <w:t>,</w:t>
      </w:r>
      <w:r>
        <w:rPr>
          <w:color w:val="808080"/>
          <w:spacing w:val="-3"/>
        </w:rPr>
        <w:t xml:space="preserve"> </w:t>
      </w:r>
      <w:r>
        <w:t>65</w:t>
      </w:r>
      <w:r>
        <w:rPr>
          <w:color w:val="808080"/>
        </w:rPr>
        <w:t>,</w:t>
      </w:r>
      <w:r>
        <w:rPr>
          <w:color w:val="808080"/>
          <w:spacing w:val="-4"/>
        </w:rPr>
        <w:t xml:space="preserve"> </w:t>
      </w:r>
      <w:r>
        <w:rPr>
          <w:color w:val="FF0000"/>
        </w:rPr>
        <w:t xml:space="preserve">'Wickets: </w:t>
      </w:r>
      <w:r>
        <w:rPr>
          <w:color w:val="FF0000"/>
          <w:spacing w:val="-5"/>
        </w:rPr>
        <w:t>2,</w:t>
      </w:r>
    </w:p>
    <w:p w14:paraId="0343A545">
      <w:pPr>
        <w:pStyle w:val="9"/>
        <w:spacing w:before="1"/>
      </w:pPr>
      <w:r>
        <w:rPr>
          <w:color w:val="FF0000"/>
        </w:rPr>
        <w:t>Dot</w:t>
      </w:r>
      <w:r>
        <w:rPr>
          <w:color w:val="FF0000"/>
          <w:spacing w:val="-6"/>
        </w:rPr>
        <w:t xml:space="preserve"> </w:t>
      </w:r>
      <w:r>
        <w:rPr>
          <w:color w:val="FF0000"/>
        </w:rPr>
        <w:t xml:space="preserve">Balls: </w:t>
      </w:r>
      <w:r>
        <w:rPr>
          <w:color w:val="FF0000"/>
          <w:spacing w:val="-4"/>
        </w:rPr>
        <w:t>10'</w:t>
      </w:r>
      <w:r>
        <w:rPr>
          <w:color w:val="808080"/>
          <w:spacing w:val="-4"/>
        </w:rPr>
        <w:t>),</w:t>
      </w:r>
    </w:p>
    <w:p w14:paraId="68525FBB">
      <w:pPr>
        <w:pStyle w:val="9"/>
        <w:spacing w:before="1"/>
        <w:ind w:left="0"/>
      </w:pPr>
    </w:p>
    <w:p w14:paraId="39F21E0C">
      <w:pPr>
        <w:pStyle w:val="9"/>
        <w:spacing w:line="222" w:lineRule="exact"/>
      </w:pPr>
      <w:r>
        <w:rPr>
          <w:color w:val="008000"/>
        </w:rPr>
        <w:t>--</w:t>
      </w:r>
      <w:r>
        <w:rPr>
          <w:color w:val="008000"/>
          <w:spacing w:val="-1"/>
        </w:rPr>
        <w:t xml:space="preserve"> </w:t>
      </w:r>
      <w:r>
        <w:rPr>
          <w:color w:val="008000"/>
        </w:rPr>
        <w:t>User</w:t>
      </w:r>
      <w:r>
        <w:rPr>
          <w:color w:val="008000"/>
          <w:spacing w:val="-4"/>
        </w:rPr>
        <w:t xml:space="preserve"> </w:t>
      </w:r>
      <w:r>
        <w:rPr>
          <w:color w:val="008000"/>
        </w:rPr>
        <w:t>9</w:t>
      </w:r>
      <w:r>
        <w:rPr>
          <w:color w:val="008000"/>
          <w:spacing w:val="-4"/>
        </w:rPr>
        <w:t xml:space="preserve"> </w:t>
      </w:r>
      <w:r>
        <w:rPr>
          <w:color w:val="008000"/>
        </w:rPr>
        <w:t>(Kiran</w:t>
      </w:r>
      <w:r>
        <w:rPr>
          <w:color w:val="008000"/>
          <w:spacing w:val="-1"/>
        </w:rPr>
        <w:t xml:space="preserve"> </w:t>
      </w:r>
      <w:r>
        <w:rPr>
          <w:color w:val="008000"/>
        </w:rPr>
        <w:t>Joshi) in</w:t>
      </w:r>
      <w:r>
        <w:rPr>
          <w:color w:val="008000"/>
          <w:spacing w:val="-4"/>
        </w:rPr>
        <w:t xml:space="preserve"> </w:t>
      </w:r>
      <w:r>
        <w:rPr>
          <w:color w:val="008000"/>
        </w:rPr>
        <w:t>Contest</w:t>
      </w:r>
      <w:r>
        <w:rPr>
          <w:color w:val="008000"/>
          <w:spacing w:val="-1"/>
        </w:rPr>
        <w:t xml:space="preserve"> </w:t>
      </w:r>
      <w:r>
        <w:rPr>
          <w:color w:val="008000"/>
        </w:rPr>
        <w:t>20</w:t>
      </w:r>
      <w:r>
        <w:rPr>
          <w:color w:val="008000"/>
          <w:spacing w:val="-4"/>
        </w:rPr>
        <w:t xml:space="preserve"> </w:t>
      </w:r>
      <w:r>
        <w:rPr>
          <w:color w:val="008000"/>
        </w:rPr>
        <w:t xml:space="preserve">(ENGvAUS </w:t>
      </w:r>
      <w:r>
        <w:rPr>
          <w:color w:val="008000"/>
          <w:spacing w:val="-2"/>
        </w:rPr>
        <w:t>Classic)</w:t>
      </w:r>
    </w:p>
    <w:p w14:paraId="65ABBE41">
      <w:pPr>
        <w:pStyle w:val="9"/>
        <w:spacing w:line="222" w:lineRule="exact"/>
      </w:pPr>
      <w:r>
        <w:rPr>
          <w:color w:val="808080"/>
        </w:rPr>
        <w:t>(</w:t>
      </w:r>
      <w:r>
        <w:t>9</w:t>
      </w:r>
      <w:r>
        <w:rPr>
          <w:color w:val="808080"/>
        </w:rPr>
        <w:t>,</w:t>
      </w:r>
      <w:r>
        <w:rPr>
          <w:color w:val="808080"/>
          <w:spacing w:val="-4"/>
        </w:rPr>
        <w:t xml:space="preserve"> </w:t>
      </w:r>
      <w:r>
        <w:rPr>
          <w:color w:val="FF0000"/>
        </w:rPr>
        <w:t>'Kiran</w:t>
      </w:r>
      <w:r>
        <w:rPr>
          <w:color w:val="FF0000"/>
          <w:spacing w:val="-1"/>
        </w:rPr>
        <w:t xml:space="preserve"> </w:t>
      </w:r>
      <w:r>
        <w:rPr>
          <w:color w:val="FF0000"/>
        </w:rPr>
        <w:t>Joshi'</w:t>
      </w:r>
      <w:r>
        <w:rPr>
          <w:color w:val="808080"/>
        </w:rPr>
        <w:t>,</w:t>
      </w:r>
      <w:r>
        <w:rPr>
          <w:color w:val="808080"/>
          <w:spacing w:val="-3"/>
        </w:rPr>
        <w:t xml:space="preserve"> </w:t>
      </w:r>
      <w:r>
        <w:t>20</w:t>
      </w:r>
      <w:r>
        <w:rPr>
          <w:color w:val="808080"/>
        </w:rPr>
        <w:t>,</w:t>
      </w:r>
      <w:r>
        <w:rPr>
          <w:color w:val="808080"/>
          <w:spacing w:val="-3"/>
        </w:rPr>
        <w:t xml:space="preserve"> </w:t>
      </w:r>
      <w:r>
        <w:rPr>
          <w:color w:val="FF0000"/>
        </w:rPr>
        <w:t>'ENGvAUS</w:t>
      </w:r>
      <w:r>
        <w:rPr>
          <w:color w:val="FF0000"/>
          <w:spacing w:val="-1"/>
        </w:rPr>
        <w:t xml:space="preserve"> </w:t>
      </w:r>
      <w:r>
        <w:rPr>
          <w:color w:val="FF0000"/>
        </w:rPr>
        <w:t>Classic'</w:t>
      </w:r>
      <w:r>
        <w:rPr>
          <w:color w:val="808080"/>
        </w:rPr>
        <w:t>,</w:t>
      </w:r>
      <w:r>
        <w:rPr>
          <w:color w:val="808080"/>
          <w:spacing w:val="-3"/>
        </w:rPr>
        <w:t xml:space="preserve"> </w:t>
      </w:r>
      <w:r>
        <w:rPr>
          <w:color w:val="FF0000"/>
        </w:rPr>
        <w:t>'ENGvAUS_3'</w:t>
      </w:r>
      <w:r>
        <w:rPr>
          <w:color w:val="808080"/>
        </w:rPr>
        <w:t>,</w:t>
      </w:r>
      <w:r>
        <w:rPr>
          <w:color w:val="808080"/>
          <w:spacing w:val="-4"/>
        </w:rPr>
        <w:t xml:space="preserve"> </w:t>
      </w:r>
      <w:r>
        <w:t>1027</w:t>
      </w:r>
      <w:r>
        <w:rPr>
          <w:color w:val="808080"/>
        </w:rPr>
        <w:t>,</w:t>
      </w:r>
      <w:r>
        <w:rPr>
          <w:color w:val="808080"/>
          <w:spacing w:val="-3"/>
        </w:rPr>
        <w:t xml:space="preserve"> </w:t>
      </w:r>
      <w:r>
        <w:rPr>
          <w:color w:val="FF0000"/>
        </w:rPr>
        <w:t>'Joe</w:t>
      </w:r>
      <w:r>
        <w:rPr>
          <w:color w:val="FF0000"/>
          <w:spacing w:val="-1"/>
        </w:rPr>
        <w:t xml:space="preserve"> </w:t>
      </w:r>
      <w:r>
        <w:rPr>
          <w:color w:val="FF0000"/>
        </w:rPr>
        <w:t>Root'</w:t>
      </w:r>
      <w:r>
        <w:rPr>
          <w:color w:val="808080"/>
        </w:rPr>
        <w:t>,</w:t>
      </w:r>
      <w:r>
        <w:rPr>
          <w:color w:val="808080"/>
          <w:spacing w:val="-3"/>
        </w:rPr>
        <w:t xml:space="preserve"> </w:t>
      </w:r>
      <w:r>
        <w:t>120</w:t>
      </w:r>
      <w:r>
        <w:rPr>
          <w:color w:val="808080"/>
        </w:rPr>
        <w:t>,</w:t>
      </w:r>
      <w:r>
        <w:rPr>
          <w:color w:val="808080"/>
          <w:spacing w:val="-4"/>
        </w:rPr>
        <w:t xml:space="preserve"> </w:t>
      </w:r>
      <w:r>
        <w:rPr>
          <w:color w:val="FF0000"/>
        </w:rPr>
        <w:t>'Runs: 102,</w:t>
      </w:r>
      <w:r>
        <w:rPr>
          <w:color w:val="FF0000"/>
          <w:spacing w:val="-4"/>
        </w:rPr>
        <w:t xml:space="preserve"> </w:t>
      </w:r>
      <w:r>
        <w:rPr>
          <w:color w:val="FF0000"/>
        </w:rPr>
        <w:t xml:space="preserve">Fours: </w:t>
      </w:r>
      <w:r>
        <w:rPr>
          <w:color w:val="FF0000"/>
          <w:spacing w:val="-5"/>
        </w:rPr>
        <w:t>14,</w:t>
      </w:r>
    </w:p>
    <w:p w14:paraId="17C4EF1A">
      <w:pPr>
        <w:pStyle w:val="9"/>
        <w:spacing w:before="1"/>
      </w:pPr>
      <w:r>
        <w:rPr>
          <w:color w:val="FF0000"/>
        </w:rPr>
        <w:t>Sixes:</w:t>
      </w:r>
      <w:r>
        <w:rPr>
          <w:color w:val="FF0000"/>
          <w:spacing w:val="-2"/>
        </w:rPr>
        <w:t xml:space="preserve"> </w:t>
      </w:r>
      <w:r>
        <w:rPr>
          <w:color w:val="FF0000"/>
        </w:rPr>
        <w:t>1,</w:t>
      </w:r>
      <w:r>
        <w:rPr>
          <w:color w:val="FF0000"/>
          <w:spacing w:val="-5"/>
        </w:rPr>
        <w:t xml:space="preserve"> </w:t>
      </w:r>
      <w:r>
        <w:rPr>
          <w:color w:val="FF0000"/>
        </w:rPr>
        <w:t>Century:</w:t>
      </w:r>
      <w:r>
        <w:rPr>
          <w:color w:val="FF0000"/>
          <w:spacing w:val="-1"/>
        </w:rPr>
        <w:t xml:space="preserve"> </w:t>
      </w:r>
      <w:r>
        <w:rPr>
          <w:color w:val="FF0000"/>
          <w:spacing w:val="-2"/>
        </w:rPr>
        <w:t>16'</w:t>
      </w:r>
      <w:r>
        <w:rPr>
          <w:color w:val="808080"/>
          <w:spacing w:val="-2"/>
        </w:rPr>
        <w:t>),</w:t>
      </w:r>
    </w:p>
    <w:p w14:paraId="188F5ADD">
      <w:pPr>
        <w:pStyle w:val="9"/>
        <w:spacing w:before="1" w:line="222" w:lineRule="exact"/>
      </w:pPr>
      <w:r>
        <w:rPr>
          <w:color w:val="808080"/>
        </w:rPr>
        <w:t>(</w:t>
      </w:r>
      <w:r>
        <w:t>9</w:t>
      </w:r>
      <w:r>
        <w:rPr>
          <w:color w:val="808080"/>
        </w:rPr>
        <w:t>,</w:t>
      </w:r>
      <w:r>
        <w:rPr>
          <w:color w:val="808080"/>
          <w:spacing w:val="-4"/>
        </w:rPr>
        <w:t xml:space="preserve"> </w:t>
      </w:r>
      <w:r>
        <w:rPr>
          <w:color w:val="FF0000"/>
        </w:rPr>
        <w:t>'Kiran</w:t>
      </w:r>
      <w:r>
        <w:rPr>
          <w:color w:val="FF0000"/>
          <w:spacing w:val="-1"/>
        </w:rPr>
        <w:t xml:space="preserve"> </w:t>
      </w:r>
      <w:r>
        <w:rPr>
          <w:color w:val="FF0000"/>
        </w:rPr>
        <w:t>Joshi'</w:t>
      </w:r>
      <w:r>
        <w:rPr>
          <w:color w:val="808080"/>
        </w:rPr>
        <w:t>,</w:t>
      </w:r>
      <w:r>
        <w:rPr>
          <w:color w:val="808080"/>
          <w:spacing w:val="-4"/>
        </w:rPr>
        <w:t xml:space="preserve"> </w:t>
      </w:r>
      <w:r>
        <w:t>20</w:t>
      </w:r>
      <w:r>
        <w:rPr>
          <w:color w:val="808080"/>
        </w:rPr>
        <w:t>,</w:t>
      </w:r>
      <w:r>
        <w:rPr>
          <w:color w:val="808080"/>
          <w:spacing w:val="-4"/>
        </w:rPr>
        <w:t xml:space="preserve"> </w:t>
      </w:r>
      <w:r>
        <w:rPr>
          <w:color w:val="FF0000"/>
        </w:rPr>
        <w:t>'ENGvAUS Classic'</w:t>
      </w:r>
      <w:r>
        <w:rPr>
          <w:color w:val="808080"/>
        </w:rPr>
        <w:t>,</w:t>
      </w:r>
      <w:r>
        <w:rPr>
          <w:color w:val="808080"/>
          <w:spacing w:val="-4"/>
        </w:rPr>
        <w:t xml:space="preserve"> </w:t>
      </w:r>
      <w:r>
        <w:rPr>
          <w:color w:val="FF0000"/>
        </w:rPr>
        <w:t>'ENGvAUS_3'</w:t>
      </w:r>
      <w:r>
        <w:rPr>
          <w:color w:val="808080"/>
        </w:rPr>
        <w:t>,</w:t>
      </w:r>
      <w:r>
        <w:rPr>
          <w:color w:val="808080"/>
          <w:spacing w:val="-4"/>
        </w:rPr>
        <w:t xml:space="preserve"> </w:t>
      </w:r>
      <w:r>
        <w:t>1020</w:t>
      </w:r>
      <w:r>
        <w:rPr>
          <w:color w:val="808080"/>
        </w:rPr>
        <w:t>,</w:t>
      </w:r>
      <w:r>
        <w:rPr>
          <w:color w:val="808080"/>
          <w:spacing w:val="-4"/>
        </w:rPr>
        <w:t xml:space="preserve"> </w:t>
      </w:r>
      <w:r>
        <w:rPr>
          <w:color w:val="FF0000"/>
        </w:rPr>
        <w:t>'Mitchell</w:t>
      </w:r>
      <w:r>
        <w:rPr>
          <w:color w:val="FF0000"/>
          <w:spacing w:val="-3"/>
        </w:rPr>
        <w:t xml:space="preserve"> </w:t>
      </w:r>
      <w:r>
        <w:rPr>
          <w:color w:val="FF0000"/>
        </w:rPr>
        <w:t>Starc'</w:t>
      </w:r>
      <w:r>
        <w:rPr>
          <w:color w:val="808080"/>
        </w:rPr>
        <w:t>,</w:t>
      </w:r>
      <w:r>
        <w:rPr>
          <w:color w:val="808080"/>
          <w:spacing w:val="-4"/>
        </w:rPr>
        <w:t xml:space="preserve"> </w:t>
      </w:r>
      <w:r>
        <w:t>90</w:t>
      </w:r>
      <w:r>
        <w:rPr>
          <w:color w:val="808080"/>
        </w:rPr>
        <w:t>,</w:t>
      </w:r>
      <w:r>
        <w:rPr>
          <w:color w:val="808080"/>
          <w:spacing w:val="-4"/>
        </w:rPr>
        <w:t xml:space="preserve"> </w:t>
      </w:r>
      <w:r>
        <w:rPr>
          <w:color w:val="FF0000"/>
        </w:rPr>
        <w:t>'Wickets:</w:t>
      </w:r>
      <w:r>
        <w:rPr>
          <w:color w:val="FF0000"/>
          <w:spacing w:val="-4"/>
        </w:rPr>
        <w:t xml:space="preserve"> </w:t>
      </w:r>
      <w:r>
        <w:rPr>
          <w:color w:val="FF0000"/>
        </w:rPr>
        <w:t xml:space="preserve">5, </w:t>
      </w:r>
      <w:r>
        <w:rPr>
          <w:color w:val="FF0000"/>
          <w:spacing w:val="-5"/>
        </w:rPr>
        <w:t>Dot</w:t>
      </w:r>
    </w:p>
    <w:p w14:paraId="2AE6DDBB">
      <w:pPr>
        <w:pStyle w:val="9"/>
        <w:spacing w:line="222" w:lineRule="exact"/>
      </w:pPr>
      <w:r>
        <w:rPr>
          <w:color w:val="FF0000"/>
        </w:rPr>
        <w:t>Balls:</w:t>
      </w:r>
      <w:r>
        <w:rPr>
          <w:color w:val="FF0000"/>
          <w:spacing w:val="-4"/>
        </w:rPr>
        <w:t xml:space="preserve"> </w:t>
      </w:r>
      <w:r>
        <w:rPr>
          <w:color w:val="FF0000"/>
          <w:spacing w:val="-2"/>
        </w:rPr>
        <w:t>18'</w:t>
      </w:r>
      <w:r>
        <w:rPr>
          <w:color w:val="808080"/>
          <w:spacing w:val="-2"/>
        </w:rPr>
        <w:t>),</w:t>
      </w:r>
    </w:p>
    <w:p w14:paraId="32AEEB44">
      <w:pPr>
        <w:pStyle w:val="9"/>
        <w:spacing w:before="1"/>
        <w:ind w:left="0"/>
      </w:pPr>
    </w:p>
    <w:p w14:paraId="192077C8">
      <w:pPr>
        <w:pStyle w:val="9"/>
        <w:spacing w:line="222" w:lineRule="exact"/>
      </w:pPr>
      <w:r>
        <w:rPr>
          <w:color w:val="008000"/>
        </w:rPr>
        <w:t>--</w:t>
      </w:r>
      <w:r>
        <w:rPr>
          <w:color w:val="008000"/>
          <w:spacing w:val="-2"/>
        </w:rPr>
        <w:t xml:space="preserve"> </w:t>
      </w:r>
      <w:r>
        <w:rPr>
          <w:color w:val="008000"/>
        </w:rPr>
        <w:t>User</w:t>
      </w:r>
      <w:r>
        <w:rPr>
          <w:color w:val="008000"/>
          <w:spacing w:val="-3"/>
        </w:rPr>
        <w:t xml:space="preserve"> </w:t>
      </w:r>
      <w:r>
        <w:rPr>
          <w:color w:val="008000"/>
        </w:rPr>
        <w:t>10</w:t>
      </w:r>
      <w:r>
        <w:rPr>
          <w:color w:val="008000"/>
          <w:spacing w:val="-2"/>
        </w:rPr>
        <w:t xml:space="preserve"> </w:t>
      </w:r>
      <w:r>
        <w:rPr>
          <w:color w:val="008000"/>
        </w:rPr>
        <w:t>(Alok</w:t>
      </w:r>
      <w:r>
        <w:rPr>
          <w:color w:val="008000"/>
          <w:spacing w:val="-3"/>
        </w:rPr>
        <w:t xml:space="preserve"> </w:t>
      </w:r>
      <w:r>
        <w:rPr>
          <w:color w:val="008000"/>
        </w:rPr>
        <w:t>Mishra)</w:t>
      </w:r>
      <w:r>
        <w:rPr>
          <w:color w:val="008000"/>
          <w:spacing w:val="-4"/>
        </w:rPr>
        <w:t xml:space="preserve"> </w:t>
      </w:r>
      <w:r>
        <w:rPr>
          <w:color w:val="008000"/>
        </w:rPr>
        <w:t>in</w:t>
      </w:r>
      <w:r>
        <w:rPr>
          <w:color w:val="008000"/>
          <w:spacing w:val="-1"/>
        </w:rPr>
        <w:t xml:space="preserve"> </w:t>
      </w:r>
      <w:r>
        <w:rPr>
          <w:color w:val="008000"/>
        </w:rPr>
        <w:t>Contest</w:t>
      </w:r>
      <w:r>
        <w:rPr>
          <w:color w:val="008000"/>
          <w:spacing w:val="-1"/>
        </w:rPr>
        <w:t xml:space="preserve"> </w:t>
      </w:r>
      <w:r>
        <w:rPr>
          <w:color w:val="008000"/>
        </w:rPr>
        <w:t>23</w:t>
      </w:r>
      <w:r>
        <w:rPr>
          <w:color w:val="008000"/>
          <w:spacing w:val="-2"/>
        </w:rPr>
        <w:t xml:space="preserve"> </w:t>
      </w:r>
      <w:r>
        <w:rPr>
          <w:color w:val="008000"/>
        </w:rPr>
        <w:t>(AUSvENG</w:t>
      </w:r>
      <w:r>
        <w:rPr>
          <w:color w:val="008000"/>
          <w:spacing w:val="-3"/>
        </w:rPr>
        <w:t xml:space="preserve"> </w:t>
      </w:r>
      <w:r>
        <w:rPr>
          <w:color w:val="008000"/>
          <w:spacing w:val="-2"/>
        </w:rPr>
        <w:t>Classic)</w:t>
      </w:r>
    </w:p>
    <w:p w14:paraId="61FA70CD">
      <w:pPr>
        <w:pStyle w:val="9"/>
        <w:spacing w:line="222" w:lineRule="exact"/>
      </w:pPr>
      <w:r>
        <w:rPr>
          <w:color w:val="808080"/>
        </w:rPr>
        <w:t>(</w:t>
      </w:r>
      <w:r>
        <w:t>10</w:t>
      </w:r>
      <w:r>
        <w:rPr>
          <w:color w:val="808080"/>
        </w:rPr>
        <w:t>,</w:t>
      </w:r>
      <w:r>
        <w:rPr>
          <w:color w:val="808080"/>
          <w:spacing w:val="-7"/>
        </w:rPr>
        <w:t xml:space="preserve"> </w:t>
      </w:r>
      <w:r>
        <w:rPr>
          <w:color w:val="FF0000"/>
        </w:rPr>
        <w:t>'Alok</w:t>
      </w:r>
      <w:r>
        <w:rPr>
          <w:color w:val="FF0000"/>
          <w:spacing w:val="-1"/>
        </w:rPr>
        <w:t xml:space="preserve"> </w:t>
      </w:r>
      <w:r>
        <w:rPr>
          <w:color w:val="FF0000"/>
        </w:rPr>
        <w:t>Mishra'</w:t>
      </w:r>
      <w:r>
        <w:rPr>
          <w:color w:val="808080"/>
        </w:rPr>
        <w:t>,</w:t>
      </w:r>
      <w:r>
        <w:rPr>
          <w:color w:val="808080"/>
          <w:spacing w:val="-4"/>
        </w:rPr>
        <w:t xml:space="preserve"> </w:t>
      </w:r>
      <w:r>
        <w:t>23</w:t>
      </w:r>
      <w:r>
        <w:rPr>
          <w:color w:val="808080"/>
        </w:rPr>
        <w:t>,</w:t>
      </w:r>
      <w:r>
        <w:rPr>
          <w:color w:val="808080"/>
          <w:spacing w:val="-4"/>
        </w:rPr>
        <w:t xml:space="preserve"> </w:t>
      </w:r>
      <w:r>
        <w:rPr>
          <w:color w:val="FF0000"/>
        </w:rPr>
        <w:t>'AUSvENG</w:t>
      </w:r>
      <w:r>
        <w:rPr>
          <w:color w:val="FF0000"/>
          <w:spacing w:val="-1"/>
        </w:rPr>
        <w:t xml:space="preserve"> </w:t>
      </w:r>
      <w:r>
        <w:rPr>
          <w:color w:val="FF0000"/>
        </w:rPr>
        <w:t>Classic'</w:t>
      </w:r>
      <w:r>
        <w:rPr>
          <w:color w:val="808080"/>
        </w:rPr>
        <w:t>,</w:t>
      </w:r>
      <w:r>
        <w:rPr>
          <w:color w:val="808080"/>
          <w:spacing w:val="-1"/>
        </w:rPr>
        <w:t xml:space="preserve"> </w:t>
      </w:r>
      <w:r>
        <w:rPr>
          <w:color w:val="FF0000"/>
        </w:rPr>
        <w:t>'AUSvENG_4'</w:t>
      </w:r>
      <w:r>
        <w:rPr>
          <w:color w:val="808080"/>
        </w:rPr>
        <w:t>,</w:t>
      </w:r>
      <w:r>
        <w:rPr>
          <w:color w:val="808080"/>
          <w:spacing w:val="-4"/>
        </w:rPr>
        <w:t xml:space="preserve"> </w:t>
      </w:r>
      <w:r>
        <w:t>1016</w:t>
      </w:r>
      <w:r>
        <w:rPr>
          <w:color w:val="808080"/>
        </w:rPr>
        <w:t>,</w:t>
      </w:r>
      <w:r>
        <w:rPr>
          <w:color w:val="808080"/>
          <w:spacing w:val="-4"/>
        </w:rPr>
        <w:t xml:space="preserve"> </w:t>
      </w:r>
      <w:r>
        <w:rPr>
          <w:color w:val="FF0000"/>
        </w:rPr>
        <w:t>'Steve</w:t>
      </w:r>
      <w:r>
        <w:rPr>
          <w:color w:val="FF0000"/>
          <w:spacing w:val="-4"/>
        </w:rPr>
        <w:t xml:space="preserve"> </w:t>
      </w:r>
      <w:r>
        <w:rPr>
          <w:color w:val="FF0000"/>
        </w:rPr>
        <w:t>Smith'</w:t>
      </w:r>
      <w:r>
        <w:rPr>
          <w:color w:val="808080"/>
        </w:rPr>
        <w:t>,</w:t>
      </w:r>
      <w:r>
        <w:rPr>
          <w:color w:val="808080"/>
          <w:spacing w:val="-1"/>
        </w:rPr>
        <w:t xml:space="preserve"> </w:t>
      </w:r>
      <w:r>
        <w:t>85</w:t>
      </w:r>
      <w:r>
        <w:rPr>
          <w:color w:val="808080"/>
        </w:rPr>
        <w:t>,</w:t>
      </w:r>
      <w:r>
        <w:rPr>
          <w:color w:val="808080"/>
          <w:spacing w:val="-4"/>
        </w:rPr>
        <w:t xml:space="preserve"> </w:t>
      </w:r>
      <w:r>
        <w:rPr>
          <w:color w:val="FF0000"/>
        </w:rPr>
        <w:t>'Runs:</w:t>
      </w:r>
      <w:r>
        <w:rPr>
          <w:color w:val="FF0000"/>
          <w:spacing w:val="-4"/>
        </w:rPr>
        <w:t xml:space="preserve"> </w:t>
      </w:r>
      <w:r>
        <w:rPr>
          <w:color w:val="FF0000"/>
        </w:rPr>
        <w:t>76,</w:t>
      </w:r>
      <w:r>
        <w:rPr>
          <w:color w:val="FF0000"/>
          <w:spacing w:val="-4"/>
        </w:rPr>
        <w:t xml:space="preserve"> </w:t>
      </w:r>
      <w:r>
        <w:rPr>
          <w:color w:val="FF0000"/>
          <w:spacing w:val="-2"/>
        </w:rPr>
        <w:t>Fours:</w:t>
      </w:r>
    </w:p>
    <w:p w14:paraId="2F628452">
      <w:pPr>
        <w:pStyle w:val="9"/>
        <w:spacing w:before="1"/>
      </w:pPr>
      <w:r>
        <w:rPr>
          <w:color w:val="FF0000"/>
        </w:rPr>
        <w:t>8,</w:t>
      </w:r>
      <w:r>
        <w:rPr>
          <w:color w:val="FF0000"/>
          <w:spacing w:val="-4"/>
        </w:rPr>
        <w:t xml:space="preserve"> </w:t>
      </w:r>
      <w:r>
        <w:rPr>
          <w:color w:val="FF0000"/>
        </w:rPr>
        <w:t>Sixes:</w:t>
      </w:r>
      <w:r>
        <w:rPr>
          <w:color w:val="FF0000"/>
          <w:spacing w:val="-3"/>
        </w:rPr>
        <w:t xml:space="preserve"> </w:t>
      </w:r>
      <w:r>
        <w:rPr>
          <w:color w:val="FF0000"/>
          <w:spacing w:val="-4"/>
        </w:rPr>
        <w:t>0'</w:t>
      </w:r>
      <w:r>
        <w:rPr>
          <w:color w:val="808080"/>
          <w:spacing w:val="-4"/>
        </w:rPr>
        <w:t>),</w:t>
      </w:r>
    </w:p>
    <w:p w14:paraId="53AD3108">
      <w:pPr>
        <w:pStyle w:val="9"/>
        <w:spacing w:before="1" w:line="222" w:lineRule="exact"/>
      </w:pPr>
      <w:r>
        <w:rPr>
          <w:color w:val="808080"/>
        </w:rPr>
        <w:t>(</w:t>
      </w:r>
      <w:r>
        <w:t>10</w:t>
      </w:r>
      <w:r>
        <w:rPr>
          <w:color w:val="808080"/>
        </w:rPr>
        <w:t>,</w:t>
      </w:r>
      <w:r>
        <w:rPr>
          <w:color w:val="808080"/>
          <w:spacing w:val="-6"/>
        </w:rPr>
        <w:t xml:space="preserve"> </w:t>
      </w:r>
      <w:r>
        <w:rPr>
          <w:color w:val="FF0000"/>
        </w:rPr>
        <w:t>'Alok</w:t>
      </w:r>
      <w:r>
        <w:rPr>
          <w:color w:val="FF0000"/>
          <w:spacing w:val="-2"/>
        </w:rPr>
        <w:t xml:space="preserve"> </w:t>
      </w:r>
      <w:r>
        <w:rPr>
          <w:color w:val="FF0000"/>
        </w:rPr>
        <w:t>Mishra'</w:t>
      </w:r>
      <w:r>
        <w:rPr>
          <w:color w:val="808080"/>
        </w:rPr>
        <w:t>,</w:t>
      </w:r>
      <w:r>
        <w:rPr>
          <w:color w:val="808080"/>
          <w:spacing w:val="-3"/>
        </w:rPr>
        <w:t xml:space="preserve"> </w:t>
      </w:r>
      <w:r>
        <w:t>23</w:t>
      </w:r>
      <w:r>
        <w:rPr>
          <w:color w:val="808080"/>
        </w:rPr>
        <w:t>,</w:t>
      </w:r>
      <w:r>
        <w:rPr>
          <w:color w:val="808080"/>
          <w:spacing w:val="-4"/>
        </w:rPr>
        <w:t xml:space="preserve"> </w:t>
      </w:r>
      <w:r>
        <w:rPr>
          <w:color w:val="FF0000"/>
        </w:rPr>
        <w:t>'AUSvENG</w:t>
      </w:r>
      <w:r>
        <w:rPr>
          <w:color w:val="FF0000"/>
          <w:spacing w:val="-2"/>
        </w:rPr>
        <w:t xml:space="preserve"> </w:t>
      </w:r>
      <w:r>
        <w:rPr>
          <w:color w:val="FF0000"/>
        </w:rPr>
        <w:t>Classic'</w:t>
      </w:r>
      <w:r>
        <w:rPr>
          <w:color w:val="808080"/>
        </w:rPr>
        <w:t>,</w:t>
      </w:r>
      <w:r>
        <w:rPr>
          <w:color w:val="808080"/>
          <w:spacing w:val="-1"/>
        </w:rPr>
        <w:t xml:space="preserve"> </w:t>
      </w:r>
      <w:r>
        <w:rPr>
          <w:color w:val="FF0000"/>
        </w:rPr>
        <w:t>'AUSvENG_4'</w:t>
      </w:r>
      <w:r>
        <w:rPr>
          <w:color w:val="808080"/>
        </w:rPr>
        <w:t>,</w:t>
      </w:r>
      <w:r>
        <w:rPr>
          <w:color w:val="808080"/>
          <w:spacing w:val="-4"/>
        </w:rPr>
        <w:t xml:space="preserve"> </w:t>
      </w:r>
      <w:r>
        <w:t>1019</w:t>
      </w:r>
      <w:r>
        <w:rPr>
          <w:color w:val="808080"/>
        </w:rPr>
        <w:t>,</w:t>
      </w:r>
      <w:r>
        <w:rPr>
          <w:color w:val="808080"/>
          <w:spacing w:val="-4"/>
        </w:rPr>
        <w:t xml:space="preserve"> </w:t>
      </w:r>
      <w:r>
        <w:rPr>
          <w:color w:val="FF0000"/>
        </w:rPr>
        <w:t>'David</w:t>
      </w:r>
      <w:r>
        <w:rPr>
          <w:color w:val="FF0000"/>
          <w:spacing w:val="-4"/>
        </w:rPr>
        <w:t xml:space="preserve"> </w:t>
      </w:r>
      <w:r>
        <w:rPr>
          <w:color w:val="FF0000"/>
        </w:rPr>
        <w:t>Warner'</w:t>
      </w:r>
      <w:r>
        <w:rPr>
          <w:color w:val="808080"/>
        </w:rPr>
        <w:t>,</w:t>
      </w:r>
      <w:r>
        <w:rPr>
          <w:color w:val="808080"/>
          <w:spacing w:val="-3"/>
        </w:rPr>
        <w:t xml:space="preserve"> </w:t>
      </w:r>
      <w:r>
        <w:t>75</w:t>
      </w:r>
      <w:r>
        <w:rPr>
          <w:color w:val="808080"/>
        </w:rPr>
        <w:t>,</w:t>
      </w:r>
      <w:r>
        <w:rPr>
          <w:color w:val="808080"/>
          <w:spacing w:val="-4"/>
        </w:rPr>
        <w:t xml:space="preserve"> </w:t>
      </w:r>
      <w:r>
        <w:rPr>
          <w:color w:val="FF0000"/>
        </w:rPr>
        <w:t>'Runs:</w:t>
      </w:r>
      <w:r>
        <w:rPr>
          <w:color w:val="FF0000"/>
          <w:spacing w:val="-2"/>
        </w:rPr>
        <w:t xml:space="preserve"> </w:t>
      </w:r>
      <w:r>
        <w:rPr>
          <w:color w:val="FF0000"/>
        </w:rPr>
        <w:t>68,</w:t>
      </w:r>
      <w:r>
        <w:rPr>
          <w:color w:val="FF0000"/>
          <w:spacing w:val="-3"/>
        </w:rPr>
        <w:t xml:space="preserve"> </w:t>
      </w:r>
      <w:r>
        <w:rPr>
          <w:color w:val="FF0000"/>
          <w:spacing w:val="-2"/>
        </w:rPr>
        <w:t>Fours:</w:t>
      </w:r>
    </w:p>
    <w:p w14:paraId="58D8B6D3">
      <w:pPr>
        <w:pStyle w:val="9"/>
        <w:spacing w:line="222" w:lineRule="exact"/>
      </w:pPr>
      <w:r>
        <w:rPr>
          <w:color w:val="FF0000"/>
        </w:rPr>
        <w:t>7,</w:t>
      </w:r>
      <w:r>
        <w:rPr>
          <w:color w:val="FF0000"/>
          <w:spacing w:val="-4"/>
        </w:rPr>
        <w:t xml:space="preserve"> </w:t>
      </w:r>
      <w:r>
        <w:rPr>
          <w:color w:val="FF0000"/>
        </w:rPr>
        <w:t>Sixes:</w:t>
      </w:r>
      <w:r>
        <w:rPr>
          <w:color w:val="FF0000"/>
          <w:spacing w:val="-3"/>
        </w:rPr>
        <w:t xml:space="preserve"> </w:t>
      </w:r>
      <w:r>
        <w:rPr>
          <w:color w:val="FF0000"/>
          <w:spacing w:val="-4"/>
        </w:rPr>
        <w:t>3'</w:t>
      </w:r>
      <w:r>
        <w:rPr>
          <w:color w:val="808080"/>
          <w:spacing w:val="-4"/>
        </w:rPr>
        <w:t>),</w:t>
      </w:r>
    </w:p>
    <w:p w14:paraId="7069E0B1">
      <w:pPr>
        <w:pStyle w:val="9"/>
        <w:spacing w:before="1"/>
        <w:ind w:left="0"/>
      </w:pPr>
    </w:p>
    <w:p w14:paraId="3C2063CC">
      <w:pPr>
        <w:pStyle w:val="9"/>
      </w:pPr>
      <w:r>
        <w:rPr>
          <w:color w:val="008000"/>
        </w:rPr>
        <w:t>--</w:t>
      </w:r>
      <w:r>
        <w:rPr>
          <w:color w:val="008000"/>
          <w:spacing w:val="-2"/>
        </w:rPr>
        <w:t xml:space="preserve"> </w:t>
      </w:r>
      <w:r>
        <w:rPr>
          <w:color w:val="008000"/>
        </w:rPr>
        <w:t>Additional</w:t>
      </w:r>
      <w:r>
        <w:rPr>
          <w:color w:val="008000"/>
          <w:spacing w:val="-5"/>
        </w:rPr>
        <w:t xml:space="preserve"> </w:t>
      </w:r>
      <w:r>
        <w:rPr>
          <w:color w:val="008000"/>
        </w:rPr>
        <w:t>records</w:t>
      </w:r>
      <w:r>
        <w:rPr>
          <w:color w:val="008000"/>
          <w:spacing w:val="-2"/>
        </w:rPr>
        <w:t xml:space="preserve"> </w:t>
      </w:r>
      <w:r>
        <w:rPr>
          <w:color w:val="008000"/>
        </w:rPr>
        <w:t>for</w:t>
      </w:r>
      <w:r>
        <w:rPr>
          <w:color w:val="008000"/>
          <w:spacing w:val="-1"/>
        </w:rPr>
        <w:t xml:space="preserve"> </w:t>
      </w:r>
      <w:r>
        <w:rPr>
          <w:color w:val="008000"/>
          <w:spacing w:val="-2"/>
        </w:rPr>
        <w:t>variety</w:t>
      </w:r>
    </w:p>
    <w:p w14:paraId="178CBCB4">
      <w:pPr>
        <w:pStyle w:val="9"/>
        <w:spacing w:before="1" w:line="222" w:lineRule="exact"/>
      </w:pPr>
      <w:r>
        <w:rPr>
          <w:color w:val="808080"/>
        </w:rPr>
        <w:t>(</w:t>
      </w:r>
      <w:r>
        <w:t>1</w:t>
      </w:r>
      <w:r>
        <w:rPr>
          <w:color w:val="808080"/>
        </w:rPr>
        <w:t>,</w:t>
      </w:r>
      <w:r>
        <w:rPr>
          <w:color w:val="808080"/>
          <w:spacing w:val="-4"/>
        </w:rPr>
        <w:t xml:space="preserve"> </w:t>
      </w:r>
      <w:r>
        <w:rPr>
          <w:color w:val="FF0000"/>
        </w:rPr>
        <w:t>'Amit</w:t>
      </w:r>
      <w:r>
        <w:rPr>
          <w:color w:val="FF0000"/>
          <w:spacing w:val="-4"/>
        </w:rPr>
        <w:t xml:space="preserve"> </w:t>
      </w:r>
      <w:r>
        <w:rPr>
          <w:color w:val="FF0000"/>
        </w:rPr>
        <w:t>Sharma'</w:t>
      </w:r>
      <w:r>
        <w:rPr>
          <w:color w:val="808080"/>
        </w:rPr>
        <w:t>,</w:t>
      </w:r>
      <w:r>
        <w:rPr>
          <w:color w:val="808080"/>
          <w:spacing w:val="-3"/>
        </w:rPr>
        <w:t xml:space="preserve"> </w:t>
      </w:r>
      <w:r>
        <w:t>2</w:t>
      </w:r>
      <w:r>
        <w:rPr>
          <w:color w:val="808080"/>
        </w:rPr>
        <w:t>,</w:t>
      </w:r>
      <w:r>
        <w:rPr>
          <w:color w:val="808080"/>
          <w:spacing w:val="-4"/>
        </w:rPr>
        <w:t xml:space="preserve"> </w:t>
      </w:r>
      <w:r>
        <w:rPr>
          <w:color w:val="FF0000"/>
        </w:rPr>
        <w:t>'INDvAUS</w:t>
      </w:r>
      <w:r>
        <w:rPr>
          <w:color w:val="FF0000"/>
          <w:spacing w:val="-3"/>
        </w:rPr>
        <w:t xml:space="preserve"> </w:t>
      </w:r>
      <w:r>
        <w:rPr>
          <w:color w:val="FF0000"/>
        </w:rPr>
        <w:t>Free'</w:t>
      </w:r>
      <w:r>
        <w:rPr>
          <w:color w:val="808080"/>
        </w:rPr>
        <w:t>,</w:t>
      </w:r>
      <w:r>
        <w:rPr>
          <w:color w:val="808080"/>
          <w:spacing w:val="-4"/>
        </w:rPr>
        <w:t xml:space="preserve"> </w:t>
      </w:r>
      <w:r>
        <w:rPr>
          <w:color w:val="FF0000"/>
        </w:rPr>
        <w:t>'INDvAUS_1'</w:t>
      </w:r>
      <w:r>
        <w:rPr>
          <w:color w:val="808080"/>
        </w:rPr>
        <w:t>,</w:t>
      </w:r>
      <w:r>
        <w:rPr>
          <w:color w:val="808080"/>
          <w:spacing w:val="-3"/>
        </w:rPr>
        <w:t xml:space="preserve"> </w:t>
      </w:r>
      <w:r>
        <w:t>1016</w:t>
      </w:r>
      <w:r>
        <w:rPr>
          <w:color w:val="808080"/>
        </w:rPr>
        <w:t>,</w:t>
      </w:r>
      <w:r>
        <w:rPr>
          <w:color w:val="808080"/>
          <w:spacing w:val="-4"/>
        </w:rPr>
        <w:t xml:space="preserve"> </w:t>
      </w:r>
      <w:r>
        <w:rPr>
          <w:color w:val="FF0000"/>
        </w:rPr>
        <w:t>'Steve</w:t>
      </w:r>
      <w:r>
        <w:rPr>
          <w:color w:val="FF0000"/>
          <w:spacing w:val="-1"/>
        </w:rPr>
        <w:t xml:space="preserve"> </w:t>
      </w:r>
      <w:r>
        <w:rPr>
          <w:color w:val="FF0000"/>
        </w:rPr>
        <w:t>Smith'</w:t>
      </w:r>
      <w:r>
        <w:rPr>
          <w:color w:val="808080"/>
        </w:rPr>
        <w:t>,</w:t>
      </w:r>
      <w:r>
        <w:rPr>
          <w:color w:val="808080"/>
          <w:spacing w:val="-3"/>
        </w:rPr>
        <w:t xml:space="preserve"> </w:t>
      </w:r>
      <w:r>
        <w:t>50</w:t>
      </w:r>
      <w:r>
        <w:rPr>
          <w:color w:val="808080"/>
        </w:rPr>
        <w:t>,</w:t>
      </w:r>
      <w:r>
        <w:rPr>
          <w:color w:val="808080"/>
          <w:spacing w:val="-4"/>
        </w:rPr>
        <w:t xml:space="preserve"> </w:t>
      </w:r>
      <w:r>
        <w:rPr>
          <w:color w:val="FF0000"/>
        </w:rPr>
        <w:t>'Runs: 42,</w:t>
      </w:r>
      <w:r>
        <w:rPr>
          <w:color w:val="FF0000"/>
          <w:spacing w:val="-1"/>
        </w:rPr>
        <w:t xml:space="preserve"> </w:t>
      </w:r>
      <w:r>
        <w:rPr>
          <w:color w:val="FF0000"/>
        </w:rPr>
        <w:t xml:space="preserve">Fours: </w:t>
      </w:r>
      <w:r>
        <w:rPr>
          <w:color w:val="FF0000"/>
          <w:spacing w:val="-5"/>
        </w:rPr>
        <w:t>6,</w:t>
      </w:r>
    </w:p>
    <w:p w14:paraId="6F606A07">
      <w:pPr>
        <w:pStyle w:val="9"/>
        <w:spacing w:line="222" w:lineRule="exact"/>
      </w:pPr>
      <w:r>
        <w:rPr>
          <w:color w:val="FF0000"/>
        </w:rPr>
        <w:t>Sixes:</w:t>
      </w:r>
      <w:r>
        <w:rPr>
          <w:color w:val="FF0000"/>
          <w:spacing w:val="-4"/>
        </w:rPr>
        <w:t xml:space="preserve"> 1'</w:t>
      </w:r>
      <w:r>
        <w:rPr>
          <w:color w:val="808080"/>
          <w:spacing w:val="-4"/>
        </w:rPr>
        <w:t>),</w:t>
      </w:r>
    </w:p>
    <w:p w14:paraId="526BBEF5">
      <w:pPr>
        <w:pStyle w:val="9"/>
      </w:pPr>
      <w:r>
        <w:rPr>
          <w:color w:val="808080"/>
        </w:rPr>
        <w:t>(</w:t>
      </w:r>
      <w:r>
        <w:t>2</w:t>
      </w:r>
      <w:r>
        <w:rPr>
          <w:color w:val="808080"/>
        </w:rPr>
        <w:t>,</w:t>
      </w:r>
      <w:r>
        <w:rPr>
          <w:color w:val="808080"/>
          <w:spacing w:val="-4"/>
        </w:rPr>
        <w:t xml:space="preserve"> </w:t>
      </w:r>
      <w:r>
        <w:rPr>
          <w:color w:val="FF0000"/>
        </w:rPr>
        <w:t>'Rahul</w:t>
      </w:r>
      <w:r>
        <w:rPr>
          <w:color w:val="FF0000"/>
          <w:spacing w:val="-1"/>
        </w:rPr>
        <w:t xml:space="preserve"> </w:t>
      </w:r>
      <w:r>
        <w:rPr>
          <w:color w:val="FF0000"/>
        </w:rPr>
        <w:t>Verma'</w:t>
      </w:r>
      <w:r>
        <w:rPr>
          <w:color w:val="808080"/>
        </w:rPr>
        <w:t>,</w:t>
      </w:r>
      <w:r>
        <w:rPr>
          <w:color w:val="808080"/>
          <w:spacing w:val="-4"/>
        </w:rPr>
        <w:t xml:space="preserve"> </w:t>
      </w:r>
      <w:r>
        <w:t>6</w:t>
      </w:r>
      <w:r>
        <w:rPr>
          <w:color w:val="808080"/>
        </w:rPr>
        <w:t>,</w:t>
      </w:r>
      <w:r>
        <w:rPr>
          <w:color w:val="808080"/>
          <w:spacing w:val="-4"/>
        </w:rPr>
        <w:t xml:space="preserve"> </w:t>
      </w:r>
      <w:r>
        <w:rPr>
          <w:color w:val="FF0000"/>
        </w:rPr>
        <w:t>'ENGvPAK</w:t>
      </w:r>
      <w:r>
        <w:rPr>
          <w:color w:val="FF0000"/>
          <w:spacing w:val="-3"/>
        </w:rPr>
        <w:t xml:space="preserve"> </w:t>
      </w:r>
      <w:r>
        <w:rPr>
          <w:color w:val="FF0000"/>
        </w:rPr>
        <w:t>Mega'</w:t>
      </w:r>
      <w:r>
        <w:rPr>
          <w:color w:val="808080"/>
        </w:rPr>
        <w:t>,</w:t>
      </w:r>
      <w:r>
        <w:rPr>
          <w:color w:val="808080"/>
          <w:spacing w:val="-4"/>
        </w:rPr>
        <w:t xml:space="preserve"> </w:t>
      </w:r>
      <w:r>
        <w:rPr>
          <w:color w:val="FF0000"/>
        </w:rPr>
        <w:t>'ENGvPAK_2'</w:t>
      </w:r>
      <w:r>
        <w:rPr>
          <w:color w:val="808080"/>
        </w:rPr>
        <w:t>,</w:t>
      </w:r>
      <w:r>
        <w:rPr>
          <w:color w:val="808080"/>
          <w:spacing w:val="-4"/>
        </w:rPr>
        <w:t xml:space="preserve"> </w:t>
      </w:r>
      <w:r>
        <w:t>1036</w:t>
      </w:r>
      <w:r>
        <w:rPr>
          <w:color w:val="808080"/>
        </w:rPr>
        <w:t>,</w:t>
      </w:r>
      <w:r>
        <w:rPr>
          <w:color w:val="808080"/>
          <w:spacing w:val="-4"/>
        </w:rPr>
        <w:t xml:space="preserve"> </w:t>
      </w:r>
      <w:r>
        <w:rPr>
          <w:color w:val="FF0000"/>
        </w:rPr>
        <w:t>'Babar Azam'</w:t>
      </w:r>
      <w:r>
        <w:rPr>
          <w:color w:val="808080"/>
        </w:rPr>
        <w:t>,</w:t>
      </w:r>
      <w:r>
        <w:rPr>
          <w:color w:val="808080"/>
          <w:spacing w:val="-4"/>
        </w:rPr>
        <w:t xml:space="preserve"> </w:t>
      </w:r>
      <w:r>
        <w:t>110</w:t>
      </w:r>
      <w:r>
        <w:rPr>
          <w:color w:val="808080"/>
        </w:rPr>
        <w:t>,</w:t>
      </w:r>
      <w:r>
        <w:rPr>
          <w:color w:val="808080"/>
          <w:spacing w:val="-4"/>
        </w:rPr>
        <w:t xml:space="preserve"> </w:t>
      </w:r>
      <w:r>
        <w:rPr>
          <w:color w:val="FF0000"/>
        </w:rPr>
        <w:t>'Runs:</w:t>
      </w:r>
      <w:r>
        <w:rPr>
          <w:color w:val="FF0000"/>
          <w:spacing w:val="-1"/>
        </w:rPr>
        <w:t xml:space="preserve"> </w:t>
      </w:r>
      <w:r>
        <w:rPr>
          <w:color w:val="FF0000"/>
        </w:rPr>
        <w:t>94,</w:t>
      </w:r>
      <w:r>
        <w:rPr>
          <w:color w:val="FF0000"/>
          <w:spacing w:val="-1"/>
        </w:rPr>
        <w:t xml:space="preserve"> </w:t>
      </w:r>
      <w:r>
        <w:rPr>
          <w:color w:val="FF0000"/>
        </w:rPr>
        <w:t xml:space="preserve">Fours: </w:t>
      </w:r>
      <w:r>
        <w:rPr>
          <w:color w:val="FF0000"/>
          <w:spacing w:val="-5"/>
        </w:rPr>
        <w:t>11,</w:t>
      </w:r>
    </w:p>
    <w:p w14:paraId="312357DC">
      <w:pPr>
        <w:pStyle w:val="9"/>
        <w:spacing w:before="1" w:line="222" w:lineRule="exact"/>
      </w:pPr>
      <w:r>
        <w:rPr>
          <w:color w:val="FF0000"/>
        </w:rPr>
        <w:t>Sixes:</w:t>
      </w:r>
      <w:r>
        <w:rPr>
          <w:color w:val="FF0000"/>
          <w:spacing w:val="-4"/>
        </w:rPr>
        <w:t xml:space="preserve"> 3'</w:t>
      </w:r>
      <w:r>
        <w:rPr>
          <w:color w:val="808080"/>
          <w:spacing w:val="-4"/>
        </w:rPr>
        <w:t>),</w:t>
      </w:r>
    </w:p>
    <w:p w14:paraId="304DC125">
      <w:pPr>
        <w:pStyle w:val="9"/>
        <w:spacing w:line="222" w:lineRule="exact"/>
      </w:pPr>
      <w:r>
        <w:rPr>
          <w:color w:val="808080"/>
        </w:rPr>
        <w:t>(</w:t>
      </w:r>
      <w:r>
        <w:t>3</w:t>
      </w:r>
      <w:r>
        <w:rPr>
          <w:color w:val="808080"/>
        </w:rPr>
        <w:t>,</w:t>
      </w:r>
      <w:r>
        <w:rPr>
          <w:color w:val="808080"/>
          <w:spacing w:val="-4"/>
        </w:rPr>
        <w:t xml:space="preserve"> </w:t>
      </w:r>
      <w:r>
        <w:rPr>
          <w:color w:val="FF0000"/>
        </w:rPr>
        <w:t>'Priya Mehta'</w:t>
      </w:r>
      <w:r>
        <w:rPr>
          <w:color w:val="808080"/>
        </w:rPr>
        <w:t>,</w:t>
      </w:r>
      <w:r>
        <w:rPr>
          <w:color w:val="808080"/>
          <w:spacing w:val="-4"/>
        </w:rPr>
        <w:t xml:space="preserve"> </w:t>
      </w:r>
      <w:r>
        <w:t>7</w:t>
      </w:r>
      <w:r>
        <w:rPr>
          <w:color w:val="808080"/>
        </w:rPr>
        <w:t>,</w:t>
      </w:r>
      <w:r>
        <w:rPr>
          <w:color w:val="808080"/>
          <w:spacing w:val="-3"/>
        </w:rPr>
        <w:t xml:space="preserve"> </w:t>
      </w:r>
      <w:r>
        <w:rPr>
          <w:color w:val="FF0000"/>
        </w:rPr>
        <w:t>'INDvPAK</w:t>
      </w:r>
      <w:r>
        <w:rPr>
          <w:color w:val="FF0000"/>
          <w:spacing w:val="-4"/>
        </w:rPr>
        <w:t xml:space="preserve"> </w:t>
      </w:r>
      <w:r>
        <w:rPr>
          <w:color w:val="FF0000"/>
        </w:rPr>
        <w:t>Premium'</w:t>
      </w:r>
      <w:r>
        <w:rPr>
          <w:color w:val="808080"/>
        </w:rPr>
        <w:t>,</w:t>
      </w:r>
      <w:r>
        <w:rPr>
          <w:color w:val="808080"/>
          <w:spacing w:val="-5"/>
        </w:rPr>
        <w:t xml:space="preserve"> </w:t>
      </w:r>
      <w:r>
        <w:rPr>
          <w:color w:val="FF0000"/>
        </w:rPr>
        <w:t>'INDvPAK_5'</w:t>
      </w:r>
      <w:r>
        <w:rPr>
          <w:color w:val="808080"/>
        </w:rPr>
        <w:t>,</w:t>
      </w:r>
      <w:r>
        <w:rPr>
          <w:color w:val="808080"/>
          <w:spacing w:val="-6"/>
        </w:rPr>
        <w:t xml:space="preserve"> </w:t>
      </w:r>
      <w:r>
        <w:t>1037</w:t>
      </w:r>
      <w:r>
        <w:rPr>
          <w:color w:val="808080"/>
        </w:rPr>
        <w:t xml:space="preserve">, </w:t>
      </w:r>
      <w:r>
        <w:rPr>
          <w:color w:val="FF0000"/>
        </w:rPr>
        <w:t>'Shaheen</w:t>
      </w:r>
      <w:r>
        <w:rPr>
          <w:color w:val="FF0000"/>
          <w:spacing w:val="-4"/>
        </w:rPr>
        <w:t xml:space="preserve"> </w:t>
      </w:r>
      <w:r>
        <w:rPr>
          <w:color w:val="FF0000"/>
        </w:rPr>
        <w:t>Afridi'</w:t>
      </w:r>
      <w:r>
        <w:rPr>
          <w:color w:val="808080"/>
        </w:rPr>
        <w:t>,</w:t>
      </w:r>
      <w:r>
        <w:rPr>
          <w:color w:val="808080"/>
          <w:spacing w:val="-3"/>
        </w:rPr>
        <w:t xml:space="preserve"> </w:t>
      </w:r>
      <w:r>
        <w:t>90</w:t>
      </w:r>
      <w:r>
        <w:rPr>
          <w:color w:val="808080"/>
        </w:rPr>
        <w:t>,</w:t>
      </w:r>
      <w:r>
        <w:rPr>
          <w:color w:val="808080"/>
          <w:spacing w:val="-4"/>
        </w:rPr>
        <w:t xml:space="preserve"> </w:t>
      </w:r>
      <w:r>
        <w:rPr>
          <w:color w:val="FF0000"/>
        </w:rPr>
        <w:t>'Wickets:</w:t>
      </w:r>
      <w:r>
        <w:rPr>
          <w:color w:val="FF0000"/>
          <w:spacing w:val="-3"/>
        </w:rPr>
        <w:t xml:space="preserve"> </w:t>
      </w:r>
      <w:r>
        <w:rPr>
          <w:color w:val="FF0000"/>
        </w:rPr>
        <w:t xml:space="preserve">2, </w:t>
      </w:r>
      <w:r>
        <w:rPr>
          <w:color w:val="FF0000"/>
          <w:spacing w:val="-5"/>
        </w:rPr>
        <w:t>Dot</w:t>
      </w:r>
    </w:p>
    <w:p w14:paraId="73633426">
      <w:pPr>
        <w:pStyle w:val="9"/>
        <w:spacing w:before="1"/>
      </w:pPr>
      <w:r>
        <w:rPr>
          <w:color w:val="FF0000"/>
        </w:rPr>
        <w:t>Balls:</w:t>
      </w:r>
      <w:r>
        <w:rPr>
          <w:color w:val="FF0000"/>
          <w:spacing w:val="-4"/>
        </w:rPr>
        <w:t xml:space="preserve"> </w:t>
      </w:r>
      <w:r>
        <w:rPr>
          <w:color w:val="FF0000"/>
          <w:spacing w:val="-2"/>
        </w:rPr>
        <w:t>12'</w:t>
      </w:r>
      <w:r>
        <w:rPr>
          <w:color w:val="808080"/>
          <w:spacing w:val="-2"/>
        </w:rPr>
        <w:t>),</w:t>
      </w:r>
    </w:p>
    <w:p w14:paraId="5981D085">
      <w:pPr>
        <w:pStyle w:val="9"/>
        <w:spacing w:before="1" w:line="222" w:lineRule="exact"/>
      </w:pPr>
      <w:r>
        <w:rPr>
          <w:color w:val="808080"/>
        </w:rPr>
        <w:t>(</w:t>
      </w:r>
      <w:r>
        <w:t>4</w:t>
      </w:r>
      <w:r>
        <w:rPr>
          <w:color w:val="808080"/>
        </w:rPr>
        <w:t>,</w:t>
      </w:r>
      <w:r>
        <w:rPr>
          <w:color w:val="808080"/>
          <w:spacing w:val="-4"/>
        </w:rPr>
        <w:t xml:space="preserve"> </w:t>
      </w:r>
      <w:r>
        <w:rPr>
          <w:color w:val="FF0000"/>
        </w:rPr>
        <w:t>'Ravi</w:t>
      </w:r>
      <w:r>
        <w:rPr>
          <w:color w:val="FF0000"/>
          <w:spacing w:val="-3"/>
        </w:rPr>
        <w:t xml:space="preserve"> </w:t>
      </w:r>
      <w:r>
        <w:rPr>
          <w:color w:val="FF0000"/>
        </w:rPr>
        <w:t>Kumar'</w:t>
      </w:r>
      <w:r>
        <w:rPr>
          <w:color w:val="808080"/>
        </w:rPr>
        <w:t>,</w:t>
      </w:r>
      <w:r>
        <w:rPr>
          <w:color w:val="808080"/>
          <w:spacing w:val="-4"/>
        </w:rPr>
        <w:t xml:space="preserve"> </w:t>
      </w:r>
      <w:r>
        <w:t>9</w:t>
      </w:r>
      <w:r>
        <w:rPr>
          <w:color w:val="808080"/>
        </w:rPr>
        <w:t>,</w:t>
      </w:r>
      <w:r>
        <w:rPr>
          <w:color w:val="808080"/>
          <w:spacing w:val="-3"/>
        </w:rPr>
        <w:t xml:space="preserve"> </w:t>
      </w:r>
      <w:r>
        <w:rPr>
          <w:color w:val="FF0000"/>
        </w:rPr>
        <w:t>'SLvBAN</w:t>
      </w:r>
      <w:r>
        <w:rPr>
          <w:color w:val="FF0000"/>
          <w:spacing w:val="-4"/>
        </w:rPr>
        <w:t xml:space="preserve"> </w:t>
      </w:r>
      <w:r>
        <w:rPr>
          <w:color w:val="FF0000"/>
        </w:rPr>
        <w:t>H2H'</w:t>
      </w:r>
      <w:r>
        <w:rPr>
          <w:color w:val="808080"/>
        </w:rPr>
        <w:t>,</w:t>
      </w:r>
      <w:r>
        <w:rPr>
          <w:color w:val="808080"/>
          <w:spacing w:val="-3"/>
        </w:rPr>
        <w:t xml:space="preserve"> </w:t>
      </w:r>
      <w:r>
        <w:rPr>
          <w:color w:val="FF0000"/>
        </w:rPr>
        <w:t>'SLvBAN_6'</w:t>
      </w:r>
      <w:r>
        <w:rPr>
          <w:color w:val="808080"/>
        </w:rPr>
        <w:t>,</w:t>
      </w:r>
      <w:r>
        <w:rPr>
          <w:color w:val="808080"/>
          <w:spacing w:val="-4"/>
        </w:rPr>
        <w:t xml:space="preserve"> </w:t>
      </w:r>
      <w:r>
        <w:t>1086</w:t>
      </w:r>
      <w:r>
        <w:rPr>
          <w:color w:val="808080"/>
        </w:rPr>
        <w:t>,</w:t>
      </w:r>
      <w:r>
        <w:rPr>
          <w:color w:val="808080"/>
          <w:spacing w:val="-3"/>
        </w:rPr>
        <w:t xml:space="preserve"> </w:t>
      </w:r>
      <w:r>
        <w:rPr>
          <w:color w:val="FF0000"/>
        </w:rPr>
        <w:t>'Shakib</w:t>
      </w:r>
      <w:r>
        <w:rPr>
          <w:color w:val="FF0000"/>
          <w:spacing w:val="-4"/>
        </w:rPr>
        <w:t xml:space="preserve"> </w:t>
      </w:r>
      <w:r>
        <w:rPr>
          <w:color w:val="FF0000"/>
        </w:rPr>
        <w:t>Al Hasan'</w:t>
      </w:r>
      <w:r>
        <w:rPr>
          <w:color w:val="808080"/>
        </w:rPr>
        <w:t>,</w:t>
      </w:r>
      <w:r>
        <w:rPr>
          <w:color w:val="808080"/>
          <w:spacing w:val="-3"/>
        </w:rPr>
        <w:t xml:space="preserve"> </w:t>
      </w:r>
      <w:r>
        <w:t>80</w:t>
      </w:r>
      <w:r>
        <w:rPr>
          <w:color w:val="808080"/>
        </w:rPr>
        <w:t>,</w:t>
      </w:r>
      <w:r>
        <w:rPr>
          <w:color w:val="808080"/>
          <w:spacing w:val="-4"/>
        </w:rPr>
        <w:t xml:space="preserve"> </w:t>
      </w:r>
      <w:r>
        <w:rPr>
          <w:color w:val="FF0000"/>
        </w:rPr>
        <w:t>'Runs: 58,</w:t>
      </w:r>
      <w:r>
        <w:rPr>
          <w:color w:val="FF0000"/>
          <w:spacing w:val="-1"/>
        </w:rPr>
        <w:t xml:space="preserve"> </w:t>
      </w:r>
      <w:r>
        <w:rPr>
          <w:color w:val="FF0000"/>
        </w:rPr>
        <w:t xml:space="preserve">Fours: </w:t>
      </w:r>
      <w:r>
        <w:rPr>
          <w:color w:val="FF0000"/>
          <w:spacing w:val="-5"/>
        </w:rPr>
        <w:t>7,</w:t>
      </w:r>
    </w:p>
    <w:p w14:paraId="300829A7">
      <w:pPr>
        <w:pStyle w:val="9"/>
        <w:spacing w:line="222" w:lineRule="exact"/>
      </w:pPr>
      <w:r>
        <w:rPr>
          <w:color w:val="FF0000"/>
        </w:rPr>
        <w:t>Sixes:</w:t>
      </w:r>
      <w:r>
        <w:rPr>
          <w:color w:val="FF0000"/>
          <w:spacing w:val="-4"/>
        </w:rPr>
        <w:t xml:space="preserve"> </w:t>
      </w:r>
      <w:r>
        <w:rPr>
          <w:color w:val="FF0000"/>
        </w:rPr>
        <w:t>1,</w:t>
      </w:r>
      <w:r>
        <w:rPr>
          <w:color w:val="FF0000"/>
          <w:spacing w:val="-5"/>
        </w:rPr>
        <w:t xml:space="preserve"> </w:t>
      </w:r>
      <w:r>
        <w:rPr>
          <w:color w:val="FF0000"/>
        </w:rPr>
        <w:t>Wickets:</w:t>
      </w:r>
      <w:r>
        <w:rPr>
          <w:color w:val="FF0000"/>
          <w:spacing w:val="-1"/>
        </w:rPr>
        <w:t xml:space="preserve"> </w:t>
      </w:r>
      <w:r>
        <w:rPr>
          <w:color w:val="FF0000"/>
          <w:spacing w:val="-4"/>
        </w:rPr>
        <w:t>2'</w:t>
      </w:r>
      <w:r>
        <w:rPr>
          <w:color w:val="808080"/>
          <w:spacing w:val="-4"/>
        </w:rPr>
        <w:t>),</w:t>
      </w:r>
    </w:p>
    <w:p w14:paraId="7AB6AAC3">
      <w:pPr>
        <w:pStyle w:val="9"/>
      </w:pPr>
      <w:r>
        <w:rPr>
          <w:color w:val="808080"/>
        </w:rPr>
        <w:t>(</w:t>
      </w:r>
      <w:r>
        <w:t>5</w:t>
      </w:r>
      <w:r>
        <w:rPr>
          <w:color w:val="808080"/>
        </w:rPr>
        <w:t>,</w:t>
      </w:r>
      <w:r>
        <w:rPr>
          <w:color w:val="808080"/>
          <w:spacing w:val="-6"/>
        </w:rPr>
        <w:t xml:space="preserve"> </w:t>
      </w:r>
      <w:r>
        <w:rPr>
          <w:color w:val="FF0000"/>
        </w:rPr>
        <w:t>'Neha</w:t>
      </w:r>
      <w:r>
        <w:rPr>
          <w:color w:val="FF0000"/>
          <w:spacing w:val="-4"/>
        </w:rPr>
        <w:t xml:space="preserve"> </w:t>
      </w:r>
      <w:r>
        <w:rPr>
          <w:color w:val="FF0000"/>
        </w:rPr>
        <w:t>Gupta'</w:t>
      </w:r>
      <w:r>
        <w:rPr>
          <w:color w:val="808080"/>
        </w:rPr>
        <w:t>,</w:t>
      </w:r>
      <w:r>
        <w:rPr>
          <w:color w:val="808080"/>
          <w:spacing w:val="-4"/>
        </w:rPr>
        <w:t xml:space="preserve"> </w:t>
      </w:r>
      <w:r>
        <w:t>12</w:t>
      </w:r>
      <w:r>
        <w:rPr>
          <w:color w:val="808080"/>
        </w:rPr>
        <w:t>,</w:t>
      </w:r>
      <w:r>
        <w:rPr>
          <w:color w:val="808080"/>
          <w:spacing w:val="-4"/>
        </w:rPr>
        <w:t xml:space="preserve"> </w:t>
      </w:r>
      <w:r>
        <w:rPr>
          <w:color w:val="FF0000"/>
        </w:rPr>
        <w:t>'MIvCSK Free'</w:t>
      </w:r>
      <w:r>
        <w:rPr>
          <w:color w:val="808080"/>
        </w:rPr>
        <w:t>,</w:t>
      </w:r>
      <w:r>
        <w:rPr>
          <w:color w:val="808080"/>
          <w:spacing w:val="-4"/>
        </w:rPr>
        <w:t xml:space="preserve"> </w:t>
      </w:r>
      <w:r>
        <w:rPr>
          <w:color w:val="FF0000"/>
        </w:rPr>
        <w:t>'MIvCSK_7'</w:t>
      </w:r>
      <w:r>
        <w:rPr>
          <w:color w:val="808080"/>
        </w:rPr>
        <w:t>,</w:t>
      </w:r>
      <w:r>
        <w:rPr>
          <w:color w:val="808080"/>
          <w:spacing w:val="-4"/>
        </w:rPr>
        <w:t xml:space="preserve"> </w:t>
      </w:r>
      <w:r>
        <w:t>1015</w:t>
      </w:r>
      <w:r>
        <w:rPr>
          <w:color w:val="808080"/>
        </w:rPr>
        <w:t>,</w:t>
      </w:r>
      <w:r>
        <w:rPr>
          <w:color w:val="808080"/>
          <w:spacing w:val="-4"/>
        </w:rPr>
        <w:t xml:space="preserve"> </w:t>
      </w:r>
      <w:r>
        <w:rPr>
          <w:color w:val="FF0000"/>
        </w:rPr>
        <w:t>'Suryakumar</w:t>
      </w:r>
      <w:r>
        <w:rPr>
          <w:color w:val="FF0000"/>
          <w:spacing w:val="-1"/>
        </w:rPr>
        <w:t xml:space="preserve"> </w:t>
      </w:r>
      <w:r>
        <w:rPr>
          <w:color w:val="FF0000"/>
        </w:rPr>
        <w:t>Yadav'</w:t>
      </w:r>
      <w:r>
        <w:rPr>
          <w:color w:val="808080"/>
        </w:rPr>
        <w:t>,</w:t>
      </w:r>
      <w:r>
        <w:rPr>
          <w:color w:val="808080"/>
          <w:spacing w:val="-3"/>
        </w:rPr>
        <w:t xml:space="preserve"> </w:t>
      </w:r>
      <w:r>
        <w:t>70</w:t>
      </w:r>
      <w:r>
        <w:rPr>
          <w:color w:val="808080"/>
        </w:rPr>
        <w:t>,</w:t>
      </w:r>
      <w:r>
        <w:rPr>
          <w:color w:val="808080"/>
          <w:spacing w:val="-4"/>
        </w:rPr>
        <w:t xml:space="preserve"> </w:t>
      </w:r>
      <w:r>
        <w:rPr>
          <w:color w:val="FF0000"/>
        </w:rPr>
        <w:t>'Runs:</w:t>
      </w:r>
      <w:r>
        <w:rPr>
          <w:color w:val="FF0000"/>
          <w:spacing w:val="-4"/>
        </w:rPr>
        <w:t xml:space="preserve"> </w:t>
      </w:r>
      <w:r>
        <w:rPr>
          <w:color w:val="FF0000"/>
        </w:rPr>
        <w:t>65,</w:t>
      </w:r>
      <w:r>
        <w:rPr>
          <w:color w:val="FF0000"/>
          <w:spacing w:val="-4"/>
        </w:rPr>
        <w:t xml:space="preserve"> </w:t>
      </w:r>
      <w:r>
        <w:rPr>
          <w:color w:val="FF0000"/>
        </w:rPr>
        <w:t xml:space="preserve">Fours: </w:t>
      </w:r>
      <w:r>
        <w:rPr>
          <w:color w:val="FF0000"/>
          <w:spacing w:val="-5"/>
        </w:rPr>
        <w:t>8,</w:t>
      </w:r>
    </w:p>
    <w:p w14:paraId="1479F61D">
      <w:pPr>
        <w:pStyle w:val="9"/>
        <w:spacing w:before="1"/>
      </w:pPr>
      <w:r>
        <w:rPr>
          <w:color w:val="FF0000"/>
        </w:rPr>
        <w:t>Sixes:</w:t>
      </w:r>
      <w:r>
        <w:rPr>
          <w:color w:val="FF0000"/>
          <w:spacing w:val="-4"/>
        </w:rPr>
        <w:t xml:space="preserve"> 2'</w:t>
      </w:r>
      <w:r>
        <w:rPr>
          <w:color w:val="808080"/>
          <w:spacing w:val="-4"/>
        </w:rPr>
        <w:t>),</w:t>
      </w:r>
    </w:p>
    <w:p w14:paraId="6DE6C6E4">
      <w:pPr>
        <w:pStyle w:val="9"/>
        <w:spacing w:before="1" w:line="222" w:lineRule="exact"/>
      </w:pPr>
      <w:r>
        <w:rPr>
          <w:color w:val="808080"/>
        </w:rPr>
        <w:t>(</w:t>
      </w:r>
      <w:r>
        <w:t>6</w:t>
      </w:r>
      <w:r>
        <w:rPr>
          <w:color w:val="808080"/>
        </w:rPr>
        <w:t>,</w:t>
      </w:r>
      <w:r>
        <w:rPr>
          <w:color w:val="808080"/>
          <w:spacing w:val="-6"/>
        </w:rPr>
        <w:t xml:space="preserve"> </w:t>
      </w:r>
      <w:r>
        <w:rPr>
          <w:color w:val="FF0000"/>
        </w:rPr>
        <w:t>'Suresh</w:t>
      </w:r>
      <w:r>
        <w:rPr>
          <w:color w:val="FF0000"/>
          <w:spacing w:val="-4"/>
        </w:rPr>
        <w:t xml:space="preserve"> </w:t>
      </w:r>
      <w:r>
        <w:rPr>
          <w:color w:val="FF0000"/>
        </w:rPr>
        <w:t>Nair'</w:t>
      </w:r>
      <w:r>
        <w:rPr>
          <w:color w:val="808080"/>
        </w:rPr>
        <w:t>,</w:t>
      </w:r>
      <w:r>
        <w:rPr>
          <w:color w:val="808080"/>
          <w:spacing w:val="-4"/>
        </w:rPr>
        <w:t xml:space="preserve"> </w:t>
      </w:r>
      <w:r>
        <w:t>14</w:t>
      </w:r>
      <w:r>
        <w:rPr>
          <w:color w:val="808080"/>
        </w:rPr>
        <w:t>,</w:t>
      </w:r>
      <w:r>
        <w:rPr>
          <w:color w:val="808080"/>
          <w:spacing w:val="-3"/>
        </w:rPr>
        <w:t xml:space="preserve"> </w:t>
      </w:r>
      <w:r>
        <w:rPr>
          <w:color w:val="FF0000"/>
        </w:rPr>
        <w:t>'RCBvKKR</w:t>
      </w:r>
      <w:r>
        <w:rPr>
          <w:color w:val="FF0000"/>
          <w:spacing w:val="-1"/>
        </w:rPr>
        <w:t xml:space="preserve"> </w:t>
      </w:r>
      <w:r>
        <w:rPr>
          <w:color w:val="FF0000"/>
        </w:rPr>
        <w:t>Mega'</w:t>
      </w:r>
      <w:r>
        <w:rPr>
          <w:color w:val="808080"/>
        </w:rPr>
        <w:t>,</w:t>
      </w:r>
      <w:r>
        <w:rPr>
          <w:color w:val="808080"/>
          <w:spacing w:val="-4"/>
        </w:rPr>
        <w:t xml:space="preserve"> </w:t>
      </w:r>
      <w:r>
        <w:rPr>
          <w:color w:val="FF0000"/>
        </w:rPr>
        <w:t>'RCBvKKR_8'</w:t>
      </w:r>
      <w:r>
        <w:rPr>
          <w:color w:val="808080"/>
        </w:rPr>
        <w:t>,</w:t>
      </w:r>
      <w:r>
        <w:rPr>
          <w:color w:val="808080"/>
          <w:spacing w:val="-4"/>
        </w:rPr>
        <w:t xml:space="preserve"> </w:t>
      </w:r>
      <w:r>
        <w:t>1020</w:t>
      </w:r>
      <w:r>
        <w:rPr>
          <w:color w:val="808080"/>
        </w:rPr>
        <w:t>,</w:t>
      </w:r>
      <w:r>
        <w:rPr>
          <w:color w:val="808080"/>
          <w:spacing w:val="-4"/>
        </w:rPr>
        <w:t xml:space="preserve"> </w:t>
      </w:r>
      <w:r>
        <w:rPr>
          <w:color w:val="FF0000"/>
        </w:rPr>
        <w:t>'Mitchell Starc'</w:t>
      </w:r>
      <w:r>
        <w:rPr>
          <w:color w:val="808080"/>
        </w:rPr>
        <w:t>,</w:t>
      </w:r>
      <w:r>
        <w:rPr>
          <w:color w:val="808080"/>
          <w:spacing w:val="-4"/>
        </w:rPr>
        <w:t xml:space="preserve"> </w:t>
      </w:r>
      <w:r>
        <w:t>85</w:t>
      </w:r>
      <w:r>
        <w:rPr>
          <w:color w:val="808080"/>
        </w:rPr>
        <w:t>,</w:t>
      </w:r>
      <w:r>
        <w:rPr>
          <w:color w:val="808080"/>
          <w:spacing w:val="-4"/>
        </w:rPr>
        <w:t xml:space="preserve"> </w:t>
      </w:r>
      <w:r>
        <w:rPr>
          <w:color w:val="FF0000"/>
        </w:rPr>
        <w:t>'Wickets:</w:t>
      </w:r>
      <w:r>
        <w:rPr>
          <w:color w:val="FF0000"/>
          <w:spacing w:val="-4"/>
        </w:rPr>
        <w:t xml:space="preserve"> </w:t>
      </w:r>
      <w:r>
        <w:rPr>
          <w:color w:val="FF0000"/>
        </w:rPr>
        <w:t xml:space="preserve">3, </w:t>
      </w:r>
      <w:r>
        <w:rPr>
          <w:color w:val="FF0000"/>
          <w:spacing w:val="-5"/>
        </w:rPr>
        <w:t>Dot</w:t>
      </w:r>
    </w:p>
    <w:p w14:paraId="78A73987">
      <w:pPr>
        <w:pStyle w:val="9"/>
        <w:spacing w:line="222" w:lineRule="exact"/>
      </w:pPr>
      <w:r>
        <w:rPr>
          <w:color w:val="FF0000"/>
        </w:rPr>
        <w:t>Balls:</w:t>
      </w:r>
      <w:r>
        <w:rPr>
          <w:color w:val="FF0000"/>
          <w:spacing w:val="-4"/>
        </w:rPr>
        <w:t xml:space="preserve"> </w:t>
      </w:r>
      <w:r>
        <w:rPr>
          <w:color w:val="FF0000"/>
          <w:spacing w:val="-2"/>
        </w:rPr>
        <w:t>15'</w:t>
      </w:r>
      <w:r>
        <w:rPr>
          <w:color w:val="808080"/>
          <w:spacing w:val="-2"/>
        </w:rPr>
        <w:t>),</w:t>
      </w:r>
    </w:p>
    <w:p w14:paraId="73D30922">
      <w:pPr>
        <w:pStyle w:val="9"/>
        <w:spacing w:before="1"/>
      </w:pPr>
      <w:r>
        <w:rPr>
          <w:color w:val="808080"/>
        </w:rPr>
        <w:t>(</w:t>
      </w:r>
      <w:r>
        <w:t>7</w:t>
      </w:r>
      <w:r>
        <w:rPr>
          <w:color w:val="808080"/>
        </w:rPr>
        <w:t>,</w:t>
      </w:r>
      <w:r>
        <w:rPr>
          <w:color w:val="808080"/>
          <w:spacing w:val="-6"/>
        </w:rPr>
        <w:t xml:space="preserve"> </w:t>
      </w:r>
      <w:r>
        <w:rPr>
          <w:color w:val="FF0000"/>
        </w:rPr>
        <w:t>'Anjali Das'</w:t>
      </w:r>
      <w:r>
        <w:rPr>
          <w:color w:val="808080"/>
        </w:rPr>
        <w:t>,</w:t>
      </w:r>
      <w:r>
        <w:rPr>
          <w:color w:val="808080"/>
          <w:spacing w:val="-3"/>
        </w:rPr>
        <w:t xml:space="preserve"> </w:t>
      </w:r>
      <w:r>
        <w:t>17</w:t>
      </w:r>
      <w:r>
        <w:rPr>
          <w:color w:val="808080"/>
        </w:rPr>
        <w:t>,</w:t>
      </w:r>
      <w:r>
        <w:rPr>
          <w:color w:val="808080"/>
          <w:spacing w:val="-3"/>
        </w:rPr>
        <w:t xml:space="preserve"> </w:t>
      </w:r>
      <w:r>
        <w:rPr>
          <w:color w:val="FF0000"/>
        </w:rPr>
        <w:t>'SAvIND</w:t>
      </w:r>
      <w:r>
        <w:rPr>
          <w:color w:val="FF0000"/>
          <w:spacing w:val="-1"/>
        </w:rPr>
        <w:t xml:space="preserve"> </w:t>
      </w:r>
      <w:r>
        <w:rPr>
          <w:color w:val="FF0000"/>
        </w:rPr>
        <w:t>Free'</w:t>
      </w:r>
      <w:r>
        <w:rPr>
          <w:color w:val="808080"/>
        </w:rPr>
        <w:t>,</w:t>
      </w:r>
      <w:r>
        <w:rPr>
          <w:color w:val="808080"/>
          <w:spacing w:val="-3"/>
        </w:rPr>
        <w:t xml:space="preserve"> </w:t>
      </w:r>
      <w:r>
        <w:rPr>
          <w:color w:val="FF0000"/>
        </w:rPr>
        <w:t>'SAvIND_9'</w:t>
      </w:r>
      <w:r>
        <w:rPr>
          <w:color w:val="808080"/>
        </w:rPr>
        <w:t>,</w:t>
      </w:r>
      <w:r>
        <w:rPr>
          <w:color w:val="808080"/>
          <w:spacing w:val="-3"/>
        </w:rPr>
        <w:t xml:space="preserve"> </w:t>
      </w:r>
      <w:r>
        <w:t>1003</w:t>
      </w:r>
      <w:r>
        <w:rPr>
          <w:color w:val="808080"/>
        </w:rPr>
        <w:t>,</w:t>
      </w:r>
      <w:r>
        <w:rPr>
          <w:color w:val="808080"/>
          <w:spacing w:val="-3"/>
        </w:rPr>
        <w:t xml:space="preserve"> </w:t>
      </w:r>
      <w:r>
        <w:rPr>
          <w:color w:val="FF0000"/>
        </w:rPr>
        <w:t>'Jasprit Bumrah'</w:t>
      </w:r>
      <w:r>
        <w:rPr>
          <w:color w:val="808080"/>
        </w:rPr>
        <w:t>,</w:t>
      </w:r>
      <w:r>
        <w:rPr>
          <w:color w:val="808080"/>
          <w:spacing w:val="-4"/>
        </w:rPr>
        <w:t xml:space="preserve"> </w:t>
      </w:r>
      <w:r>
        <w:t>90</w:t>
      </w:r>
      <w:r>
        <w:rPr>
          <w:color w:val="808080"/>
        </w:rPr>
        <w:t>,</w:t>
      </w:r>
      <w:r>
        <w:rPr>
          <w:color w:val="808080"/>
          <w:spacing w:val="-3"/>
        </w:rPr>
        <w:t xml:space="preserve"> </w:t>
      </w:r>
      <w:r>
        <w:rPr>
          <w:color w:val="FF0000"/>
        </w:rPr>
        <w:t>'Wickets: 5,</w:t>
      </w:r>
      <w:r>
        <w:rPr>
          <w:color w:val="FF0000"/>
          <w:spacing w:val="-3"/>
        </w:rPr>
        <w:t xml:space="preserve"> </w:t>
      </w:r>
      <w:r>
        <w:rPr>
          <w:color w:val="FF0000"/>
        </w:rPr>
        <w:t xml:space="preserve">Dot </w:t>
      </w:r>
      <w:r>
        <w:rPr>
          <w:color w:val="FF0000"/>
          <w:spacing w:val="-2"/>
        </w:rPr>
        <w:t>Balls:</w:t>
      </w:r>
    </w:p>
    <w:p w14:paraId="458C662A">
      <w:pPr>
        <w:pStyle w:val="9"/>
        <w:spacing w:line="222" w:lineRule="exact"/>
      </w:pPr>
      <w:r>
        <w:rPr>
          <w:color w:val="FF0000"/>
          <w:spacing w:val="-2"/>
        </w:rPr>
        <w:t>18'</w:t>
      </w:r>
      <w:r>
        <w:rPr>
          <w:color w:val="808080"/>
          <w:spacing w:val="-2"/>
        </w:rPr>
        <w:t>),</w:t>
      </w:r>
    </w:p>
    <w:p w14:paraId="10FB9599">
      <w:pPr>
        <w:pStyle w:val="9"/>
        <w:spacing w:line="222" w:lineRule="exact"/>
      </w:pPr>
      <w:r>
        <w:rPr>
          <w:color w:val="808080"/>
        </w:rPr>
        <w:t>(</w:t>
      </w:r>
      <w:r>
        <w:t>8</w:t>
      </w:r>
      <w:r>
        <w:rPr>
          <w:color w:val="808080"/>
        </w:rPr>
        <w:t>,</w:t>
      </w:r>
      <w:r>
        <w:rPr>
          <w:color w:val="808080"/>
          <w:spacing w:val="-6"/>
        </w:rPr>
        <w:t xml:space="preserve"> </w:t>
      </w:r>
      <w:r>
        <w:rPr>
          <w:color w:val="FF0000"/>
        </w:rPr>
        <w:t>'Vikram</w:t>
      </w:r>
      <w:r>
        <w:rPr>
          <w:color w:val="FF0000"/>
          <w:spacing w:val="-4"/>
        </w:rPr>
        <w:t xml:space="preserve"> </w:t>
      </w:r>
      <w:r>
        <w:rPr>
          <w:color w:val="FF0000"/>
        </w:rPr>
        <w:t>Singh'</w:t>
      </w:r>
      <w:r>
        <w:rPr>
          <w:color w:val="808080"/>
        </w:rPr>
        <w:t>,</w:t>
      </w:r>
      <w:r>
        <w:rPr>
          <w:color w:val="808080"/>
          <w:spacing w:val="-4"/>
        </w:rPr>
        <w:t xml:space="preserve"> </w:t>
      </w:r>
      <w:r>
        <w:t>19</w:t>
      </w:r>
      <w:r>
        <w:rPr>
          <w:color w:val="808080"/>
        </w:rPr>
        <w:t>,</w:t>
      </w:r>
      <w:r>
        <w:rPr>
          <w:color w:val="808080"/>
          <w:spacing w:val="-4"/>
        </w:rPr>
        <w:t xml:space="preserve"> </w:t>
      </w:r>
      <w:r>
        <w:rPr>
          <w:color w:val="FF0000"/>
        </w:rPr>
        <w:t>'INDvSA</w:t>
      </w:r>
      <w:r>
        <w:rPr>
          <w:color w:val="FF0000"/>
          <w:spacing w:val="-3"/>
        </w:rPr>
        <w:t xml:space="preserve"> </w:t>
      </w:r>
      <w:r>
        <w:rPr>
          <w:color w:val="FF0000"/>
        </w:rPr>
        <w:t>Mega'</w:t>
      </w:r>
      <w:r>
        <w:rPr>
          <w:color w:val="808080"/>
        </w:rPr>
        <w:t>,</w:t>
      </w:r>
      <w:r>
        <w:rPr>
          <w:color w:val="808080"/>
          <w:spacing w:val="-4"/>
        </w:rPr>
        <w:t xml:space="preserve"> </w:t>
      </w:r>
      <w:r>
        <w:rPr>
          <w:color w:val="FF0000"/>
        </w:rPr>
        <w:t>'INDvSA_10'</w:t>
      </w:r>
      <w:r>
        <w:rPr>
          <w:color w:val="808080"/>
        </w:rPr>
        <w:t>,</w:t>
      </w:r>
      <w:r>
        <w:rPr>
          <w:color w:val="808080"/>
          <w:spacing w:val="-4"/>
        </w:rPr>
        <w:t xml:space="preserve"> </w:t>
      </w:r>
      <w:r>
        <w:t>1046</w:t>
      </w:r>
      <w:r>
        <w:rPr>
          <w:color w:val="808080"/>
        </w:rPr>
        <w:t>,</w:t>
      </w:r>
      <w:r>
        <w:rPr>
          <w:color w:val="808080"/>
          <w:spacing w:val="-4"/>
        </w:rPr>
        <w:t xml:space="preserve"> </w:t>
      </w:r>
      <w:r>
        <w:rPr>
          <w:color w:val="FF0000"/>
        </w:rPr>
        <w:t>'Kagiso Rabada'</w:t>
      </w:r>
      <w:r>
        <w:rPr>
          <w:color w:val="808080"/>
        </w:rPr>
        <w:t>,</w:t>
      </w:r>
      <w:r>
        <w:rPr>
          <w:color w:val="808080"/>
          <w:spacing w:val="-4"/>
        </w:rPr>
        <w:t xml:space="preserve"> </w:t>
      </w:r>
      <w:r>
        <w:t>75</w:t>
      </w:r>
      <w:r>
        <w:rPr>
          <w:color w:val="808080"/>
        </w:rPr>
        <w:t>,</w:t>
      </w:r>
      <w:r>
        <w:rPr>
          <w:color w:val="808080"/>
          <w:spacing w:val="-4"/>
        </w:rPr>
        <w:t xml:space="preserve"> </w:t>
      </w:r>
      <w:r>
        <w:rPr>
          <w:color w:val="FF0000"/>
        </w:rPr>
        <w:t>'Wickets:</w:t>
      </w:r>
      <w:r>
        <w:rPr>
          <w:color w:val="FF0000"/>
          <w:spacing w:val="-1"/>
        </w:rPr>
        <w:t xml:space="preserve"> </w:t>
      </w:r>
      <w:r>
        <w:rPr>
          <w:color w:val="FF0000"/>
        </w:rPr>
        <w:t>2,</w:t>
      </w:r>
      <w:r>
        <w:rPr>
          <w:color w:val="FF0000"/>
          <w:spacing w:val="-3"/>
        </w:rPr>
        <w:t xml:space="preserve"> </w:t>
      </w:r>
      <w:r>
        <w:rPr>
          <w:color w:val="FF0000"/>
          <w:spacing w:val="-5"/>
        </w:rPr>
        <w:t>Dot</w:t>
      </w:r>
    </w:p>
    <w:p w14:paraId="07F9ABB5">
      <w:pPr>
        <w:pStyle w:val="9"/>
        <w:spacing w:before="1"/>
      </w:pPr>
      <w:r>
        <w:rPr>
          <w:color w:val="FF0000"/>
        </w:rPr>
        <w:t>Balls:</w:t>
      </w:r>
      <w:r>
        <w:rPr>
          <w:color w:val="FF0000"/>
          <w:spacing w:val="-4"/>
        </w:rPr>
        <w:t xml:space="preserve"> </w:t>
      </w:r>
      <w:r>
        <w:rPr>
          <w:color w:val="FF0000"/>
          <w:spacing w:val="-2"/>
        </w:rPr>
        <w:t>10'</w:t>
      </w:r>
      <w:r>
        <w:rPr>
          <w:color w:val="808080"/>
          <w:spacing w:val="-2"/>
        </w:rPr>
        <w:t>);</w:t>
      </w:r>
    </w:p>
    <w:p w14:paraId="1CECBE7A">
      <w:pPr>
        <w:pStyle w:val="9"/>
        <w:spacing w:before="39" w:line="446" w:lineRule="exact"/>
        <w:ind w:right="8266"/>
      </w:pPr>
      <w:r>
        <w:rPr>
          <w:color w:val="0000FF"/>
        </w:rPr>
        <w:t xml:space="preserve">Select </w:t>
      </w:r>
      <w:r>
        <w:rPr>
          <w:color w:val="808080"/>
        </w:rPr>
        <w:t xml:space="preserve">* </w:t>
      </w:r>
      <w:r>
        <w:rPr>
          <w:color w:val="0000FF"/>
        </w:rPr>
        <w:t xml:space="preserve">from </w:t>
      </w:r>
      <w:r>
        <w:t xml:space="preserve">UserPoints </w:t>
      </w:r>
      <w:r>
        <w:rPr>
          <w:color w:val="0000FF"/>
        </w:rPr>
        <w:t>CREATE</w:t>
      </w:r>
      <w:r>
        <w:rPr>
          <w:color w:val="0000FF"/>
          <w:spacing w:val="-12"/>
        </w:rPr>
        <w:t xml:space="preserve"> </w:t>
      </w:r>
      <w:r>
        <w:rPr>
          <w:color w:val="0000FF"/>
        </w:rPr>
        <w:t>TABLE</w:t>
      </w:r>
      <w:r>
        <w:rPr>
          <w:color w:val="0000FF"/>
          <w:spacing w:val="-14"/>
        </w:rPr>
        <w:t xml:space="preserve"> </w:t>
      </w:r>
      <w:r>
        <w:t>Transactions</w:t>
      </w:r>
      <w:r>
        <w:rPr>
          <w:spacing w:val="-12"/>
        </w:rPr>
        <w:t xml:space="preserve"> </w:t>
      </w:r>
      <w:r>
        <w:rPr>
          <w:color w:val="808080"/>
        </w:rPr>
        <w:t>(</w:t>
      </w:r>
    </w:p>
    <w:p w14:paraId="4BCB71EA">
      <w:pPr>
        <w:pStyle w:val="9"/>
        <w:spacing w:line="180" w:lineRule="exact"/>
        <w:ind w:left="590"/>
      </w:pPr>
      <w:r>
        <w:t>Transaction_ID</w:t>
      </w:r>
      <w:r>
        <w:rPr>
          <w:spacing w:val="-3"/>
        </w:rPr>
        <w:t xml:space="preserve"> </w:t>
      </w:r>
      <w:r>
        <w:rPr>
          <w:color w:val="0000FF"/>
        </w:rPr>
        <w:t>INT</w:t>
      </w:r>
      <w:r>
        <w:rPr>
          <w:color w:val="0000FF"/>
          <w:spacing w:val="-5"/>
        </w:rPr>
        <w:t xml:space="preserve"> </w:t>
      </w:r>
      <w:r>
        <w:rPr>
          <w:color w:val="0000FF"/>
        </w:rPr>
        <w:t>IDENTITY</w:t>
      </w:r>
      <w:r>
        <w:rPr>
          <w:color w:val="808080"/>
        </w:rPr>
        <w:t>(</w:t>
      </w:r>
      <w:r>
        <w:t>1</w:t>
      </w:r>
      <w:r>
        <w:rPr>
          <w:color w:val="808080"/>
        </w:rPr>
        <w:t>,</w:t>
      </w:r>
      <w:r>
        <w:t>1</w:t>
      </w:r>
      <w:r>
        <w:rPr>
          <w:color w:val="808080"/>
        </w:rPr>
        <w:t>)</w:t>
      </w:r>
      <w:r>
        <w:rPr>
          <w:color w:val="808080"/>
          <w:spacing w:val="-6"/>
        </w:rPr>
        <w:t xml:space="preserve"> </w:t>
      </w:r>
      <w:r>
        <w:rPr>
          <w:color w:val="0000FF"/>
        </w:rPr>
        <w:t>PRIMARY</w:t>
      </w:r>
      <w:r>
        <w:rPr>
          <w:color w:val="0000FF"/>
          <w:spacing w:val="-2"/>
        </w:rPr>
        <w:t xml:space="preserve"> </w:t>
      </w:r>
      <w:r>
        <w:rPr>
          <w:color w:val="0000FF"/>
          <w:spacing w:val="-4"/>
        </w:rPr>
        <w:t>KEY</w:t>
      </w:r>
      <w:r>
        <w:rPr>
          <w:color w:val="808080"/>
          <w:spacing w:val="-4"/>
        </w:rPr>
        <w:t>,</w:t>
      </w:r>
    </w:p>
    <w:p w14:paraId="178FCDB2">
      <w:pPr>
        <w:pStyle w:val="9"/>
        <w:spacing w:before="1"/>
        <w:ind w:left="590"/>
      </w:pPr>
      <w:r>
        <w:rPr>
          <w:color w:val="FF00FF"/>
        </w:rPr>
        <w:t>User_ID</w:t>
      </w:r>
      <w:r>
        <w:rPr>
          <w:color w:val="FF00FF"/>
          <w:spacing w:val="-7"/>
        </w:rPr>
        <w:t xml:space="preserve"> </w:t>
      </w:r>
      <w:r>
        <w:rPr>
          <w:color w:val="0000FF"/>
        </w:rPr>
        <w:t>INT</w:t>
      </w:r>
      <w:r>
        <w:rPr>
          <w:color w:val="0000FF"/>
          <w:spacing w:val="-1"/>
        </w:rPr>
        <w:t xml:space="preserve"> </w:t>
      </w:r>
      <w:r>
        <w:rPr>
          <w:color w:val="808080"/>
        </w:rPr>
        <w:t>NOT</w:t>
      </w:r>
      <w:r>
        <w:rPr>
          <w:color w:val="808080"/>
          <w:spacing w:val="-2"/>
        </w:rPr>
        <w:t xml:space="preserve"> </w:t>
      </w:r>
      <w:r>
        <w:rPr>
          <w:color w:val="808080"/>
        </w:rPr>
        <w:t>NULL</w:t>
      </w:r>
      <w:r>
        <w:rPr>
          <w:color w:val="808080"/>
          <w:spacing w:val="-4"/>
        </w:rPr>
        <w:t xml:space="preserve"> </w:t>
      </w:r>
      <w:r>
        <w:rPr>
          <w:color w:val="0000FF"/>
        </w:rPr>
        <w:t>FOREIGN</w:t>
      </w:r>
      <w:r>
        <w:rPr>
          <w:color w:val="0000FF"/>
          <w:spacing w:val="-2"/>
        </w:rPr>
        <w:t xml:space="preserve"> </w:t>
      </w:r>
      <w:r>
        <w:rPr>
          <w:color w:val="0000FF"/>
        </w:rPr>
        <w:t>KEY</w:t>
      </w:r>
      <w:r>
        <w:rPr>
          <w:color w:val="0000FF"/>
          <w:spacing w:val="-1"/>
        </w:rPr>
        <w:t xml:space="preserve"> </w:t>
      </w:r>
      <w:r>
        <w:rPr>
          <w:color w:val="0000FF"/>
        </w:rPr>
        <w:t>REFERENCES</w:t>
      </w:r>
      <w:r>
        <w:rPr>
          <w:color w:val="0000FF"/>
          <w:spacing w:val="-4"/>
        </w:rPr>
        <w:t xml:space="preserve"> </w:t>
      </w:r>
      <w:r>
        <w:rPr>
          <w:spacing w:val="-2"/>
        </w:rPr>
        <w:t>Users</w:t>
      </w:r>
      <w:r>
        <w:rPr>
          <w:color w:val="808080"/>
          <w:spacing w:val="-2"/>
        </w:rPr>
        <w:t>(</w:t>
      </w:r>
      <w:r>
        <w:rPr>
          <w:color w:val="FF00FF"/>
          <w:spacing w:val="-2"/>
        </w:rPr>
        <w:t>User_ID</w:t>
      </w:r>
      <w:r>
        <w:rPr>
          <w:color w:val="808080"/>
          <w:spacing w:val="-2"/>
        </w:rPr>
        <w:t>),</w:t>
      </w:r>
    </w:p>
    <w:p w14:paraId="72C9A4F7">
      <w:pPr>
        <w:pStyle w:val="9"/>
        <w:spacing w:before="1"/>
        <w:ind w:left="590" w:right="4342"/>
      </w:pPr>
      <w:r>
        <w:rPr>
          <w:color w:val="FF00FF"/>
        </w:rPr>
        <w:t>User_Name</w:t>
      </w:r>
      <w:r>
        <w:rPr>
          <w:color w:val="FF00FF"/>
          <w:spacing w:val="-6"/>
        </w:rPr>
        <w:t xml:space="preserve"> </w:t>
      </w:r>
      <w:r>
        <w:rPr>
          <w:color w:val="0000FF"/>
        </w:rPr>
        <w:t>VARCHAR</w:t>
      </w:r>
      <w:r>
        <w:rPr>
          <w:color w:val="808080"/>
        </w:rPr>
        <w:t>(</w:t>
      </w:r>
      <w:r>
        <w:t>50</w:t>
      </w:r>
      <w:r>
        <w:rPr>
          <w:color w:val="808080"/>
        </w:rPr>
        <w:t>)</w:t>
      </w:r>
      <w:r>
        <w:rPr>
          <w:color w:val="808080"/>
          <w:spacing w:val="-6"/>
        </w:rPr>
        <w:t xml:space="preserve"> </w:t>
      </w:r>
      <w:r>
        <w:rPr>
          <w:color w:val="808080"/>
        </w:rPr>
        <w:t>NOT</w:t>
      </w:r>
      <w:r>
        <w:rPr>
          <w:color w:val="808080"/>
          <w:spacing w:val="-6"/>
        </w:rPr>
        <w:t xml:space="preserve"> </w:t>
      </w:r>
      <w:r>
        <w:rPr>
          <w:color w:val="808080"/>
        </w:rPr>
        <w:t>NULL,</w:t>
      </w:r>
      <w:r>
        <w:rPr>
          <w:color w:val="808080"/>
          <w:spacing w:val="80"/>
        </w:rPr>
        <w:t xml:space="preserve"> </w:t>
      </w:r>
      <w:r>
        <w:rPr>
          <w:color w:val="008000"/>
        </w:rPr>
        <w:t>--</w:t>
      </w:r>
      <w:r>
        <w:rPr>
          <w:color w:val="008000"/>
          <w:spacing w:val="-6"/>
        </w:rPr>
        <w:t xml:space="preserve"> </w:t>
      </w:r>
      <w:r>
        <w:rPr>
          <w:color w:val="008000"/>
        </w:rPr>
        <w:t>Added</w:t>
      </w:r>
      <w:r>
        <w:rPr>
          <w:color w:val="008000"/>
          <w:spacing w:val="-6"/>
        </w:rPr>
        <w:t xml:space="preserve"> </w:t>
      </w:r>
      <w:r>
        <w:rPr>
          <w:color w:val="008000"/>
        </w:rPr>
        <w:t>for</w:t>
      </w:r>
      <w:r>
        <w:rPr>
          <w:color w:val="008000"/>
          <w:spacing w:val="-3"/>
        </w:rPr>
        <w:t xml:space="preserve"> </w:t>
      </w:r>
      <w:r>
        <w:rPr>
          <w:color w:val="008000"/>
        </w:rPr>
        <w:t>easier</w:t>
      </w:r>
      <w:r>
        <w:rPr>
          <w:color w:val="008000"/>
          <w:spacing w:val="-6"/>
        </w:rPr>
        <w:t xml:space="preserve"> </w:t>
      </w:r>
      <w:r>
        <w:rPr>
          <w:color w:val="008000"/>
        </w:rPr>
        <w:t xml:space="preserve">tracking </w:t>
      </w:r>
      <w:r>
        <w:t xml:space="preserve">Amount </w:t>
      </w:r>
      <w:r>
        <w:rPr>
          <w:color w:val="0000FF"/>
        </w:rPr>
        <w:t>DECIMAL</w:t>
      </w:r>
      <w:r>
        <w:rPr>
          <w:color w:val="808080"/>
        </w:rPr>
        <w:t>(</w:t>
      </w:r>
      <w:r>
        <w:t>10</w:t>
      </w:r>
      <w:r>
        <w:rPr>
          <w:color w:val="808080"/>
        </w:rPr>
        <w:t>,</w:t>
      </w:r>
      <w:r>
        <w:t>2</w:t>
      </w:r>
      <w:r>
        <w:rPr>
          <w:color w:val="808080"/>
        </w:rPr>
        <w:t>) NOT NULL,</w:t>
      </w:r>
    </w:p>
    <w:p w14:paraId="67F5CDC7">
      <w:pPr>
        <w:pStyle w:val="9"/>
        <w:ind w:right="1105" w:firstLine="417"/>
      </w:pPr>
      <w:r>
        <w:t>Transaction_Type</w:t>
      </w:r>
      <w:r>
        <w:rPr>
          <w:spacing w:val="-5"/>
        </w:rPr>
        <w:t xml:space="preserve"> </w:t>
      </w:r>
      <w:r>
        <w:rPr>
          <w:color w:val="0000FF"/>
        </w:rPr>
        <w:t>VARCHAR</w:t>
      </w:r>
      <w:r>
        <w:rPr>
          <w:color w:val="808080"/>
        </w:rPr>
        <w:t>(</w:t>
      </w:r>
      <w:r>
        <w:t>20</w:t>
      </w:r>
      <w:r>
        <w:rPr>
          <w:color w:val="808080"/>
        </w:rPr>
        <w:t>)</w:t>
      </w:r>
      <w:r>
        <w:rPr>
          <w:color w:val="808080"/>
          <w:spacing w:val="-5"/>
        </w:rPr>
        <w:t xml:space="preserve"> </w:t>
      </w:r>
      <w:r>
        <w:rPr>
          <w:color w:val="0000FF"/>
        </w:rPr>
        <w:t>CHECK</w:t>
      </w:r>
      <w:r>
        <w:rPr>
          <w:color w:val="0000FF"/>
          <w:spacing w:val="-5"/>
        </w:rPr>
        <w:t xml:space="preserve"> </w:t>
      </w:r>
      <w:r>
        <w:rPr>
          <w:color w:val="808080"/>
        </w:rPr>
        <w:t>(</w:t>
      </w:r>
      <w:r>
        <w:t>Transaction_Type</w:t>
      </w:r>
      <w:r>
        <w:rPr>
          <w:spacing w:val="-5"/>
        </w:rPr>
        <w:t xml:space="preserve"> </w:t>
      </w:r>
      <w:r>
        <w:rPr>
          <w:color w:val="808080"/>
        </w:rPr>
        <w:t>IN</w:t>
      </w:r>
      <w:r>
        <w:rPr>
          <w:color w:val="808080"/>
          <w:spacing w:val="-5"/>
        </w:rPr>
        <w:t xml:space="preserve"> </w:t>
      </w:r>
      <w:r>
        <w:rPr>
          <w:color w:val="808080"/>
        </w:rPr>
        <w:t>(</w:t>
      </w:r>
      <w:r>
        <w:rPr>
          <w:color w:val="FF0000"/>
        </w:rPr>
        <w:t>'Deposit'</w:t>
      </w:r>
      <w:r>
        <w:rPr>
          <w:color w:val="808080"/>
        </w:rPr>
        <w:t>,</w:t>
      </w:r>
      <w:r>
        <w:rPr>
          <w:color w:val="808080"/>
          <w:spacing w:val="-8"/>
        </w:rPr>
        <w:t xml:space="preserve"> </w:t>
      </w:r>
      <w:r>
        <w:rPr>
          <w:color w:val="FF0000"/>
        </w:rPr>
        <w:t>'Withdrawal'</w:t>
      </w:r>
      <w:r>
        <w:rPr>
          <w:color w:val="808080"/>
        </w:rPr>
        <w:t>,</w:t>
      </w:r>
      <w:r>
        <w:rPr>
          <w:color w:val="808080"/>
          <w:spacing w:val="-8"/>
        </w:rPr>
        <w:t xml:space="preserve"> </w:t>
      </w:r>
      <w:r>
        <w:rPr>
          <w:color w:val="FF0000"/>
        </w:rPr>
        <w:t>'Winning'</w:t>
      </w:r>
      <w:r>
        <w:rPr>
          <w:color w:val="808080"/>
        </w:rPr>
        <w:t xml:space="preserve">, </w:t>
      </w:r>
      <w:r>
        <w:rPr>
          <w:color w:val="FF0000"/>
        </w:rPr>
        <w:t>'Entry Fee'</w:t>
      </w:r>
      <w:r>
        <w:rPr>
          <w:color w:val="808080"/>
        </w:rPr>
        <w:t>)),</w:t>
      </w:r>
    </w:p>
    <w:p w14:paraId="6DD811AC">
      <w:pPr>
        <w:pStyle w:val="9"/>
        <w:ind w:left="590"/>
      </w:pPr>
      <w:r>
        <w:rPr>
          <w:color w:val="0000FF"/>
        </w:rPr>
        <w:t>Status</w:t>
      </w:r>
      <w:r>
        <w:rPr>
          <w:color w:val="0000FF"/>
          <w:spacing w:val="-4"/>
        </w:rPr>
        <w:t xml:space="preserve"> </w:t>
      </w:r>
      <w:r>
        <w:rPr>
          <w:color w:val="0000FF"/>
        </w:rPr>
        <w:t>VARCHAR</w:t>
      </w:r>
      <w:r>
        <w:rPr>
          <w:color w:val="808080"/>
        </w:rPr>
        <w:t>(</w:t>
      </w:r>
      <w:r>
        <w:t>20</w:t>
      </w:r>
      <w:r>
        <w:rPr>
          <w:color w:val="808080"/>
        </w:rPr>
        <w:t>)</w:t>
      </w:r>
      <w:r>
        <w:rPr>
          <w:color w:val="808080"/>
          <w:spacing w:val="-5"/>
        </w:rPr>
        <w:t xml:space="preserve"> </w:t>
      </w:r>
      <w:r>
        <w:rPr>
          <w:color w:val="0000FF"/>
        </w:rPr>
        <w:t>CHECK</w:t>
      </w:r>
      <w:r>
        <w:rPr>
          <w:color w:val="0000FF"/>
          <w:spacing w:val="-5"/>
        </w:rPr>
        <w:t xml:space="preserve"> </w:t>
      </w:r>
      <w:r>
        <w:rPr>
          <w:color w:val="808080"/>
        </w:rPr>
        <w:t>(</w:t>
      </w:r>
      <w:r>
        <w:rPr>
          <w:color w:val="0000FF"/>
        </w:rPr>
        <w:t>Status</w:t>
      </w:r>
      <w:r>
        <w:rPr>
          <w:color w:val="0000FF"/>
          <w:spacing w:val="-1"/>
        </w:rPr>
        <w:t xml:space="preserve"> </w:t>
      </w:r>
      <w:r>
        <w:rPr>
          <w:color w:val="808080"/>
        </w:rPr>
        <w:t>IN</w:t>
      </w:r>
      <w:r>
        <w:rPr>
          <w:color w:val="808080"/>
          <w:spacing w:val="-5"/>
        </w:rPr>
        <w:t xml:space="preserve"> </w:t>
      </w:r>
      <w:r>
        <w:rPr>
          <w:color w:val="808080"/>
        </w:rPr>
        <w:t>(</w:t>
      </w:r>
      <w:r>
        <w:rPr>
          <w:color w:val="FF0000"/>
        </w:rPr>
        <w:t>'Pending'</w:t>
      </w:r>
      <w:r>
        <w:rPr>
          <w:color w:val="808080"/>
        </w:rPr>
        <w:t>,</w:t>
      </w:r>
      <w:r>
        <w:rPr>
          <w:color w:val="808080"/>
          <w:spacing w:val="-5"/>
        </w:rPr>
        <w:t xml:space="preserve"> </w:t>
      </w:r>
      <w:r>
        <w:rPr>
          <w:color w:val="FF0000"/>
        </w:rPr>
        <w:t>'Completed'</w:t>
      </w:r>
      <w:r>
        <w:rPr>
          <w:color w:val="808080"/>
        </w:rPr>
        <w:t>,</w:t>
      </w:r>
      <w:r>
        <w:rPr>
          <w:color w:val="808080"/>
          <w:spacing w:val="-4"/>
        </w:rPr>
        <w:t xml:space="preserve"> </w:t>
      </w:r>
      <w:r>
        <w:rPr>
          <w:color w:val="FF0000"/>
          <w:spacing w:val="-2"/>
        </w:rPr>
        <w:t>'Failed'</w:t>
      </w:r>
      <w:r>
        <w:rPr>
          <w:color w:val="808080"/>
          <w:spacing w:val="-2"/>
        </w:rPr>
        <w:t>)),</w:t>
      </w:r>
    </w:p>
    <w:p w14:paraId="271D9FD0">
      <w:pPr>
        <w:pStyle w:val="9"/>
        <w:spacing w:after="0"/>
        <w:sectPr>
          <w:pgSz w:w="11910" w:h="16840"/>
          <w:pgMar w:top="460" w:right="0" w:bottom="1080" w:left="566" w:header="241" w:footer="893" w:gutter="0"/>
          <w:cols w:space="720" w:num="1"/>
        </w:sectPr>
      </w:pPr>
    </w:p>
    <w:p w14:paraId="43D179FE">
      <w:pPr>
        <w:pStyle w:val="9"/>
        <w:spacing w:before="166"/>
        <w:ind w:left="0"/>
      </w:pPr>
    </w:p>
    <w:p w14:paraId="18C7968E">
      <w:pPr>
        <w:pStyle w:val="9"/>
        <w:spacing w:before="1" w:line="222" w:lineRule="exact"/>
        <w:ind w:left="590"/>
      </w:pPr>
      <w:r>
        <w:t>Transaction_Date</w:t>
      </w:r>
      <w:r>
        <w:rPr>
          <w:spacing w:val="-5"/>
        </w:rPr>
        <w:t xml:space="preserve"> </w:t>
      </w:r>
      <w:r>
        <w:rPr>
          <w:color w:val="0000FF"/>
        </w:rPr>
        <w:t>DATETIME</w:t>
      </w:r>
      <w:r>
        <w:rPr>
          <w:color w:val="0000FF"/>
          <w:spacing w:val="-5"/>
        </w:rPr>
        <w:t xml:space="preserve"> </w:t>
      </w:r>
      <w:r>
        <w:rPr>
          <w:color w:val="0000FF"/>
        </w:rPr>
        <w:t>DEFAULT</w:t>
      </w:r>
      <w:r>
        <w:rPr>
          <w:color w:val="0000FF"/>
          <w:spacing w:val="-4"/>
        </w:rPr>
        <w:t xml:space="preserve"> </w:t>
      </w:r>
      <w:r>
        <w:rPr>
          <w:color w:val="FF00FF"/>
          <w:spacing w:val="-2"/>
        </w:rPr>
        <w:t>GETDATE</w:t>
      </w:r>
      <w:r>
        <w:rPr>
          <w:color w:val="808080"/>
          <w:spacing w:val="-2"/>
        </w:rPr>
        <w:t>(),</w:t>
      </w:r>
    </w:p>
    <w:p w14:paraId="13189A54">
      <w:pPr>
        <w:pStyle w:val="9"/>
        <w:ind w:left="590" w:right="3621"/>
      </w:pPr>
      <w:r>
        <w:t>Reference_ID</w:t>
      </w:r>
      <w:r>
        <w:rPr>
          <w:spacing w:val="-5"/>
        </w:rPr>
        <w:t xml:space="preserve"> </w:t>
      </w:r>
      <w:r>
        <w:rPr>
          <w:color w:val="0000FF"/>
        </w:rPr>
        <w:t>VARCHAR</w:t>
      </w:r>
      <w:r>
        <w:rPr>
          <w:color w:val="808080"/>
        </w:rPr>
        <w:t>(</w:t>
      </w:r>
      <w:r>
        <w:t>50</w:t>
      </w:r>
      <w:r>
        <w:rPr>
          <w:color w:val="808080"/>
        </w:rPr>
        <w:t>),</w:t>
      </w:r>
      <w:r>
        <w:rPr>
          <w:color w:val="808080"/>
          <w:spacing w:val="80"/>
        </w:rPr>
        <w:t xml:space="preserve"> </w:t>
      </w:r>
      <w:r>
        <w:rPr>
          <w:color w:val="008000"/>
        </w:rPr>
        <w:t>--</w:t>
      </w:r>
      <w:r>
        <w:rPr>
          <w:color w:val="008000"/>
          <w:spacing w:val="-5"/>
        </w:rPr>
        <w:t xml:space="preserve"> </w:t>
      </w:r>
      <w:r>
        <w:rPr>
          <w:color w:val="008000"/>
        </w:rPr>
        <w:t>For</w:t>
      </w:r>
      <w:r>
        <w:rPr>
          <w:color w:val="008000"/>
          <w:spacing w:val="-5"/>
        </w:rPr>
        <w:t xml:space="preserve"> </w:t>
      </w:r>
      <w:r>
        <w:rPr>
          <w:color w:val="008000"/>
        </w:rPr>
        <w:t>payment</w:t>
      </w:r>
      <w:r>
        <w:rPr>
          <w:color w:val="008000"/>
          <w:spacing w:val="-8"/>
        </w:rPr>
        <w:t xml:space="preserve"> </w:t>
      </w:r>
      <w:r>
        <w:rPr>
          <w:color w:val="008000"/>
        </w:rPr>
        <w:t>gateway</w:t>
      </w:r>
      <w:r>
        <w:rPr>
          <w:color w:val="008000"/>
          <w:spacing w:val="-8"/>
        </w:rPr>
        <w:t xml:space="preserve"> </w:t>
      </w:r>
      <w:r>
        <w:rPr>
          <w:color w:val="008000"/>
        </w:rPr>
        <w:t xml:space="preserve">tracking </w:t>
      </w:r>
      <w:r>
        <w:rPr>
          <w:color w:val="0000FF"/>
        </w:rPr>
        <w:t>Description VARCHAR</w:t>
      </w:r>
      <w:r>
        <w:rPr>
          <w:color w:val="808080"/>
        </w:rPr>
        <w:t>(</w:t>
      </w:r>
      <w:r>
        <w:t>200</w:t>
      </w:r>
      <w:r>
        <w:rPr>
          <w:color w:val="808080"/>
        </w:rPr>
        <w:t>)</w:t>
      </w:r>
      <w:r>
        <w:rPr>
          <w:color w:val="808080"/>
          <w:spacing w:val="80"/>
        </w:rPr>
        <w:t xml:space="preserve"> </w:t>
      </w:r>
      <w:r>
        <w:rPr>
          <w:color w:val="008000"/>
        </w:rPr>
        <w:t>-- Added for additional details</w:t>
      </w:r>
    </w:p>
    <w:p w14:paraId="39F82B52">
      <w:pPr>
        <w:spacing w:before="0"/>
        <w:ind w:left="173" w:right="0" w:firstLine="0"/>
        <w:jc w:val="left"/>
        <w:rPr>
          <w:sz w:val="19"/>
        </w:rPr>
      </w:pPr>
      <w:r>
        <w:rPr>
          <w:color w:val="808080"/>
          <w:spacing w:val="-5"/>
          <w:sz w:val="19"/>
        </w:rPr>
        <w:t>);</w:t>
      </w:r>
    </w:p>
    <w:p w14:paraId="6C0C0453">
      <w:pPr>
        <w:pStyle w:val="9"/>
        <w:spacing w:before="222"/>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Transactions</w:t>
      </w:r>
    </w:p>
    <w:p w14:paraId="097C3084">
      <w:pPr>
        <w:pStyle w:val="9"/>
        <w:spacing w:before="221"/>
        <w:ind w:right="1243"/>
      </w:pPr>
      <w:r>
        <w:rPr>
          <w:color w:val="0000FF"/>
        </w:rPr>
        <w:t>INSERT</w:t>
      </w:r>
      <w:r>
        <w:rPr>
          <w:color w:val="0000FF"/>
          <w:spacing w:val="-3"/>
        </w:rPr>
        <w:t xml:space="preserve"> </w:t>
      </w:r>
      <w:r>
        <w:rPr>
          <w:color w:val="0000FF"/>
        </w:rPr>
        <w:t>INTO</w:t>
      </w:r>
      <w:r>
        <w:rPr>
          <w:color w:val="0000FF"/>
          <w:spacing w:val="-6"/>
        </w:rPr>
        <w:t xml:space="preserve"> </w:t>
      </w:r>
      <w:r>
        <w:t>Transactions</w:t>
      </w:r>
      <w:r>
        <w:rPr>
          <w:spacing w:val="-3"/>
        </w:rPr>
        <w:t xml:space="preserve"> </w:t>
      </w:r>
      <w:r>
        <w:rPr>
          <w:color w:val="808080"/>
        </w:rPr>
        <w:t>(</w:t>
      </w:r>
      <w:r>
        <w:rPr>
          <w:color w:val="FF00FF"/>
        </w:rPr>
        <w:t>User_ID</w:t>
      </w:r>
      <w:r>
        <w:rPr>
          <w:color w:val="808080"/>
        </w:rPr>
        <w:t>,</w:t>
      </w:r>
      <w:r>
        <w:rPr>
          <w:color w:val="808080"/>
          <w:spacing w:val="-6"/>
        </w:rPr>
        <w:t xml:space="preserve"> </w:t>
      </w:r>
      <w:r>
        <w:rPr>
          <w:color w:val="FF00FF"/>
        </w:rPr>
        <w:t>User_Name</w:t>
      </w:r>
      <w:r>
        <w:rPr>
          <w:color w:val="808080"/>
        </w:rPr>
        <w:t>,</w:t>
      </w:r>
      <w:r>
        <w:rPr>
          <w:color w:val="808080"/>
          <w:spacing w:val="-6"/>
        </w:rPr>
        <w:t xml:space="preserve"> </w:t>
      </w:r>
      <w:r>
        <w:t>Amount</w:t>
      </w:r>
      <w:r>
        <w:rPr>
          <w:color w:val="808080"/>
        </w:rPr>
        <w:t>,</w:t>
      </w:r>
      <w:r>
        <w:rPr>
          <w:color w:val="808080"/>
          <w:spacing w:val="-8"/>
        </w:rPr>
        <w:t xml:space="preserve"> </w:t>
      </w:r>
      <w:r>
        <w:t>Transaction_Type</w:t>
      </w:r>
      <w:r>
        <w:rPr>
          <w:color w:val="808080"/>
        </w:rPr>
        <w:t>,</w:t>
      </w:r>
      <w:r>
        <w:rPr>
          <w:color w:val="808080"/>
          <w:spacing w:val="-6"/>
        </w:rPr>
        <w:t xml:space="preserve"> </w:t>
      </w:r>
      <w:r>
        <w:rPr>
          <w:color w:val="0000FF"/>
        </w:rPr>
        <w:t>Status</w:t>
      </w:r>
      <w:r>
        <w:rPr>
          <w:color w:val="808080"/>
        </w:rPr>
        <w:t>,</w:t>
      </w:r>
      <w:r>
        <w:rPr>
          <w:color w:val="808080"/>
          <w:spacing w:val="-6"/>
        </w:rPr>
        <w:t xml:space="preserve"> </w:t>
      </w:r>
      <w:r>
        <w:t>Reference_ID</w:t>
      </w:r>
      <w:r>
        <w:rPr>
          <w:color w:val="808080"/>
        </w:rPr>
        <w:t xml:space="preserve">, </w:t>
      </w:r>
      <w:r>
        <w:rPr>
          <w:color w:val="0000FF"/>
          <w:spacing w:val="-2"/>
        </w:rPr>
        <w:t>Description</w:t>
      </w:r>
      <w:r>
        <w:rPr>
          <w:color w:val="808080"/>
          <w:spacing w:val="-2"/>
        </w:rPr>
        <w:t>)</w:t>
      </w:r>
    </w:p>
    <w:p w14:paraId="6AAEFF34">
      <w:pPr>
        <w:pStyle w:val="9"/>
        <w:spacing w:before="2" w:line="222" w:lineRule="exact"/>
      </w:pPr>
      <w:r>
        <w:rPr>
          <w:color w:val="0000FF"/>
          <w:spacing w:val="-2"/>
        </w:rPr>
        <w:t>VALUES</w:t>
      </w:r>
    </w:p>
    <w:p w14:paraId="65E58493">
      <w:pPr>
        <w:pStyle w:val="9"/>
        <w:spacing w:line="222" w:lineRule="exact"/>
      </w:pPr>
      <w:r>
        <w:rPr>
          <w:color w:val="008000"/>
        </w:rPr>
        <w:t xml:space="preserve">-- </w:t>
      </w:r>
      <w:r>
        <w:rPr>
          <w:color w:val="008000"/>
          <w:spacing w:val="-2"/>
        </w:rPr>
        <w:t>Deposits</w:t>
      </w:r>
    </w:p>
    <w:p w14:paraId="3301794F">
      <w:pPr>
        <w:pStyle w:val="9"/>
      </w:pPr>
      <w:r>
        <w:rPr>
          <w:color w:val="808080"/>
        </w:rPr>
        <w:t>(</w:t>
      </w:r>
      <w:r>
        <w:t>1</w:t>
      </w:r>
      <w:r>
        <w:rPr>
          <w:color w:val="808080"/>
        </w:rPr>
        <w:t>,</w:t>
      </w:r>
      <w:r>
        <w:rPr>
          <w:color w:val="808080"/>
          <w:spacing w:val="-5"/>
        </w:rPr>
        <w:t xml:space="preserve"> </w:t>
      </w:r>
      <w:r>
        <w:rPr>
          <w:color w:val="FF0000"/>
        </w:rPr>
        <w:t>'Amit</w:t>
      </w:r>
      <w:r>
        <w:rPr>
          <w:color w:val="FF0000"/>
          <w:spacing w:val="-4"/>
        </w:rPr>
        <w:t xml:space="preserve"> </w:t>
      </w:r>
      <w:r>
        <w:rPr>
          <w:color w:val="FF0000"/>
        </w:rPr>
        <w:t>Sharma'</w:t>
      </w:r>
      <w:r>
        <w:rPr>
          <w:color w:val="808080"/>
        </w:rPr>
        <w:t>,</w:t>
      </w:r>
      <w:r>
        <w:rPr>
          <w:color w:val="808080"/>
          <w:spacing w:val="-4"/>
        </w:rPr>
        <w:t xml:space="preserve"> </w:t>
      </w:r>
      <w:r>
        <w:t>1000.00</w:t>
      </w:r>
      <w:r>
        <w:rPr>
          <w:color w:val="808080"/>
        </w:rPr>
        <w:t>,</w:t>
      </w:r>
      <w:r>
        <w:rPr>
          <w:color w:val="808080"/>
          <w:spacing w:val="-4"/>
        </w:rPr>
        <w:t xml:space="preserve"> </w:t>
      </w:r>
      <w:r>
        <w:rPr>
          <w:color w:val="FF0000"/>
        </w:rPr>
        <w:t>'Deposit'</w:t>
      </w:r>
      <w:r>
        <w:rPr>
          <w:color w:val="808080"/>
        </w:rPr>
        <w:t>,</w:t>
      </w:r>
      <w:r>
        <w:rPr>
          <w:color w:val="808080"/>
          <w:spacing w:val="-4"/>
        </w:rPr>
        <w:t xml:space="preserve"> </w:t>
      </w:r>
      <w:r>
        <w:rPr>
          <w:color w:val="FF0000"/>
        </w:rPr>
        <w:t>'Completed'</w:t>
      </w:r>
      <w:r>
        <w:rPr>
          <w:color w:val="808080"/>
        </w:rPr>
        <w:t>,</w:t>
      </w:r>
      <w:r>
        <w:rPr>
          <w:color w:val="808080"/>
          <w:spacing w:val="-5"/>
        </w:rPr>
        <w:t xml:space="preserve"> </w:t>
      </w:r>
      <w:r>
        <w:rPr>
          <w:color w:val="FF0000"/>
        </w:rPr>
        <w:t>'PAY12345'</w:t>
      </w:r>
      <w:r>
        <w:rPr>
          <w:color w:val="808080"/>
        </w:rPr>
        <w:t>,</w:t>
      </w:r>
      <w:r>
        <w:rPr>
          <w:color w:val="808080"/>
          <w:spacing w:val="-4"/>
        </w:rPr>
        <w:t xml:space="preserve"> </w:t>
      </w:r>
      <w:r>
        <w:rPr>
          <w:color w:val="FF0000"/>
        </w:rPr>
        <w:t>'Initial</w:t>
      </w:r>
      <w:r>
        <w:rPr>
          <w:color w:val="FF0000"/>
          <w:spacing w:val="-4"/>
        </w:rPr>
        <w:t xml:space="preserve"> </w:t>
      </w:r>
      <w:r>
        <w:rPr>
          <w:color w:val="FF0000"/>
        </w:rPr>
        <w:t>deposit</w:t>
      </w:r>
      <w:r>
        <w:rPr>
          <w:color w:val="FF0000"/>
          <w:spacing w:val="-1"/>
        </w:rPr>
        <w:t xml:space="preserve"> </w:t>
      </w:r>
      <w:r>
        <w:rPr>
          <w:color w:val="FF0000"/>
        </w:rPr>
        <w:t>via</w:t>
      </w:r>
      <w:r>
        <w:rPr>
          <w:color w:val="FF0000"/>
          <w:spacing w:val="-1"/>
        </w:rPr>
        <w:t xml:space="preserve"> </w:t>
      </w:r>
      <w:r>
        <w:rPr>
          <w:color w:val="FF0000"/>
          <w:spacing w:val="-2"/>
        </w:rPr>
        <w:t>UPI'</w:t>
      </w:r>
      <w:r>
        <w:rPr>
          <w:color w:val="808080"/>
          <w:spacing w:val="-2"/>
        </w:rPr>
        <w:t>),</w:t>
      </w:r>
    </w:p>
    <w:p w14:paraId="1BF1C9C7">
      <w:pPr>
        <w:pStyle w:val="9"/>
        <w:spacing w:before="1"/>
        <w:ind w:right="933"/>
      </w:pPr>
      <w:r>
        <w:rPr>
          <w:color w:val="808080"/>
        </w:rPr>
        <w:t>(</w:t>
      </w:r>
      <w:r>
        <w:t>2</w:t>
      </w:r>
      <w:r>
        <w:rPr>
          <w:color w:val="808080"/>
        </w:rPr>
        <w:t>,</w:t>
      </w:r>
      <w:r>
        <w:rPr>
          <w:color w:val="808080"/>
          <w:spacing w:val="-5"/>
        </w:rPr>
        <w:t xml:space="preserve"> </w:t>
      </w:r>
      <w:r>
        <w:rPr>
          <w:color w:val="FF0000"/>
        </w:rPr>
        <w:t>'Rahul</w:t>
      </w:r>
      <w:r>
        <w:rPr>
          <w:color w:val="FF0000"/>
          <w:spacing w:val="-2"/>
        </w:rPr>
        <w:t xml:space="preserve"> </w:t>
      </w:r>
      <w:r>
        <w:rPr>
          <w:color w:val="FF0000"/>
        </w:rPr>
        <w:t>Verma'</w:t>
      </w:r>
      <w:r>
        <w:rPr>
          <w:color w:val="808080"/>
        </w:rPr>
        <w:t>,</w:t>
      </w:r>
      <w:r>
        <w:rPr>
          <w:color w:val="808080"/>
          <w:spacing w:val="-5"/>
        </w:rPr>
        <w:t xml:space="preserve"> </w:t>
      </w:r>
      <w:r>
        <w:t>500.00</w:t>
      </w:r>
      <w:r>
        <w:rPr>
          <w:color w:val="808080"/>
        </w:rPr>
        <w:t>,</w:t>
      </w:r>
      <w:r>
        <w:rPr>
          <w:color w:val="808080"/>
          <w:spacing w:val="-5"/>
        </w:rPr>
        <w:t xml:space="preserve"> </w:t>
      </w:r>
      <w:r>
        <w:rPr>
          <w:color w:val="FF0000"/>
        </w:rPr>
        <w:t>'Deposit'</w:t>
      </w:r>
      <w:r>
        <w:rPr>
          <w:color w:val="808080"/>
        </w:rPr>
        <w:t>,</w:t>
      </w:r>
      <w:r>
        <w:rPr>
          <w:color w:val="808080"/>
          <w:spacing w:val="-5"/>
        </w:rPr>
        <w:t xml:space="preserve"> </w:t>
      </w:r>
      <w:r>
        <w:rPr>
          <w:color w:val="FF0000"/>
        </w:rPr>
        <w:t>'Completed'</w:t>
      </w:r>
      <w:r>
        <w:rPr>
          <w:color w:val="808080"/>
        </w:rPr>
        <w:t>,</w:t>
      </w:r>
      <w:r>
        <w:rPr>
          <w:color w:val="808080"/>
          <w:spacing w:val="-5"/>
        </w:rPr>
        <w:t xml:space="preserve"> </w:t>
      </w:r>
      <w:r>
        <w:rPr>
          <w:color w:val="FF0000"/>
        </w:rPr>
        <w:t>'PAY12346'</w:t>
      </w:r>
      <w:r>
        <w:rPr>
          <w:color w:val="808080"/>
        </w:rPr>
        <w:t>,</w:t>
      </w:r>
      <w:r>
        <w:rPr>
          <w:color w:val="808080"/>
          <w:spacing w:val="-5"/>
        </w:rPr>
        <w:t xml:space="preserve"> </w:t>
      </w:r>
      <w:r>
        <w:rPr>
          <w:color w:val="FF0000"/>
        </w:rPr>
        <w:t>'Initial</w:t>
      </w:r>
      <w:r>
        <w:rPr>
          <w:color w:val="FF0000"/>
          <w:spacing w:val="-2"/>
        </w:rPr>
        <w:t xml:space="preserve"> </w:t>
      </w:r>
      <w:r>
        <w:rPr>
          <w:color w:val="FF0000"/>
        </w:rPr>
        <w:t>deposit</w:t>
      </w:r>
      <w:r>
        <w:rPr>
          <w:color w:val="FF0000"/>
          <w:spacing w:val="-5"/>
        </w:rPr>
        <w:t xml:space="preserve"> </w:t>
      </w:r>
      <w:r>
        <w:rPr>
          <w:color w:val="FF0000"/>
        </w:rPr>
        <w:t>via</w:t>
      </w:r>
      <w:r>
        <w:rPr>
          <w:color w:val="FF0000"/>
          <w:spacing w:val="-5"/>
        </w:rPr>
        <w:t xml:space="preserve"> </w:t>
      </w:r>
      <w:r>
        <w:rPr>
          <w:color w:val="FF0000"/>
        </w:rPr>
        <w:t>Credit</w:t>
      </w:r>
      <w:r>
        <w:rPr>
          <w:color w:val="FF0000"/>
          <w:spacing w:val="-2"/>
        </w:rPr>
        <w:t xml:space="preserve"> </w:t>
      </w:r>
      <w:r>
        <w:rPr>
          <w:color w:val="FF0000"/>
        </w:rPr>
        <w:t>Card'</w:t>
      </w:r>
      <w:r>
        <w:rPr>
          <w:color w:val="808080"/>
        </w:rPr>
        <w:t>), (</w:t>
      </w:r>
      <w:r>
        <w:t>3</w:t>
      </w:r>
      <w:r>
        <w:rPr>
          <w:color w:val="808080"/>
        </w:rPr>
        <w:t xml:space="preserve">, </w:t>
      </w:r>
      <w:r>
        <w:rPr>
          <w:color w:val="FF0000"/>
        </w:rPr>
        <w:t>'Priya Mehta'</w:t>
      </w:r>
      <w:r>
        <w:rPr>
          <w:color w:val="808080"/>
        </w:rPr>
        <w:t xml:space="preserve">, </w:t>
      </w:r>
      <w:r>
        <w:t>750.00</w:t>
      </w:r>
      <w:r>
        <w:rPr>
          <w:color w:val="808080"/>
        </w:rPr>
        <w:t xml:space="preserve">, </w:t>
      </w:r>
      <w:r>
        <w:rPr>
          <w:color w:val="FF0000"/>
        </w:rPr>
        <w:t>'Deposit'</w:t>
      </w:r>
      <w:r>
        <w:rPr>
          <w:color w:val="808080"/>
        </w:rPr>
        <w:t xml:space="preserve">, </w:t>
      </w:r>
      <w:r>
        <w:rPr>
          <w:color w:val="FF0000"/>
        </w:rPr>
        <w:t>'Completed'</w:t>
      </w:r>
      <w:r>
        <w:rPr>
          <w:color w:val="808080"/>
        </w:rPr>
        <w:t xml:space="preserve">, </w:t>
      </w:r>
      <w:r>
        <w:rPr>
          <w:color w:val="FF0000"/>
        </w:rPr>
        <w:t>'PAY12347'</w:t>
      </w:r>
      <w:r>
        <w:rPr>
          <w:color w:val="808080"/>
        </w:rPr>
        <w:t xml:space="preserve">, </w:t>
      </w:r>
      <w:r>
        <w:rPr>
          <w:color w:val="FF0000"/>
        </w:rPr>
        <w:t>'Initial deposit via NetBanking'</w:t>
      </w:r>
      <w:r>
        <w:rPr>
          <w:color w:val="808080"/>
        </w:rPr>
        <w:t>), (</w:t>
      </w:r>
      <w:r>
        <w:t>4</w:t>
      </w:r>
      <w:r>
        <w:rPr>
          <w:color w:val="808080"/>
        </w:rPr>
        <w:t xml:space="preserve">, </w:t>
      </w:r>
      <w:r>
        <w:rPr>
          <w:color w:val="FF0000"/>
        </w:rPr>
        <w:t>'Ravi Kumar'</w:t>
      </w:r>
      <w:r>
        <w:rPr>
          <w:color w:val="808080"/>
        </w:rPr>
        <w:t xml:space="preserve">, </w:t>
      </w:r>
      <w:r>
        <w:t>300.00</w:t>
      </w:r>
      <w:r>
        <w:rPr>
          <w:color w:val="808080"/>
        </w:rPr>
        <w:t xml:space="preserve">, </w:t>
      </w:r>
      <w:r>
        <w:rPr>
          <w:color w:val="FF0000"/>
        </w:rPr>
        <w:t>'Deposit'</w:t>
      </w:r>
      <w:r>
        <w:rPr>
          <w:color w:val="808080"/>
        </w:rPr>
        <w:t xml:space="preserve">, </w:t>
      </w:r>
      <w:r>
        <w:rPr>
          <w:color w:val="FF0000"/>
        </w:rPr>
        <w:t>'Completed'</w:t>
      </w:r>
      <w:r>
        <w:rPr>
          <w:color w:val="808080"/>
        </w:rPr>
        <w:t xml:space="preserve">, </w:t>
      </w:r>
      <w:r>
        <w:rPr>
          <w:color w:val="FF0000"/>
        </w:rPr>
        <w:t>'PAY12348'</w:t>
      </w:r>
      <w:r>
        <w:rPr>
          <w:color w:val="808080"/>
        </w:rPr>
        <w:t xml:space="preserve">, </w:t>
      </w:r>
      <w:r>
        <w:rPr>
          <w:color w:val="FF0000"/>
        </w:rPr>
        <w:t>'Initial deposit via UPI'</w:t>
      </w:r>
      <w:r>
        <w:rPr>
          <w:color w:val="808080"/>
        </w:rPr>
        <w:t>),</w:t>
      </w:r>
    </w:p>
    <w:p w14:paraId="49657520">
      <w:pPr>
        <w:pStyle w:val="9"/>
        <w:spacing w:line="222" w:lineRule="exact"/>
      </w:pPr>
      <w:r>
        <w:rPr>
          <w:color w:val="808080"/>
        </w:rPr>
        <w:t>(</w:t>
      </w:r>
      <w:r>
        <w:t>5</w:t>
      </w:r>
      <w:r>
        <w:rPr>
          <w:color w:val="808080"/>
        </w:rPr>
        <w:t>,</w:t>
      </w:r>
      <w:r>
        <w:rPr>
          <w:color w:val="808080"/>
          <w:spacing w:val="-6"/>
        </w:rPr>
        <w:t xml:space="preserve"> </w:t>
      </w:r>
      <w:r>
        <w:rPr>
          <w:color w:val="FF0000"/>
        </w:rPr>
        <w:t>'Neha</w:t>
      </w:r>
      <w:r>
        <w:rPr>
          <w:color w:val="FF0000"/>
          <w:spacing w:val="-4"/>
        </w:rPr>
        <w:t xml:space="preserve"> </w:t>
      </w:r>
      <w:r>
        <w:rPr>
          <w:color w:val="FF0000"/>
        </w:rPr>
        <w:t>Gupta'</w:t>
      </w:r>
      <w:r>
        <w:rPr>
          <w:color w:val="808080"/>
        </w:rPr>
        <w:t>,</w:t>
      </w:r>
      <w:r>
        <w:rPr>
          <w:color w:val="808080"/>
          <w:spacing w:val="-4"/>
        </w:rPr>
        <w:t xml:space="preserve"> </w:t>
      </w:r>
      <w:r>
        <w:t>1200.00</w:t>
      </w:r>
      <w:r>
        <w:rPr>
          <w:color w:val="808080"/>
        </w:rPr>
        <w:t>,</w:t>
      </w:r>
      <w:r>
        <w:rPr>
          <w:color w:val="808080"/>
          <w:spacing w:val="-4"/>
        </w:rPr>
        <w:t xml:space="preserve"> </w:t>
      </w:r>
      <w:r>
        <w:rPr>
          <w:color w:val="FF0000"/>
        </w:rPr>
        <w:t>'Deposit'</w:t>
      </w:r>
      <w:r>
        <w:rPr>
          <w:color w:val="808080"/>
        </w:rPr>
        <w:t>,</w:t>
      </w:r>
      <w:r>
        <w:rPr>
          <w:color w:val="808080"/>
          <w:spacing w:val="-4"/>
        </w:rPr>
        <w:t xml:space="preserve"> </w:t>
      </w:r>
      <w:r>
        <w:rPr>
          <w:color w:val="FF0000"/>
        </w:rPr>
        <w:t>'Completed'</w:t>
      </w:r>
      <w:r>
        <w:rPr>
          <w:color w:val="808080"/>
        </w:rPr>
        <w:t>,</w:t>
      </w:r>
      <w:r>
        <w:rPr>
          <w:color w:val="808080"/>
          <w:spacing w:val="-4"/>
        </w:rPr>
        <w:t xml:space="preserve"> </w:t>
      </w:r>
      <w:r>
        <w:rPr>
          <w:color w:val="FF0000"/>
        </w:rPr>
        <w:t>'PAY12349'</w:t>
      </w:r>
      <w:r>
        <w:rPr>
          <w:color w:val="808080"/>
        </w:rPr>
        <w:t>,</w:t>
      </w:r>
      <w:r>
        <w:rPr>
          <w:color w:val="808080"/>
          <w:spacing w:val="-4"/>
        </w:rPr>
        <w:t xml:space="preserve"> </w:t>
      </w:r>
      <w:r>
        <w:rPr>
          <w:color w:val="FF0000"/>
        </w:rPr>
        <w:t>'Initial</w:t>
      </w:r>
      <w:r>
        <w:rPr>
          <w:color w:val="FF0000"/>
          <w:spacing w:val="-1"/>
        </w:rPr>
        <w:t xml:space="preserve"> </w:t>
      </w:r>
      <w:r>
        <w:rPr>
          <w:color w:val="FF0000"/>
        </w:rPr>
        <w:t>deposit</w:t>
      </w:r>
      <w:r>
        <w:rPr>
          <w:color w:val="FF0000"/>
          <w:spacing w:val="-4"/>
        </w:rPr>
        <w:t xml:space="preserve"> </w:t>
      </w:r>
      <w:r>
        <w:rPr>
          <w:color w:val="FF0000"/>
        </w:rPr>
        <w:t>via</w:t>
      </w:r>
      <w:r>
        <w:rPr>
          <w:color w:val="FF0000"/>
          <w:spacing w:val="-4"/>
        </w:rPr>
        <w:t xml:space="preserve"> </w:t>
      </w:r>
      <w:r>
        <w:rPr>
          <w:color w:val="FF0000"/>
        </w:rPr>
        <w:t>Debit</w:t>
      </w:r>
      <w:r>
        <w:rPr>
          <w:color w:val="FF0000"/>
          <w:spacing w:val="-3"/>
        </w:rPr>
        <w:t xml:space="preserve"> </w:t>
      </w:r>
      <w:r>
        <w:rPr>
          <w:color w:val="FF0000"/>
          <w:spacing w:val="-2"/>
        </w:rPr>
        <w:t>Card'</w:t>
      </w:r>
      <w:r>
        <w:rPr>
          <w:color w:val="808080"/>
          <w:spacing w:val="-2"/>
        </w:rPr>
        <w:t>),</w:t>
      </w:r>
    </w:p>
    <w:p w14:paraId="6AB10AA3">
      <w:pPr>
        <w:pStyle w:val="9"/>
        <w:spacing w:before="222"/>
      </w:pPr>
      <w:r>
        <w:rPr>
          <w:color w:val="008000"/>
        </w:rPr>
        <w:t>--</w:t>
      </w:r>
      <w:r>
        <w:rPr>
          <w:color w:val="008000"/>
          <w:spacing w:val="-4"/>
        </w:rPr>
        <w:t xml:space="preserve"> </w:t>
      </w:r>
      <w:r>
        <w:rPr>
          <w:color w:val="008000"/>
        </w:rPr>
        <w:t>Entry</w:t>
      </w:r>
      <w:r>
        <w:rPr>
          <w:color w:val="008000"/>
          <w:spacing w:val="-1"/>
        </w:rPr>
        <w:t xml:space="preserve"> </w:t>
      </w:r>
      <w:r>
        <w:rPr>
          <w:color w:val="008000"/>
          <w:spacing w:val="-4"/>
        </w:rPr>
        <w:t>Fees</w:t>
      </w:r>
    </w:p>
    <w:p w14:paraId="53CE4274">
      <w:pPr>
        <w:pStyle w:val="9"/>
        <w:ind w:right="933"/>
      </w:pPr>
      <w:r>
        <w:rPr>
          <w:color w:val="808080"/>
        </w:rPr>
        <w:t>(</w:t>
      </w:r>
      <w:r>
        <w:t>1</w:t>
      </w:r>
      <w:r>
        <w:rPr>
          <w:color w:val="808080"/>
        </w:rPr>
        <w:t xml:space="preserve">, </w:t>
      </w:r>
      <w:r>
        <w:rPr>
          <w:color w:val="FF0000"/>
        </w:rPr>
        <w:t>'Amit Sharma'</w:t>
      </w:r>
      <w:r>
        <w:rPr>
          <w:color w:val="808080"/>
        </w:rPr>
        <w:t xml:space="preserve">, </w:t>
      </w:r>
      <w:r>
        <w:t>50.00</w:t>
      </w:r>
      <w:r>
        <w:rPr>
          <w:color w:val="808080"/>
        </w:rPr>
        <w:t xml:space="preserve">, </w:t>
      </w:r>
      <w:r>
        <w:rPr>
          <w:color w:val="FF0000"/>
        </w:rPr>
        <w:t>'Entry Fee'</w:t>
      </w:r>
      <w:r>
        <w:rPr>
          <w:color w:val="808080"/>
        </w:rPr>
        <w:t xml:space="preserve">, </w:t>
      </w:r>
      <w:r>
        <w:rPr>
          <w:color w:val="FF0000"/>
        </w:rPr>
        <w:t>'Completed'</w:t>
      </w:r>
      <w:r>
        <w:rPr>
          <w:color w:val="808080"/>
        </w:rPr>
        <w:t xml:space="preserve">, </w:t>
      </w:r>
      <w:r>
        <w:rPr>
          <w:color w:val="FF0000"/>
        </w:rPr>
        <w:t>'CONTEST1'</w:t>
      </w:r>
      <w:r>
        <w:rPr>
          <w:color w:val="808080"/>
        </w:rPr>
        <w:t xml:space="preserve">, </w:t>
      </w:r>
      <w:r>
        <w:rPr>
          <w:color w:val="FF0000"/>
        </w:rPr>
        <w:t>'Entry fee for World Cup Mega'</w:t>
      </w:r>
      <w:r>
        <w:rPr>
          <w:color w:val="808080"/>
        </w:rPr>
        <w:t>), (</w:t>
      </w:r>
      <w:r>
        <w:t>2</w:t>
      </w:r>
      <w:r>
        <w:rPr>
          <w:color w:val="808080"/>
        </w:rPr>
        <w:t xml:space="preserve">, </w:t>
      </w:r>
      <w:r>
        <w:rPr>
          <w:color w:val="FF0000"/>
        </w:rPr>
        <w:t>'Rahul Verma'</w:t>
      </w:r>
      <w:r>
        <w:rPr>
          <w:color w:val="808080"/>
        </w:rPr>
        <w:t xml:space="preserve">, </w:t>
      </w:r>
      <w:r>
        <w:t>40.00</w:t>
      </w:r>
      <w:r>
        <w:rPr>
          <w:color w:val="808080"/>
        </w:rPr>
        <w:t xml:space="preserve">, </w:t>
      </w:r>
      <w:r>
        <w:rPr>
          <w:color w:val="FF0000"/>
        </w:rPr>
        <w:t>'Entry Fee'</w:t>
      </w:r>
      <w:r>
        <w:rPr>
          <w:color w:val="808080"/>
        </w:rPr>
        <w:t xml:space="preserve">, </w:t>
      </w:r>
      <w:r>
        <w:rPr>
          <w:color w:val="FF0000"/>
        </w:rPr>
        <w:t>'Completed'</w:t>
      </w:r>
      <w:r>
        <w:rPr>
          <w:color w:val="808080"/>
        </w:rPr>
        <w:t xml:space="preserve">, </w:t>
      </w:r>
      <w:r>
        <w:rPr>
          <w:color w:val="FF0000"/>
        </w:rPr>
        <w:t>'CONTEST4'</w:t>
      </w:r>
      <w:r>
        <w:rPr>
          <w:color w:val="808080"/>
        </w:rPr>
        <w:t xml:space="preserve">, </w:t>
      </w:r>
      <w:r>
        <w:rPr>
          <w:color w:val="FF0000"/>
        </w:rPr>
        <w:t>'Entry fee for ENGvPAK Premium'</w:t>
      </w:r>
      <w:r>
        <w:rPr>
          <w:color w:val="808080"/>
        </w:rPr>
        <w:t>), (</w:t>
      </w:r>
      <w:r>
        <w:t>3</w:t>
      </w:r>
      <w:r>
        <w:rPr>
          <w:color w:val="808080"/>
        </w:rPr>
        <w:t>,</w:t>
      </w:r>
      <w:r>
        <w:rPr>
          <w:color w:val="808080"/>
          <w:spacing w:val="-5"/>
        </w:rPr>
        <w:t xml:space="preserve"> </w:t>
      </w:r>
      <w:r>
        <w:rPr>
          <w:color w:val="FF0000"/>
        </w:rPr>
        <w:t>'Priya</w:t>
      </w:r>
      <w:r>
        <w:rPr>
          <w:color w:val="FF0000"/>
          <w:spacing w:val="-2"/>
        </w:rPr>
        <w:t xml:space="preserve"> </w:t>
      </w:r>
      <w:r>
        <w:rPr>
          <w:color w:val="FF0000"/>
        </w:rPr>
        <w:t>Mehta'</w:t>
      </w:r>
      <w:r>
        <w:rPr>
          <w:color w:val="808080"/>
        </w:rPr>
        <w:t>,</w:t>
      </w:r>
      <w:r>
        <w:rPr>
          <w:color w:val="808080"/>
          <w:spacing w:val="-5"/>
        </w:rPr>
        <w:t xml:space="preserve"> </w:t>
      </w:r>
      <w:r>
        <w:t>60.00</w:t>
      </w:r>
      <w:r>
        <w:rPr>
          <w:color w:val="808080"/>
        </w:rPr>
        <w:t>,</w:t>
      </w:r>
      <w:r>
        <w:rPr>
          <w:color w:val="808080"/>
          <w:spacing w:val="-5"/>
        </w:rPr>
        <w:t xml:space="preserve"> </w:t>
      </w:r>
      <w:r>
        <w:rPr>
          <w:color w:val="FF0000"/>
        </w:rPr>
        <w:t>'Entry</w:t>
      </w:r>
      <w:r>
        <w:rPr>
          <w:color w:val="FF0000"/>
          <w:spacing w:val="-2"/>
        </w:rPr>
        <w:t xml:space="preserve"> </w:t>
      </w:r>
      <w:r>
        <w:rPr>
          <w:color w:val="FF0000"/>
        </w:rPr>
        <w:t>Fee'</w:t>
      </w:r>
      <w:r>
        <w:rPr>
          <w:color w:val="808080"/>
        </w:rPr>
        <w:t>,</w:t>
      </w:r>
      <w:r>
        <w:rPr>
          <w:color w:val="808080"/>
          <w:spacing w:val="-5"/>
        </w:rPr>
        <w:t xml:space="preserve"> </w:t>
      </w:r>
      <w:r>
        <w:rPr>
          <w:color w:val="FF0000"/>
        </w:rPr>
        <w:t>'Completed'</w:t>
      </w:r>
      <w:r>
        <w:rPr>
          <w:color w:val="808080"/>
        </w:rPr>
        <w:t>,</w:t>
      </w:r>
      <w:r>
        <w:rPr>
          <w:color w:val="808080"/>
          <w:spacing w:val="-5"/>
        </w:rPr>
        <w:t xml:space="preserve"> </w:t>
      </w:r>
      <w:r>
        <w:rPr>
          <w:color w:val="FF0000"/>
        </w:rPr>
        <w:t>'CONTEST5'</w:t>
      </w:r>
      <w:r>
        <w:rPr>
          <w:color w:val="808080"/>
        </w:rPr>
        <w:t>,</w:t>
      </w:r>
      <w:r>
        <w:rPr>
          <w:color w:val="808080"/>
          <w:spacing w:val="-5"/>
        </w:rPr>
        <w:t xml:space="preserve"> </w:t>
      </w:r>
      <w:r>
        <w:rPr>
          <w:color w:val="FF0000"/>
        </w:rPr>
        <w:t>'Entry</w:t>
      </w:r>
      <w:r>
        <w:rPr>
          <w:color w:val="FF0000"/>
          <w:spacing w:val="-5"/>
        </w:rPr>
        <w:t xml:space="preserve"> </w:t>
      </w:r>
      <w:r>
        <w:rPr>
          <w:color w:val="FF0000"/>
        </w:rPr>
        <w:t>fee</w:t>
      </w:r>
      <w:r>
        <w:rPr>
          <w:color w:val="FF0000"/>
          <w:spacing w:val="-5"/>
        </w:rPr>
        <w:t xml:space="preserve"> </w:t>
      </w:r>
      <w:r>
        <w:rPr>
          <w:color w:val="FF0000"/>
        </w:rPr>
        <w:t>for</w:t>
      </w:r>
      <w:r>
        <w:rPr>
          <w:color w:val="FF0000"/>
          <w:spacing w:val="-2"/>
        </w:rPr>
        <w:t xml:space="preserve"> </w:t>
      </w:r>
      <w:r>
        <w:rPr>
          <w:color w:val="FF0000"/>
        </w:rPr>
        <w:t>INDvPAK</w:t>
      </w:r>
      <w:r>
        <w:rPr>
          <w:color w:val="FF0000"/>
          <w:spacing w:val="-2"/>
        </w:rPr>
        <w:t xml:space="preserve"> </w:t>
      </w:r>
      <w:r>
        <w:rPr>
          <w:color w:val="FF0000"/>
        </w:rPr>
        <w:t>Thriller'</w:t>
      </w:r>
      <w:r>
        <w:rPr>
          <w:color w:val="808080"/>
        </w:rPr>
        <w:t>), (</w:t>
      </w:r>
      <w:r>
        <w:t>4</w:t>
      </w:r>
      <w:r>
        <w:rPr>
          <w:color w:val="808080"/>
        </w:rPr>
        <w:t xml:space="preserve">, </w:t>
      </w:r>
      <w:r>
        <w:rPr>
          <w:color w:val="FF0000"/>
        </w:rPr>
        <w:t>'Ravi Kumar'</w:t>
      </w:r>
      <w:r>
        <w:rPr>
          <w:color w:val="808080"/>
        </w:rPr>
        <w:t xml:space="preserve">, </w:t>
      </w:r>
      <w:r>
        <w:t>20.00</w:t>
      </w:r>
      <w:r>
        <w:rPr>
          <w:color w:val="808080"/>
        </w:rPr>
        <w:t xml:space="preserve">, </w:t>
      </w:r>
      <w:r>
        <w:rPr>
          <w:color w:val="FF0000"/>
        </w:rPr>
        <w:t>'Entry Fee'</w:t>
      </w:r>
      <w:r>
        <w:rPr>
          <w:color w:val="808080"/>
        </w:rPr>
        <w:t xml:space="preserve">, </w:t>
      </w:r>
      <w:r>
        <w:rPr>
          <w:color w:val="FF0000"/>
        </w:rPr>
        <w:t>'Completed'</w:t>
      </w:r>
      <w:r>
        <w:rPr>
          <w:color w:val="808080"/>
        </w:rPr>
        <w:t xml:space="preserve">, </w:t>
      </w:r>
      <w:r>
        <w:rPr>
          <w:color w:val="FF0000"/>
        </w:rPr>
        <w:t>'CONTEST8'</w:t>
      </w:r>
      <w:r>
        <w:rPr>
          <w:color w:val="808080"/>
        </w:rPr>
        <w:t xml:space="preserve">, </w:t>
      </w:r>
      <w:r>
        <w:rPr>
          <w:color w:val="FF0000"/>
        </w:rPr>
        <w:t>'Entry fee for SLvBAN Battle'</w:t>
      </w:r>
      <w:r>
        <w:rPr>
          <w:color w:val="808080"/>
        </w:rPr>
        <w:t>),</w:t>
      </w:r>
    </w:p>
    <w:p w14:paraId="073A509E">
      <w:pPr>
        <w:pStyle w:val="9"/>
        <w:spacing w:before="1"/>
      </w:pPr>
      <w:r>
        <w:rPr>
          <w:color w:val="808080"/>
        </w:rPr>
        <w:t>(</w:t>
      </w:r>
      <w:r>
        <w:t>5</w:t>
      </w:r>
      <w:r>
        <w:rPr>
          <w:color w:val="808080"/>
        </w:rPr>
        <w:t>,</w:t>
      </w:r>
      <w:r>
        <w:rPr>
          <w:color w:val="808080"/>
          <w:spacing w:val="-6"/>
        </w:rPr>
        <w:t xml:space="preserve"> </w:t>
      </w:r>
      <w:r>
        <w:rPr>
          <w:color w:val="FF0000"/>
        </w:rPr>
        <w:t>'Neha</w:t>
      </w:r>
      <w:r>
        <w:rPr>
          <w:color w:val="FF0000"/>
          <w:spacing w:val="-4"/>
        </w:rPr>
        <w:t xml:space="preserve"> </w:t>
      </w:r>
      <w:r>
        <w:rPr>
          <w:color w:val="FF0000"/>
        </w:rPr>
        <w:t>Gupta'</w:t>
      </w:r>
      <w:r>
        <w:rPr>
          <w:color w:val="808080"/>
        </w:rPr>
        <w:t>,</w:t>
      </w:r>
      <w:r>
        <w:rPr>
          <w:color w:val="808080"/>
          <w:spacing w:val="-3"/>
        </w:rPr>
        <w:t xml:space="preserve"> </w:t>
      </w:r>
      <w:r>
        <w:t>75.00</w:t>
      </w:r>
      <w:r>
        <w:rPr>
          <w:color w:val="808080"/>
        </w:rPr>
        <w:t>,</w:t>
      </w:r>
      <w:r>
        <w:rPr>
          <w:color w:val="808080"/>
          <w:spacing w:val="-4"/>
        </w:rPr>
        <w:t xml:space="preserve"> </w:t>
      </w:r>
      <w:r>
        <w:rPr>
          <w:color w:val="FF0000"/>
        </w:rPr>
        <w:t>'Entry</w:t>
      </w:r>
      <w:r>
        <w:rPr>
          <w:color w:val="FF0000"/>
          <w:spacing w:val="-1"/>
        </w:rPr>
        <w:t xml:space="preserve"> </w:t>
      </w:r>
      <w:r>
        <w:rPr>
          <w:color w:val="FF0000"/>
        </w:rPr>
        <w:t>Fee'</w:t>
      </w:r>
      <w:r>
        <w:rPr>
          <w:color w:val="808080"/>
        </w:rPr>
        <w:t>,</w:t>
      </w:r>
      <w:r>
        <w:rPr>
          <w:color w:val="808080"/>
          <w:spacing w:val="-3"/>
        </w:rPr>
        <w:t xml:space="preserve"> </w:t>
      </w:r>
      <w:r>
        <w:rPr>
          <w:color w:val="FF0000"/>
        </w:rPr>
        <w:t>'Completed'</w:t>
      </w:r>
      <w:r>
        <w:rPr>
          <w:color w:val="808080"/>
        </w:rPr>
        <w:t>,</w:t>
      </w:r>
      <w:r>
        <w:rPr>
          <w:color w:val="808080"/>
          <w:spacing w:val="-4"/>
        </w:rPr>
        <w:t xml:space="preserve"> </w:t>
      </w:r>
      <w:r>
        <w:rPr>
          <w:color w:val="FF0000"/>
        </w:rPr>
        <w:t>'CONTEST10'</w:t>
      </w:r>
      <w:r>
        <w:rPr>
          <w:color w:val="808080"/>
        </w:rPr>
        <w:t>,</w:t>
      </w:r>
      <w:r>
        <w:rPr>
          <w:color w:val="808080"/>
          <w:spacing w:val="-4"/>
        </w:rPr>
        <w:t xml:space="preserve"> </w:t>
      </w:r>
      <w:r>
        <w:rPr>
          <w:color w:val="FF0000"/>
        </w:rPr>
        <w:t>'Entry</w:t>
      </w:r>
      <w:r>
        <w:rPr>
          <w:color w:val="FF0000"/>
          <w:spacing w:val="-3"/>
        </w:rPr>
        <w:t xml:space="preserve"> </w:t>
      </w:r>
      <w:r>
        <w:rPr>
          <w:color w:val="FF0000"/>
        </w:rPr>
        <w:t>fee</w:t>
      </w:r>
      <w:r>
        <w:rPr>
          <w:color w:val="FF0000"/>
          <w:spacing w:val="-4"/>
        </w:rPr>
        <w:t xml:space="preserve"> </w:t>
      </w:r>
      <w:r>
        <w:rPr>
          <w:color w:val="FF0000"/>
        </w:rPr>
        <w:t>for</w:t>
      </w:r>
      <w:r>
        <w:rPr>
          <w:color w:val="FF0000"/>
          <w:spacing w:val="-1"/>
        </w:rPr>
        <w:t xml:space="preserve"> </w:t>
      </w:r>
      <w:r>
        <w:rPr>
          <w:color w:val="FF0000"/>
        </w:rPr>
        <w:t>MIvCSK</w:t>
      </w:r>
      <w:r>
        <w:rPr>
          <w:color w:val="FF0000"/>
          <w:spacing w:val="-3"/>
        </w:rPr>
        <w:t xml:space="preserve"> </w:t>
      </w:r>
      <w:r>
        <w:rPr>
          <w:color w:val="FF0000"/>
          <w:spacing w:val="-2"/>
        </w:rPr>
        <w:t>Clash'</w:t>
      </w:r>
      <w:r>
        <w:rPr>
          <w:color w:val="808080"/>
          <w:spacing w:val="-2"/>
        </w:rPr>
        <w:t>),</w:t>
      </w:r>
    </w:p>
    <w:p w14:paraId="384071BD">
      <w:pPr>
        <w:pStyle w:val="9"/>
        <w:spacing w:before="222"/>
      </w:pPr>
      <w:r>
        <w:rPr>
          <w:color w:val="008000"/>
        </w:rPr>
        <w:t xml:space="preserve">-- </w:t>
      </w:r>
      <w:r>
        <w:rPr>
          <w:color w:val="008000"/>
          <w:spacing w:val="-2"/>
        </w:rPr>
        <w:t>Winnings</w:t>
      </w:r>
    </w:p>
    <w:p w14:paraId="14A5A7CB">
      <w:pPr>
        <w:pStyle w:val="9"/>
        <w:ind w:right="933"/>
      </w:pPr>
      <w:r>
        <w:rPr>
          <w:color w:val="808080"/>
        </w:rPr>
        <w:t>(</w:t>
      </w:r>
      <w:r>
        <w:t>1</w:t>
      </w:r>
      <w:r>
        <w:rPr>
          <w:color w:val="808080"/>
        </w:rPr>
        <w:t xml:space="preserve">, </w:t>
      </w:r>
      <w:r>
        <w:rPr>
          <w:color w:val="FF0000"/>
        </w:rPr>
        <w:t>'Amit Sharma'</w:t>
      </w:r>
      <w:r>
        <w:rPr>
          <w:color w:val="808080"/>
        </w:rPr>
        <w:t xml:space="preserve">, </w:t>
      </w:r>
      <w:r>
        <w:t>500.00</w:t>
      </w:r>
      <w:r>
        <w:rPr>
          <w:color w:val="808080"/>
        </w:rPr>
        <w:t xml:space="preserve">, </w:t>
      </w:r>
      <w:r>
        <w:rPr>
          <w:color w:val="FF0000"/>
        </w:rPr>
        <w:t>'Winning'</w:t>
      </w:r>
      <w:r>
        <w:rPr>
          <w:color w:val="808080"/>
        </w:rPr>
        <w:t xml:space="preserve">, </w:t>
      </w:r>
      <w:r>
        <w:rPr>
          <w:color w:val="FF0000"/>
        </w:rPr>
        <w:t>'Completed'</w:t>
      </w:r>
      <w:r>
        <w:rPr>
          <w:color w:val="808080"/>
        </w:rPr>
        <w:t xml:space="preserve">, </w:t>
      </w:r>
      <w:r>
        <w:rPr>
          <w:color w:val="FF0000"/>
        </w:rPr>
        <w:t>'WIN12345'</w:t>
      </w:r>
      <w:r>
        <w:rPr>
          <w:color w:val="808080"/>
        </w:rPr>
        <w:t xml:space="preserve">, </w:t>
      </w:r>
      <w:r>
        <w:rPr>
          <w:color w:val="FF0000"/>
        </w:rPr>
        <w:t>'Winnings from World Cup Mega'</w:t>
      </w:r>
      <w:r>
        <w:rPr>
          <w:color w:val="808080"/>
        </w:rPr>
        <w:t>), (</w:t>
      </w:r>
      <w:r>
        <w:t>2</w:t>
      </w:r>
      <w:r>
        <w:rPr>
          <w:color w:val="808080"/>
        </w:rPr>
        <w:t xml:space="preserve">, </w:t>
      </w:r>
      <w:r>
        <w:rPr>
          <w:color w:val="FF0000"/>
        </w:rPr>
        <w:t>'Rahul Verma'</w:t>
      </w:r>
      <w:r>
        <w:rPr>
          <w:color w:val="808080"/>
        </w:rPr>
        <w:t xml:space="preserve">, </w:t>
      </w:r>
      <w:r>
        <w:t>300.00</w:t>
      </w:r>
      <w:r>
        <w:rPr>
          <w:color w:val="808080"/>
        </w:rPr>
        <w:t xml:space="preserve">, </w:t>
      </w:r>
      <w:r>
        <w:rPr>
          <w:color w:val="FF0000"/>
        </w:rPr>
        <w:t>'Winning'</w:t>
      </w:r>
      <w:r>
        <w:rPr>
          <w:color w:val="808080"/>
        </w:rPr>
        <w:t xml:space="preserve">, </w:t>
      </w:r>
      <w:r>
        <w:rPr>
          <w:color w:val="FF0000"/>
        </w:rPr>
        <w:t>'Completed'</w:t>
      </w:r>
      <w:r>
        <w:rPr>
          <w:color w:val="808080"/>
        </w:rPr>
        <w:t xml:space="preserve">, </w:t>
      </w:r>
      <w:r>
        <w:rPr>
          <w:color w:val="FF0000"/>
        </w:rPr>
        <w:t>'WIN12346'</w:t>
      </w:r>
      <w:r>
        <w:rPr>
          <w:color w:val="808080"/>
        </w:rPr>
        <w:t xml:space="preserve">, </w:t>
      </w:r>
      <w:r>
        <w:rPr>
          <w:color w:val="FF0000"/>
        </w:rPr>
        <w:t>'Winnings from ENGvPAK Premium'</w:t>
      </w:r>
      <w:r>
        <w:rPr>
          <w:color w:val="808080"/>
        </w:rPr>
        <w:t>), (</w:t>
      </w:r>
      <w:r>
        <w:t>3</w:t>
      </w:r>
      <w:r>
        <w:rPr>
          <w:color w:val="808080"/>
        </w:rPr>
        <w:t>,</w:t>
      </w:r>
      <w:r>
        <w:rPr>
          <w:color w:val="808080"/>
          <w:spacing w:val="-5"/>
        </w:rPr>
        <w:t xml:space="preserve"> </w:t>
      </w:r>
      <w:r>
        <w:rPr>
          <w:color w:val="FF0000"/>
        </w:rPr>
        <w:t>'Priya</w:t>
      </w:r>
      <w:r>
        <w:rPr>
          <w:color w:val="FF0000"/>
          <w:spacing w:val="-3"/>
        </w:rPr>
        <w:t xml:space="preserve"> </w:t>
      </w:r>
      <w:r>
        <w:rPr>
          <w:color w:val="FF0000"/>
        </w:rPr>
        <w:t>Mehta'</w:t>
      </w:r>
      <w:r>
        <w:rPr>
          <w:color w:val="808080"/>
        </w:rPr>
        <w:t>,</w:t>
      </w:r>
      <w:r>
        <w:rPr>
          <w:color w:val="808080"/>
          <w:spacing w:val="-5"/>
        </w:rPr>
        <w:t xml:space="preserve"> </w:t>
      </w:r>
      <w:r>
        <w:t>1000.00</w:t>
      </w:r>
      <w:r>
        <w:rPr>
          <w:color w:val="808080"/>
        </w:rPr>
        <w:t>,</w:t>
      </w:r>
      <w:r>
        <w:rPr>
          <w:color w:val="808080"/>
          <w:spacing w:val="-5"/>
        </w:rPr>
        <w:t xml:space="preserve"> </w:t>
      </w:r>
      <w:r>
        <w:rPr>
          <w:color w:val="FF0000"/>
        </w:rPr>
        <w:t>'Winning'</w:t>
      </w:r>
      <w:r>
        <w:rPr>
          <w:color w:val="808080"/>
        </w:rPr>
        <w:t>,</w:t>
      </w:r>
      <w:r>
        <w:rPr>
          <w:color w:val="808080"/>
          <w:spacing w:val="-5"/>
        </w:rPr>
        <w:t xml:space="preserve"> </w:t>
      </w:r>
      <w:r>
        <w:rPr>
          <w:color w:val="FF0000"/>
        </w:rPr>
        <w:t>'Completed'</w:t>
      </w:r>
      <w:r>
        <w:rPr>
          <w:color w:val="808080"/>
        </w:rPr>
        <w:t>,</w:t>
      </w:r>
      <w:r>
        <w:rPr>
          <w:color w:val="808080"/>
          <w:spacing w:val="-5"/>
        </w:rPr>
        <w:t xml:space="preserve"> </w:t>
      </w:r>
      <w:r>
        <w:rPr>
          <w:color w:val="FF0000"/>
        </w:rPr>
        <w:t>'WIN12347'</w:t>
      </w:r>
      <w:r>
        <w:rPr>
          <w:color w:val="808080"/>
        </w:rPr>
        <w:t>,</w:t>
      </w:r>
      <w:r>
        <w:rPr>
          <w:color w:val="808080"/>
          <w:spacing w:val="-5"/>
        </w:rPr>
        <w:t xml:space="preserve"> </w:t>
      </w:r>
      <w:r>
        <w:rPr>
          <w:color w:val="FF0000"/>
        </w:rPr>
        <w:t>'Winnings</w:t>
      </w:r>
      <w:r>
        <w:rPr>
          <w:color w:val="FF0000"/>
          <w:spacing w:val="-3"/>
        </w:rPr>
        <w:t xml:space="preserve"> </w:t>
      </w:r>
      <w:r>
        <w:rPr>
          <w:color w:val="FF0000"/>
        </w:rPr>
        <w:t>from</w:t>
      </w:r>
      <w:r>
        <w:rPr>
          <w:color w:val="FF0000"/>
          <w:spacing w:val="-3"/>
        </w:rPr>
        <w:t xml:space="preserve"> </w:t>
      </w:r>
      <w:r>
        <w:rPr>
          <w:color w:val="FF0000"/>
        </w:rPr>
        <w:t>INDvPAK</w:t>
      </w:r>
      <w:r>
        <w:rPr>
          <w:color w:val="FF0000"/>
          <w:spacing w:val="-3"/>
        </w:rPr>
        <w:t xml:space="preserve"> </w:t>
      </w:r>
      <w:r>
        <w:rPr>
          <w:color w:val="FF0000"/>
        </w:rPr>
        <w:t>Thriller'</w:t>
      </w:r>
      <w:r>
        <w:rPr>
          <w:color w:val="808080"/>
        </w:rPr>
        <w:t>), (</w:t>
      </w:r>
      <w:r>
        <w:t>4</w:t>
      </w:r>
      <w:r>
        <w:rPr>
          <w:color w:val="808080"/>
        </w:rPr>
        <w:t xml:space="preserve">, </w:t>
      </w:r>
      <w:r>
        <w:rPr>
          <w:color w:val="FF0000"/>
        </w:rPr>
        <w:t>'Ravi Kumar'</w:t>
      </w:r>
      <w:r>
        <w:rPr>
          <w:color w:val="808080"/>
        </w:rPr>
        <w:t xml:space="preserve">, </w:t>
      </w:r>
      <w:r>
        <w:t>75.00</w:t>
      </w:r>
      <w:r>
        <w:rPr>
          <w:color w:val="808080"/>
        </w:rPr>
        <w:t xml:space="preserve">, </w:t>
      </w:r>
      <w:r>
        <w:rPr>
          <w:color w:val="FF0000"/>
        </w:rPr>
        <w:t>'Winning'</w:t>
      </w:r>
      <w:r>
        <w:rPr>
          <w:color w:val="808080"/>
        </w:rPr>
        <w:t xml:space="preserve">, </w:t>
      </w:r>
      <w:r>
        <w:rPr>
          <w:color w:val="FF0000"/>
        </w:rPr>
        <w:t>'Completed'</w:t>
      </w:r>
      <w:r>
        <w:rPr>
          <w:color w:val="808080"/>
        </w:rPr>
        <w:t xml:space="preserve">, </w:t>
      </w:r>
      <w:r>
        <w:rPr>
          <w:color w:val="FF0000"/>
        </w:rPr>
        <w:t>'WIN12348'</w:t>
      </w:r>
      <w:r>
        <w:rPr>
          <w:color w:val="808080"/>
        </w:rPr>
        <w:t xml:space="preserve">, </w:t>
      </w:r>
      <w:r>
        <w:rPr>
          <w:color w:val="FF0000"/>
        </w:rPr>
        <w:t>'Winnings from SLvBAN Battle'</w:t>
      </w:r>
      <w:r>
        <w:rPr>
          <w:color w:val="808080"/>
        </w:rPr>
        <w:t>),</w:t>
      </w:r>
    </w:p>
    <w:p w14:paraId="7315DD1F">
      <w:pPr>
        <w:pStyle w:val="9"/>
        <w:spacing w:before="1"/>
      </w:pPr>
      <w:r>
        <w:rPr>
          <w:color w:val="808080"/>
        </w:rPr>
        <w:t>(</w:t>
      </w:r>
      <w:r>
        <w:t>5</w:t>
      </w:r>
      <w:r>
        <w:rPr>
          <w:color w:val="808080"/>
        </w:rPr>
        <w:t>,</w:t>
      </w:r>
      <w:r>
        <w:rPr>
          <w:color w:val="808080"/>
          <w:spacing w:val="-7"/>
        </w:rPr>
        <w:t xml:space="preserve"> </w:t>
      </w:r>
      <w:r>
        <w:rPr>
          <w:color w:val="FF0000"/>
        </w:rPr>
        <w:t>'Neha</w:t>
      </w:r>
      <w:r>
        <w:rPr>
          <w:color w:val="FF0000"/>
          <w:spacing w:val="-4"/>
        </w:rPr>
        <w:t xml:space="preserve"> </w:t>
      </w:r>
      <w:r>
        <w:rPr>
          <w:color w:val="FF0000"/>
        </w:rPr>
        <w:t>Gupta'</w:t>
      </w:r>
      <w:r>
        <w:rPr>
          <w:color w:val="808080"/>
        </w:rPr>
        <w:t>,</w:t>
      </w:r>
      <w:r>
        <w:rPr>
          <w:color w:val="808080"/>
          <w:spacing w:val="-4"/>
        </w:rPr>
        <w:t xml:space="preserve"> </w:t>
      </w:r>
      <w:r>
        <w:t>1200.00</w:t>
      </w:r>
      <w:r>
        <w:rPr>
          <w:color w:val="808080"/>
        </w:rPr>
        <w:t>,</w:t>
      </w:r>
      <w:r>
        <w:rPr>
          <w:color w:val="808080"/>
          <w:spacing w:val="-4"/>
        </w:rPr>
        <w:t xml:space="preserve"> </w:t>
      </w:r>
      <w:r>
        <w:rPr>
          <w:color w:val="FF0000"/>
        </w:rPr>
        <w:t>'Winning'</w:t>
      </w:r>
      <w:r>
        <w:rPr>
          <w:color w:val="808080"/>
        </w:rPr>
        <w:t>,</w:t>
      </w:r>
      <w:r>
        <w:rPr>
          <w:color w:val="808080"/>
          <w:spacing w:val="-4"/>
        </w:rPr>
        <w:t xml:space="preserve"> </w:t>
      </w:r>
      <w:r>
        <w:rPr>
          <w:color w:val="FF0000"/>
        </w:rPr>
        <w:t>'Completed'</w:t>
      </w:r>
      <w:r>
        <w:rPr>
          <w:color w:val="808080"/>
        </w:rPr>
        <w:t>,</w:t>
      </w:r>
      <w:r>
        <w:rPr>
          <w:color w:val="808080"/>
          <w:spacing w:val="-5"/>
        </w:rPr>
        <w:t xml:space="preserve"> </w:t>
      </w:r>
      <w:r>
        <w:rPr>
          <w:color w:val="FF0000"/>
        </w:rPr>
        <w:t>'WIN12349'</w:t>
      </w:r>
      <w:r>
        <w:rPr>
          <w:color w:val="808080"/>
        </w:rPr>
        <w:t>,</w:t>
      </w:r>
      <w:r>
        <w:rPr>
          <w:color w:val="808080"/>
          <w:spacing w:val="-4"/>
        </w:rPr>
        <w:t xml:space="preserve"> </w:t>
      </w:r>
      <w:r>
        <w:rPr>
          <w:color w:val="FF0000"/>
        </w:rPr>
        <w:t>'Winnings</w:t>
      </w:r>
      <w:r>
        <w:rPr>
          <w:color w:val="FF0000"/>
          <w:spacing w:val="-4"/>
        </w:rPr>
        <w:t xml:space="preserve"> </w:t>
      </w:r>
      <w:r>
        <w:rPr>
          <w:color w:val="FF0000"/>
        </w:rPr>
        <w:t>from</w:t>
      </w:r>
      <w:r>
        <w:rPr>
          <w:color w:val="FF0000"/>
          <w:spacing w:val="-1"/>
        </w:rPr>
        <w:t xml:space="preserve"> </w:t>
      </w:r>
      <w:r>
        <w:rPr>
          <w:color w:val="FF0000"/>
        </w:rPr>
        <w:t>MIvCSK</w:t>
      </w:r>
      <w:r>
        <w:rPr>
          <w:color w:val="FF0000"/>
          <w:spacing w:val="-1"/>
        </w:rPr>
        <w:t xml:space="preserve"> </w:t>
      </w:r>
      <w:r>
        <w:rPr>
          <w:color w:val="FF0000"/>
          <w:spacing w:val="-2"/>
        </w:rPr>
        <w:t>Clash'</w:t>
      </w:r>
      <w:r>
        <w:rPr>
          <w:color w:val="808080"/>
          <w:spacing w:val="-2"/>
        </w:rPr>
        <w:t>),</w:t>
      </w:r>
    </w:p>
    <w:p w14:paraId="6D130431">
      <w:pPr>
        <w:pStyle w:val="9"/>
        <w:spacing w:before="221"/>
        <w:jc w:val="both"/>
      </w:pPr>
      <w:r>
        <w:rPr>
          <w:color w:val="008000"/>
        </w:rPr>
        <w:t xml:space="preserve">-- </w:t>
      </w:r>
      <w:r>
        <w:rPr>
          <w:color w:val="008000"/>
          <w:spacing w:val="-2"/>
        </w:rPr>
        <w:t>Withdrawals</w:t>
      </w:r>
    </w:p>
    <w:p w14:paraId="25E84708">
      <w:pPr>
        <w:pStyle w:val="9"/>
        <w:spacing w:before="1"/>
        <w:ind w:right="1140"/>
        <w:jc w:val="both"/>
      </w:pPr>
      <w:r>
        <w:rPr>
          <w:color w:val="808080"/>
        </w:rPr>
        <w:t>(</w:t>
      </w:r>
      <w:r>
        <w:t>1</w:t>
      </w:r>
      <w:r>
        <w:rPr>
          <w:color w:val="808080"/>
        </w:rPr>
        <w:t>,</w:t>
      </w:r>
      <w:r>
        <w:rPr>
          <w:color w:val="808080"/>
          <w:spacing w:val="-4"/>
        </w:rPr>
        <w:t xml:space="preserve"> </w:t>
      </w:r>
      <w:r>
        <w:rPr>
          <w:color w:val="FF0000"/>
        </w:rPr>
        <w:t>'Amit</w:t>
      </w:r>
      <w:r>
        <w:rPr>
          <w:color w:val="FF0000"/>
          <w:spacing w:val="-4"/>
        </w:rPr>
        <w:t xml:space="preserve"> </w:t>
      </w:r>
      <w:r>
        <w:rPr>
          <w:color w:val="FF0000"/>
        </w:rPr>
        <w:t>Sharma'</w:t>
      </w:r>
      <w:r>
        <w:rPr>
          <w:color w:val="808080"/>
        </w:rPr>
        <w:t>,</w:t>
      </w:r>
      <w:r>
        <w:rPr>
          <w:color w:val="808080"/>
          <w:spacing w:val="-4"/>
        </w:rPr>
        <w:t xml:space="preserve"> </w:t>
      </w:r>
      <w:r>
        <w:t>200.00</w:t>
      </w:r>
      <w:r>
        <w:rPr>
          <w:color w:val="808080"/>
        </w:rPr>
        <w:t>,</w:t>
      </w:r>
      <w:r>
        <w:rPr>
          <w:color w:val="808080"/>
          <w:spacing w:val="-4"/>
        </w:rPr>
        <w:t xml:space="preserve"> </w:t>
      </w:r>
      <w:r>
        <w:rPr>
          <w:color w:val="FF0000"/>
        </w:rPr>
        <w:t>'Withdrawal'</w:t>
      </w:r>
      <w:r>
        <w:rPr>
          <w:color w:val="808080"/>
        </w:rPr>
        <w:t>,</w:t>
      </w:r>
      <w:r>
        <w:rPr>
          <w:color w:val="808080"/>
          <w:spacing w:val="-6"/>
        </w:rPr>
        <w:t xml:space="preserve"> </w:t>
      </w:r>
      <w:r>
        <w:rPr>
          <w:color w:val="FF0000"/>
        </w:rPr>
        <w:t>'Completed'</w:t>
      </w:r>
      <w:r>
        <w:rPr>
          <w:color w:val="808080"/>
        </w:rPr>
        <w:t>,</w:t>
      </w:r>
      <w:r>
        <w:rPr>
          <w:color w:val="808080"/>
          <w:spacing w:val="-6"/>
        </w:rPr>
        <w:t xml:space="preserve"> </w:t>
      </w:r>
      <w:r>
        <w:rPr>
          <w:color w:val="FF0000"/>
        </w:rPr>
        <w:t>'WIT12345'</w:t>
      </w:r>
      <w:r>
        <w:rPr>
          <w:color w:val="808080"/>
        </w:rPr>
        <w:t>,</w:t>
      </w:r>
      <w:r>
        <w:rPr>
          <w:color w:val="808080"/>
          <w:spacing w:val="-4"/>
        </w:rPr>
        <w:t xml:space="preserve"> </w:t>
      </w:r>
      <w:r>
        <w:rPr>
          <w:color w:val="FF0000"/>
        </w:rPr>
        <w:t>'Withdrawal</w:t>
      </w:r>
      <w:r>
        <w:rPr>
          <w:color w:val="FF0000"/>
          <w:spacing w:val="-4"/>
        </w:rPr>
        <w:t xml:space="preserve"> </w:t>
      </w:r>
      <w:r>
        <w:rPr>
          <w:color w:val="FF0000"/>
        </w:rPr>
        <w:t>to</w:t>
      </w:r>
      <w:r>
        <w:rPr>
          <w:color w:val="FF0000"/>
          <w:spacing w:val="-1"/>
        </w:rPr>
        <w:t xml:space="preserve"> </w:t>
      </w:r>
      <w:r>
        <w:rPr>
          <w:color w:val="FF0000"/>
        </w:rPr>
        <w:t>Bank</w:t>
      </w:r>
      <w:r>
        <w:rPr>
          <w:color w:val="FF0000"/>
          <w:spacing w:val="-4"/>
        </w:rPr>
        <w:t xml:space="preserve"> </w:t>
      </w:r>
      <w:r>
        <w:rPr>
          <w:color w:val="FF0000"/>
        </w:rPr>
        <w:t>Account'</w:t>
      </w:r>
      <w:r>
        <w:rPr>
          <w:color w:val="808080"/>
        </w:rPr>
        <w:t>), (</w:t>
      </w:r>
      <w:r>
        <w:t>2</w:t>
      </w:r>
      <w:r>
        <w:rPr>
          <w:color w:val="808080"/>
        </w:rPr>
        <w:t>,</w:t>
      </w:r>
      <w:r>
        <w:rPr>
          <w:color w:val="808080"/>
          <w:spacing w:val="-5"/>
        </w:rPr>
        <w:t xml:space="preserve"> </w:t>
      </w:r>
      <w:r>
        <w:rPr>
          <w:color w:val="FF0000"/>
        </w:rPr>
        <w:t>'Rahul</w:t>
      </w:r>
      <w:r>
        <w:rPr>
          <w:color w:val="FF0000"/>
          <w:spacing w:val="-2"/>
        </w:rPr>
        <w:t xml:space="preserve"> </w:t>
      </w:r>
      <w:r>
        <w:rPr>
          <w:color w:val="FF0000"/>
        </w:rPr>
        <w:t>Verma'</w:t>
      </w:r>
      <w:r>
        <w:rPr>
          <w:color w:val="808080"/>
        </w:rPr>
        <w:t>,</w:t>
      </w:r>
      <w:r>
        <w:rPr>
          <w:color w:val="808080"/>
          <w:spacing w:val="-5"/>
        </w:rPr>
        <w:t xml:space="preserve"> </w:t>
      </w:r>
      <w:r>
        <w:t>150.00</w:t>
      </w:r>
      <w:r>
        <w:rPr>
          <w:color w:val="808080"/>
        </w:rPr>
        <w:t>,</w:t>
      </w:r>
      <w:r>
        <w:rPr>
          <w:color w:val="808080"/>
          <w:spacing w:val="-5"/>
        </w:rPr>
        <w:t xml:space="preserve"> </w:t>
      </w:r>
      <w:r>
        <w:rPr>
          <w:color w:val="FF0000"/>
        </w:rPr>
        <w:t>'Withdrawal'</w:t>
      </w:r>
      <w:r>
        <w:rPr>
          <w:color w:val="808080"/>
        </w:rPr>
        <w:t>,</w:t>
      </w:r>
      <w:r>
        <w:rPr>
          <w:color w:val="808080"/>
          <w:spacing w:val="-7"/>
        </w:rPr>
        <w:t xml:space="preserve"> </w:t>
      </w:r>
      <w:r>
        <w:rPr>
          <w:color w:val="FF0000"/>
        </w:rPr>
        <w:t>'Pending'</w:t>
      </w:r>
      <w:r>
        <w:rPr>
          <w:color w:val="808080"/>
        </w:rPr>
        <w:t>,</w:t>
      </w:r>
      <w:r>
        <w:rPr>
          <w:color w:val="808080"/>
          <w:spacing w:val="-5"/>
        </w:rPr>
        <w:t xml:space="preserve"> </w:t>
      </w:r>
      <w:r>
        <w:rPr>
          <w:color w:val="FF0000"/>
        </w:rPr>
        <w:t>'WIT12346'</w:t>
      </w:r>
      <w:r>
        <w:rPr>
          <w:color w:val="808080"/>
        </w:rPr>
        <w:t>,</w:t>
      </w:r>
      <w:r>
        <w:rPr>
          <w:color w:val="808080"/>
          <w:spacing w:val="-5"/>
        </w:rPr>
        <w:t xml:space="preserve"> </w:t>
      </w:r>
      <w:r>
        <w:rPr>
          <w:color w:val="FF0000"/>
        </w:rPr>
        <w:t>'Withdrawal</w:t>
      </w:r>
      <w:r>
        <w:rPr>
          <w:color w:val="FF0000"/>
          <w:spacing w:val="-5"/>
        </w:rPr>
        <w:t xml:space="preserve"> </w:t>
      </w:r>
      <w:r>
        <w:rPr>
          <w:color w:val="FF0000"/>
        </w:rPr>
        <w:t>request</w:t>
      </w:r>
      <w:r>
        <w:rPr>
          <w:color w:val="FF0000"/>
          <w:spacing w:val="-5"/>
        </w:rPr>
        <w:t xml:space="preserve"> </w:t>
      </w:r>
      <w:r>
        <w:rPr>
          <w:color w:val="FF0000"/>
        </w:rPr>
        <w:t>initiated'</w:t>
      </w:r>
      <w:r>
        <w:rPr>
          <w:color w:val="808080"/>
        </w:rPr>
        <w:t>), (</w:t>
      </w:r>
      <w:r>
        <w:t>3</w:t>
      </w:r>
      <w:r>
        <w:rPr>
          <w:color w:val="808080"/>
        </w:rPr>
        <w:t xml:space="preserve">, </w:t>
      </w:r>
      <w:r>
        <w:rPr>
          <w:color w:val="FF0000"/>
        </w:rPr>
        <w:t>'Priya Mehta'</w:t>
      </w:r>
      <w:r>
        <w:rPr>
          <w:color w:val="808080"/>
        </w:rPr>
        <w:t xml:space="preserve">, </w:t>
      </w:r>
      <w:r>
        <w:t>300.00</w:t>
      </w:r>
      <w:r>
        <w:rPr>
          <w:color w:val="808080"/>
        </w:rPr>
        <w:t xml:space="preserve">, </w:t>
      </w:r>
      <w:r>
        <w:rPr>
          <w:color w:val="FF0000"/>
        </w:rPr>
        <w:t>'Withdrawal'</w:t>
      </w:r>
      <w:r>
        <w:rPr>
          <w:color w:val="808080"/>
        </w:rPr>
        <w:t xml:space="preserve">, </w:t>
      </w:r>
      <w:r>
        <w:rPr>
          <w:color w:val="FF0000"/>
        </w:rPr>
        <w:t>'Completed'</w:t>
      </w:r>
      <w:r>
        <w:rPr>
          <w:color w:val="808080"/>
        </w:rPr>
        <w:t xml:space="preserve">, </w:t>
      </w:r>
      <w:r>
        <w:rPr>
          <w:color w:val="FF0000"/>
        </w:rPr>
        <w:t>'WIT12347'</w:t>
      </w:r>
      <w:r>
        <w:rPr>
          <w:color w:val="808080"/>
        </w:rPr>
        <w:t xml:space="preserve">, </w:t>
      </w:r>
      <w:r>
        <w:rPr>
          <w:color w:val="FF0000"/>
        </w:rPr>
        <w:t>'Withdrawal to UPI'</w:t>
      </w:r>
      <w:r>
        <w:rPr>
          <w:color w:val="808080"/>
        </w:rPr>
        <w:t>),</w:t>
      </w:r>
    </w:p>
    <w:p w14:paraId="4174AB93">
      <w:pPr>
        <w:pStyle w:val="9"/>
        <w:ind w:right="2081"/>
        <w:jc w:val="both"/>
      </w:pPr>
      <w:r>
        <w:rPr>
          <w:color w:val="808080"/>
        </w:rPr>
        <w:t>(</w:t>
      </w:r>
      <w:r>
        <w:t>4</w:t>
      </w:r>
      <w:r>
        <w:rPr>
          <w:color w:val="808080"/>
        </w:rPr>
        <w:t>,</w:t>
      </w:r>
      <w:r>
        <w:rPr>
          <w:color w:val="808080"/>
          <w:spacing w:val="-5"/>
        </w:rPr>
        <w:t xml:space="preserve"> </w:t>
      </w:r>
      <w:r>
        <w:rPr>
          <w:color w:val="FF0000"/>
        </w:rPr>
        <w:t>'Ravi</w:t>
      </w:r>
      <w:r>
        <w:rPr>
          <w:color w:val="FF0000"/>
          <w:spacing w:val="-5"/>
        </w:rPr>
        <w:t xml:space="preserve"> </w:t>
      </w:r>
      <w:r>
        <w:rPr>
          <w:color w:val="FF0000"/>
        </w:rPr>
        <w:t>Kumar'</w:t>
      </w:r>
      <w:r>
        <w:rPr>
          <w:color w:val="808080"/>
        </w:rPr>
        <w:t>,</w:t>
      </w:r>
      <w:r>
        <w:rPr>
          <w:color w:val="808080"/>
          <w:spacing w:val="-5"/>
        </w:rPr>
        <w:t xml:space="preserve"> </w:t>
      </w:r>
      <w:r>
        <w:t>100.00</w:t>
      </w:r>
      <w:r>
        <w:rPr>
          <w:color w:val="808080"/>
        </w:rPr>
        <w:t>,</w:t>
      </w:r>
      <w:r>
        <w:rPr>
          <w:color w:val="808080"/>
          <w:spacing w:val="-5"/>
        </w:rPr>
        <w:t xml:space="preserve"> </w:t>
      </w:r>
      <w:r>
        <w:rPr>
          <w:color w:val="FF0000"/>
        </w:rPr>
        <w:t>'Withdrawal'</w:t>
      </w:r>
      <w:r>
        <w:rPr>
          <w:color w:val="808080"/>
        </w:rPr>
        <w:t>,</w:t>
      </w:r>
      <w:r>
        <w:rPr>
          <w:color w:val="808080"/>
          <w:spacing w:val="-5"/>
        </w:rPr>
        <w:t xml:space="preserve"> </w:t>
      </w:r>
      <w:r>
        <w:rPr>
          <w:color w:val="FF0000"/>
        </w:rPr>
        <w:t>'Failed'</w:t>
      </w:r>
      <w:r>
        <w:rPr>
          <w:color w:val="808080"/>
        </w:rPr>
        <w:t>,</w:t>
      </w:r>
      <w:r>
        <w:rPr>
          <w:color w:val="808080"/>
          <w:spacing w:val="-3"/>
        </w:rPr>
        <w:t xml:space="preserve"> </w:t>
      </w:r>
      <w:r>
        <w:rPr>
          <w:color w:val="FF0000"/>
        </w:rPr>
        <w:t>'WIT12348'</w:t>
      </w:r>
      <w:r>
        <w:rPr>
          <w:color w:val="808080"/>
        </w:rPr>
        <w:t>,</w:t>
      </w:r>
      <w:r>
        <w:rPr>
          <w:color w:val="808080"/>
          <w:spacing w:val="-5"/>
        </w:rPr>
        <w:t xml:space="preserve"> </w:t>
      </w:r>
      <w:r>
        <w:rPr>
          <w:color w:val="FF0000"/>
        </w:rPr>
        <w:t>'Withdrawal</w:t>
      </w:r>
      <w:r>
        <w:rPr>
          <w:color w:val="FF0000"/>
          <w:spacing w:val="-3"/>
        </w:rPr>
        <w:t xml:space="preserve"> </w:t>
      </w:r>
      <w:r>
        <w:rPr>
          <w:color w:val="FF0000"/>
        </w:rPr>
        <w:t>failed</w:t>
      </w:r>
      <w:r>
        <w:rPr>
          <w:color w:val="FF0000"/>
          <w:spacing w:val="-3"/>
        </w:rPr>
        <w:t xml:space="preserve"> </w:t>
      </w:r>
      <w:r>
        <w:rPr>
          <w:color w:val="FF0000"/>
        </w:rPr>
        <w:t>due</w:t>
      </w:r>
      <w:r>
        <w:rPr>
          <w:color w:val="FF0000"/>
          <w:spacing w:val="-3"/>
        </w:rPr>
        <w:t xml:space="preserve"> </w:t>
      </w:r>
      <w:r>
        <w:rPr>
          <w:color w:val="FF0000"/>
        </w:rPr>
        <w:t>to insufficient balance'</w:t>
      </w:r>
      <w:r>
        <w:rPr>
          <w:color w:val="808080"/>
        </w:rPr>
        <w:t>),</w:t>
      </w:r>
    </w:p>
    <w:p w14:paraId="41F3A7D2">
      <w:pPr>
        <w:pStyle w:val="9"/>
        <w:spacing w:line="482" w:lineRule="auto"/>
        <w:ind w:right="1105"/>
      </w:pPr>
      <w:r>
        <w:rPr>
          <w:color w:val="808080"/>
        </w:rPr>
        <w:t>(</w:t>
      </w:r>
      <w:r>
        <w:t>5</w:t>
      </w:r>
      <w:r>
        <w:rPr>
          <w:color w:val="808080"/>
        </w:rPr>
        <w:t>,</w:t>
      </w:r>
      <w:r>
        <w:rPr>
          <w:color w:val="808080"/>
          <w:spacing w:val="-5"/>
        </w:rPr>
        <w:t xml:space="preserve"> </w:t>
      </w:r>
      <w:r>
        <w:rPr>
          <w:color w:val="FF0000"/>
        </w:rPr>
        <w:t>'Neha</w:t>
      </w:r>
      <w:r>
        <w:rPr>
          <w:color w:val="FF0000"/>
          <w:spacing w:val="-5"/>
        </w:rPr>
        <w:t xml:space="preserve"> </w:t>
      </w:r>
      <w:r>
        <w:rPr>
          <w:color w:val="FF0000"/>
        </w:rPr>
        <w:t>Gupta'</w:t>
      </w:r>
      <w:r>
        <w:rPr>
          <w:color w:val="808080"/>
        </w:rPr>
        <w:t>,</w:t>
      </w:r>
      <w:r>
        <w:rPr>
          <w:color w:val="808080"/>
          <w:spacing w:val="-5"/>
        </w:rPr>
        <w:t xml:space="preserve"> </w:t>
      </w:r>
      <w:r>
        <w:t>500.00</w:t>
      </w:r>
      <w:r>
        <w:rPr>
          <w:color w:val="808080"/>
        </w:rPr>
        <w:t>,</w:t>
      </w:r>
      <w:r>
        <w:rPr>
          <w:color w:val="808080"/>
          <w:spacing w:val="-5"/>
        </w:rPr>
        <w:t xml:space="preserve"> </w:t>
      </w:r>
      <w:r>
        <w:rPr>
          <w:color w:val="FF0000"/>
        </w:rPr>
        <w:t>'Withdrawal'</w:t>
      </w:r>
      <w:r>
        <w:rPr>
          <w:color w:val="808080"/>
        </w:rPr>
        <w:t>,</w:t>
      </w:r>
      <w:r>
        <w:rPr>
          <w:color w:val="808080"/>
          <w:spacing w:val="-5"/>
        </w:rPr>
        <w:t xml:space="preserve"> </w:t>
      </w:r>
      <w:r>
        <w:rPr>
          <w:color w:val="FF0000"/>
        </w:rPr>
        <w:t>'Completed'</w:t>
      </w:r>
      <w:r>
        <w:rPr>
          <w:color w:val="808080"/>
        </w:rPr>
        <w:t>,</w:t>
      </w:r>
      <w:r>
        <w:rPr>
          <w:color w:val="808080"/>
          <w:spacing w:val="-5"/>
        </w:rPr>
        <w:t xml:space="preserve"> </w:t>
      </w:r>
      <w:r>
        <w:rPr>
          <w:color w:val="FF0000"/>
        </w:rPr>
        <w:t>'WIT12349'</w:t>
      </w:r>
      <w:r>
        <w:rPr>
          <w:color w:val="808080"/>
        </w:rPr>
        <w:t>,</w:t>
      </w:r>
      <w:r>
        <w:rPr>
          <w:color w:val="808080"/>
          <w:spacing w:val="-5"/>
        </w:rPr>
        <w:t xml:space="preserve"> </w:t>
      </w:r>
      <w:r>
        <w:rPr>
          <w:color w:val="FF0000"/>
        </w:rPr>
        <w:t>'Withdrawal</w:t>
      </w:r>
      <w:r>
        <w:rPr>
          <w:color w:val="FF0000"/>
          <w:spacing w:val="-2"/>
        </w:rPr>
        <w:t xml:space="preserve"> </w:t>
      </w:r>
      <w:r>
        <w:rPr>
          <w:color w:val="FF0000"/>
        </w:rPr>
        <w:t>to</w:t>
      </w:r>
      <w:r>
        <w:rPr>
          <w:color w:val="FF0000"/>
          <w:spacing w:val="-5"/>
        </w:rPr>
        <w:t xml:space="preserve"> </w:t>
      </w:r>
      <w:r>
        <w:rPr>
          <w:color w:val="FF0000"/>
        </w:rPr>
        <w:t>Bank</w:t>
      </w:r>
      <w:r>
        <w:rPr>
          <w:color w:val="FF0000"/>
          <w:spacing w:val="-2"/>
        </w:rPr>
        <w:t xml:space="preserve"> </w:t>
      </w:r>
      <w:r>
        <w:rPr>
          <w:color w:val="FF0000"/>
        </w:rPr>
        <w:t>Account'</w:t>
      </w:r>
      <w:r>
        <w:rPr>
          <w:color w:val="808080"/>
        </w:rPr>
        <w:t xml:space="preserve">), </w:t>
      </w:r>
      <w:r>
        <w:rPr>
          <w:color w:val="0000FF"/>
        </w:rPr>
        <w:t xml:space="preserve">Select </w:t>
      </w:r>
      <w:r>
        <w:rPr>
          <w:color w:val="808080"/>
        </w:rPr>
        <w:t xml:space="preserve">* </w:t>
      </w:r>
      <w:r>
        <w:rPr>
          <w:color w:val="0000FF"/>
        </w:rPr>
        <w:t xml:space="preserve">from </w:t>
      </w:r>
      <w:r>
        <w:t>Transactions</w:t>
      </w:r>
    </w:p>
    <w:p w14:paraId="31720B46">
      <w:pPr>
        <w:pStyle w:val="9"/>
        <w:spacing w:before="218" w:line="222" w:lineRule="exact"/>
      </w:pPr>
      <w:r>
        <w:rPr>
          <w:color w:val="0000FF"/>
        </w:rPr>
        <w:t>CREATE</w:t>
      </w:r>
      <w:r>
        <w:rPr>
          <w:color w:val="0000FF"/>
          <w:spacing w:val="-2"/>
        </w:rPr>
        <w:t xml:space="preserve"> </w:t>
      </w:r>
      <w:r>
        <w:rPr>
          <w:color w:val="0000FF"/>
        </w:rPr>
        <w:t>TABLE</w:t>
      </w:r>
      <w:r>
        <w:rPr>
          <w:color w:val="0000FF"/>
          <w:spacing w:val="-5"/>
        </w:rPr>
        <w:t xml:space="preserve"> </w:t>
      </w:r>
      <w:r>
        <w:t>Leaderboard</w:t>
      </w:r>
      <w:r>
        <w:rPr>
          <w:spacing w:val="-4"/>
        </w:rPr>
        <w:t xml:space="preserve"> </w:t>
      </w:r>
      <w:r>
        <w:rPr>
          <w:color w:val="808080"/>
          <w:spacing w:val="-10"/>
        </w:rPr>
        <w:t>(</w:t>
      </w:r>
    </w:p>
    <w:p w14:paraId="36A93617">
      <w:pPr>
        <w:pStyle w:val="9"/>
        <w:ind w:left="590" w:right="3329"/>
      </w:pPr>
      <w:r>
        <w:t>Contest_ID</w:t>
      </w:r>
      <w:r>
        <w:rPr>
          <w:spacing w:val="-5"/>
        </w:rPr>
        <w:t xml:space="preserve"> </w:t>
      </w:r>
      <w:r>
        <w:rPr>
          <w:color w:val="0000FF"/>
        </w:rPr>
        <w:t>INT</w:t>
      </w:r>
      <w:r>
        <w:rPr>
          <w:color w:val="0000FF"/>
          <w:spacing w:val="-5"/>
        </w:rPr>
        <w:t xml:space="preserve"> </w:t>
      </w:r>
      <w:r>
        <w:rPr>
          <w:color w:val="808080"/>
        </w:rPr>
        <w:t>NOT</w:t>
      </w:r>
      <w:r>
        <w:rPr>
          <w:color w:val="808080"/>
          <w:spacing w:val="-8"/>
        </w:rPr>
        <w:t xml:space="preserve"> </w:t>
      </w:r>
      <w:r>
        <w:rPr>
          <w:color w:val="808080"/>
        </w:rPr>
        <w:t>NULL</w:t>
      </w:r>
      <w:r>
        <w:rPr>
          <w:color w:val="808080"/>
          <w:spacing w:val="-5"/>
        </w:rPr>
        <w:t xml:space="preserve"> </w:t>
      </w:r>
      <w:r>
        <w:rPr>
          <w:color w:val="0000FF"/>
        </w:rPr>
        <w:t>FOREIGN</w:t>
      </w:r>
      <w:r>
        <w:rPr>
          <w:color w:val="0000FF"/>
          <w:spacing w:val="-5"/>
        </w:rPr>
        <w:t xml:space="preserve"> </w:t>
      </w:r>
      <w:r>
        <w:rPr>
          <w:color w:val="0000FF"/>
        </w:rPr>
        <w:t>KEY</w:t>
      </w:r>
      <w:r>
        <w:rPr>
          <w:color w:val="0000FF"/>
          <w:spacing w:val="-8"/>
        </w:rPr>
        <w:t xml:space="preserve"> </w:t>
      </w:r>
      <w:r>
        <w:rPr>
          <w:color w:val="0000FF"/>
        </w:rPr>
        <w:t>REFERENCES</w:t>
      </w:r>
      <w:r>
        <w:rPr>
          <w:color w:val="0000FF"/>
          <w:spacing w:val="-5"/>
        </w:rPr>
        <w:t xml:space="preserve"> </w:t>
      </w:r>
      <w:r>
        <w:t>Contest</w:t>
      </w:r>
      <w:r>
        <w:rPr>
          <w:color w:val="808080"/>
        </w:rPr>
        <w:t>(</w:t>
      </w:r>
      <w:r>
        <w:t>Contest_ID</w:t>
      </w:r>
      <w:r>
        <w:rPr>
          <w:color w:val="808080"/>
        </w:rPr>
        <w:t xml:space="preserve">), </w:t>
      </w:r>
      <w:r>
        <w:rPr>
          <w:color w:val="FF00FF"/>
        </w:rPr>
        <w:t xml:space="preserve">User_ID </w:t>
      </w:r>
      <w:r>
        <w:rPr>
          <w:color w:val="0000FF"/>
        </w:rPr>
        <w:t xml:space="preserve">INT </w:t>
      </w:r>
      <w:r>
        <w:rPr>
          <w:color w:val="808080"/>
        </w:rPr>
        <w:t xml:space="preserve">NOT NULL </w:t>
      </w:r>
      <w:r>
        <w:rPr>
          <w:color w:val="0000FF"/>
        </w:rPr>
        <w:t xml:space="preserve">FOREIGN KEY REFERENCES </w:t>
      </w:r>
      <w:r>
        <w:t>Users</w:t>
      </w:r>
      <w:r>
        <w:rPr>
          <w:color w:val="808080"/>
        </w:rPr>
        <w:t>(</w:t>
      </w:r>
      <w:r>
        <w:rPr>
          <w:color w:val="FF00FF"/>
        </w:rPr>
        <w:t>User_ID</w:t>
      </w:r>
      <w:r>
        <w:rPr>
          <w:color w:val="808080"/>
        </w:rPr>
        <w:t>),</w:t>
      </w:r>
    </w:p>
    <w:p w14:paraId="2102FDA7">
      <w:pPr>
        <w:pStyle w:val="9"/>
        <w:spacing w:before="1" w:line="222" w:lineRule="exact"/>
        <w:ind w:left="590"/>
      </w:pPr>
      <w:r>
        <w:rPr>
          <w:color w:val="FF00FF"/>
        </w:rPr>
        <w:t>User_Name</w:t>
      </w:r>
      <w:r>
        <w:rPr>
          <w:color w:val="FF00FF"/>
          <w:spacing w:val="-4"/>
        </w:rPr>
        <w:t xml:space="preserve"> </w:t>
      </w:r>
      <w:r>
        <w:rPr>
          <w:color w:val="0000FF"/>
        </w:rPr>
        <w:t>VARCHAR</w:t>
      </w:r>
      <w:r>
        <w:rPr>
          <w:color w:val="808080"/>
        </w:rPr>
        <w:t>(</w:t>
      </w:r>
      <w:r>
        <w:t>50</w:t>
      </w:r>
      <w:r>
        <w:rPr>
          <w:color w:val="808080"/>
        </w:rPr>
        <w:t>)</w:t>
      </w:r>
      <w:r>
        <w:rPr>
          <w:color w:val="808080"/>
          <w:spacing w:val="-3"/>
        </w:rPr>
        <w:t xml:space="preserve"> </w:t>
      </w:r>
      <w:r>
        <w:rPr>
          <w:color w:val="808080"/>
        </w:rPr>
        <w:t>NOT</w:t>
      </w:r>
      <w:r>
        <w:rPr>
          <w:color w:val="808080"/>
          <w:spacing w:val="-3"/>
        </w:rPr>
        <w:t xml:space="preserve"> </w:t>
      </w:r>
      <w:r>
        <w:rPr>
          <w:color w:val="808080"/>
        </w:rPr>
        <w:t>NULL,</w:t>
      </w:r>
      <w:r>
        <w:rPr>
          <w:color w:val="808080"/>
          <w:spacing w:val="50"/>
          <w:w w:val="150"/>
        </w:rPr>
        <w:t xml:space="preserve"> </w:t>
      </w:r>
      <w:r>
        <w:rPr>
          <w:color w:val="008000"/>
        </w:rPr>
        <w:t>--</w:t>
      </w:r>
      <w:r>
        <w:rPr>
          <w:color w:val="008000"/>
          <w:spacing w:val="-4"/>
        </w:rPr>
        <w:t xml:space="preserve"> </w:t>
      </w:r>
      <w:r>
        <w:rPr>
          <w:color w:val="008000"/>
        </w:rPr>
        <w:t>Added</w:t>
      </w:r>
      <w:r>
        <w:rPr>
          <w:color w:val="008000"/>
          <w:spacing w:val="-3"/>
        </w:rPr>
        <w:t xml:space="preserve"> </w:t>
      </w:r>
      <w:r>
        <w:rPr>
          <w:color w:val="008000"/>
        </w:rPr>
        <w:t>for easier</w:t>
      </w:r>
      <w:r>
        <w:rPr>
          <w:color w:val="008000"/>
          <w:spacing w:val="-4"/>
        </w:rPr>
        <w:t xml:space="preserve"> </w:t>
      </w:r>
      <w:r>
        <w:rPr>
          <w:color w:val="008000"/>
          <w:spacing w:val="-2"/>
        </w:rPr>
        <w:t>tracking</w:t>
      </w:r>
    </w:p>
    <w:p w14:paraId="2EF8EBD9">
      <w:pPr>
        <w:pStyle w:val="9"/>
        <w:spacing w:line="222" w:lineRule="exact"/>
        <w:ind w:left="590"/>
      </w:pPr>
      <w:r>
        <w:t>Team_ID</w:t>
      </w:r>
      <w:r>
        <w:rPr>
          <w:spacing w:val="-4"/>
        </w:rPr>
        <w:t xml:space="preserve"> </w:t>
      </w:r>
      <w:r>
        <w:rPr>
          <w:color w:val="0000FF"/>
        </w:rPr>
        <w:t>INT</w:t>
      </w:r>
      <w:r>
        <w:rPr>
          <w:color w:val="0000FF"/>
          <w:spacing w:val="-1"/>
        </w:rPr>
        <w:t xml:space="preserve"> </w:t>
      </w:r>
      <w:r>
        <w:rPr>
          <w:color w:val="808080"/>
        </w:rPr>
        <w:t>NOT</w:t>
      </w:r>
      <w:r>
        <w:rPr>
          <w:color w:val="808080"/>
          <w:spacing w:val="-1"/>
        </w:rPr>
        <w:t xml:space="preserve"> </w:t>
      </w:r>
      <w:r>
        <w:rPr>
          <w:color w:val="808080"/>
        </w:rPr>
        <w:t>NULL</w:t>
      </w:r>
      <w:r>
        <w:rPr>
          <w:color w:val="808080"/>
          <w:spacing w:val="-4"/>
        </w:rPr>
        <w:t xml:space="preserve"> </w:t>
      </w:r>
      <w:r>
        <w:rPr>
          <w:color w:val="0000FF"/>
        </w:rPr>
        <w:t>FOREIGN</w:t>
      </w:r>
      <w:r>
        <w:rPr>
          <w:color w:val="0000FF"/>
          <w:spacing w:val="-1"/>
        </w:rPr>
        <w:t xml:space="preserve"> </w:t>
      </w:r>
      <w:r>
        <w:rPr>
          <w:color w:val="0000FF"/>
        </w:rPr>
        <w:t>KEY</w:t>
      </w:r>
      <w:r>
        <w:rPr>
          <w:color w:val="0000FF"/>
          <w:spacing w:val="-1"/>
        </w:rPr>
        <w:t xml:space="preserve"> </w:t>
      </w:r>
      <w:r>
        <w:rPr>
          <w:color w:val="0000FF"/>
        </w:rPr>
        <w:t>REFERENCES</w:t>
      </w:r>
      <w:r>
        <w:rPr>
          <w:color w:val="0000FF"/>
          <w:spacing w:val="-4"/>
        </w:rPr>
        <w:t xml:space="preserve"> </w:t>
      </w:r>
      <w:r>
        <w:t>UserTeam</w:t>
      </w:r>
      <w:r>
        <w:rPr>
          <w:color w:val="808080"/>
        </w:rPr>
        <w:t>(</w:t>
      </w:r>
      <w:r>
        <w:t>Team_ID</w:t>
      </w:r>
      <w:r>
        <w:rPr>
          <w:color w:val="808080"/>
        </w:rPr>
        <w:t>),</w:t>
      </w:r>
      <w:r>
        <w:rPr>
          <w:color w:val="808080"/>
          <w:spacing w:val="47"/>
          <w:w w:val="150"/>
        </w:rPr>
        <w:t xml:space="preserve"> </w:t>
      </w:r>
      <w:r>
        <w:rPr>
          <w:color w:val="008000"/>
        </w:rPr>
        <w:t>--</w:t>
      </w:r>
      <w:r>
        <w:rPr>
          <w:color w:val="008000"/>
          <w:spacing w:val="-3"/>
        </w:rPr>
        <w:t xml:space="preserve"> </w:t>
      </w:r>
      <w:r>
        <w:rPr>
          <w:color w:val="008000"/>
        </w:rPr>
        <w:t>Added</w:t>
      </w:r>
      <w:r>
        <w:rPr>
          <w:color w:val="008000"/>
          <w:spacing w:val="-1"/>
        </w:rPr>
        <w:t xml:space="preserve"> </w:t>
      </w:r>
      <w:r>
        <w:rPr>
          <w:color w:val="008000"/>
        </w:rPr>
        <w:t>to</w:t>
      </w:r>
      <w:r>
        <w:rPr>
          <w:color w:val="008000"/>
          <w:spacing w:val="-4"/>
        </w:rPr>
        <w:t xml:space="preserve"> </w:t>
      </w:r>
      <w:r>
        <w:rPr>
          <w:color w:val="008000"/>
        </w:rPr>
        <w:t>link</w:t>
      </w:r>
      <w:r>
        <w:rPr>
          <w:color w:val="008000"/>
          <w:spacing w:val="-1"/>
        </w:rPr>
        <w:t xml:space="preserve"> </w:t>
      </w:r>
      <w:r>
        <w:rPr>
          <w:color w:val="008000"/>
        </w:rPr>
        <w:t>to</w:t>
      </w:r>
      <w:r>
        <w:rPr>
          <w:color w:val="008000"/>
          <w:spacing w:val="-4"/>
        </w:rPr>
        <w:t xml:space="preserve"> </w:t>
      </w:r>
      <w:r>
        <w:rPr>
          <w:color w:val="008000"/>
        </w:rPr>
        <w:t>the</w:t>
      </w:r>
      <w:r>
        <w:rPr>
          <w:color w:val="008000"/>
          <w:spacing w:val="-4"/>
        </w:rPr>
        <w:t xml:space="preserve"> </w:t>
      </w:r>
      <w:r>
        <w:rPr>
          <w:color w:val="008000"/>
          <w:spacing w:val="-2"/>
        </w:rPr>
        <w:t>user's</w:t>
      </w:r>
    </w:p>
    <w:p w14:paraId="5F214E1B">
      <w:pPr>
        <w:pStyle w:val="9"/>
        <w:spacing w:after="0" w:line="222" w:lineRule="exact"/>
        <w:sectPr>
          <w:pgSz w:w="11910" w:h="16840"/>
          <w:pgMar w:top="460" w:right="0" w:bottom="1080" w:left="566" w:header="241" w:footer="893" w:gutter="0"/>
          <w:cols w:space="720" w:num="1"/>
        </w:sectPr>
      </w:pPr>
    </w:p>
    <w:p w14:paraId="54D4BAC8">
      <w:pPr>
        <w:pStyle w:val="9"/>
      </w:pPr>
      <w:r>
        <w:rPr>
          <w:color w:val="008000"/>
          <w:spacing w:val="-4"/>
        </w:rPr>
        <w:t>team</w:t>
      </w:r>
    </w:p>
    <w:p w14:paraId="12798844">
      <w:pPr>
        <w:pStyle w:val="9"/>
        <w:ind w:left="0"/>
      </w:pPr>
    </w:p>
    <w:p w14:paraId="7C6E4900">
      <w:pPr>
        <w:pStyle w:val="9"/>
        <w:ind w:left="0"/>
      </w:pPr>
    </w:p>
    <w:p w14:paraId="44E2BE4A">
      <w:pPr>
        <w:pStyle w:val="9"/>
        <w:ind w:left="0"/>
      </w:pPr>
    </w:p>
    <w:p w14:paraId="10D384BC">
      <w:pPr>
        <w:pStyle w:val="9"/>
        <w:spacing w:before="2"/>
        <w:ind w:left="0"/>
      </w:pPr>
    </w:p>
    <w:p w14:paraId="3751F94F">
      <w:pPr>
        <w:spacing w:before="0"/>
        <w:ind w:left="173" w:right="0" w:firstLine="0"/>
        <w:jc w:val="left"/>
        <w:rPr>
          <w:sz w:val="19"/>
        </w:rPr>
      </w:pPr>
      <w:r>
        <w:rPr>
          <w:color w:val="808080"/>
          <w:spacing w:val="-5"/>
          <w:sz w:val="19"/>
        </w:rPr>
        <w:t>);</w:t>
      </w:r>
    </w:p>
    <w:p w14:paraId="59AB61B8">
      <w:pPr>
        <w:spacing w:before="1" w:line="240" w:lineRule="auto"/>
        <w:rPr>
          <w:sz w:val="19"/>
        </w:rPr>
      </w:pPr>
      <w:r>
        <w:br w:type="column"/>
      </w:r>
    </w:p>
    <w:p w14:paraId="5B720CA9">
      <w:pPr>
        <w:pStyle w:val="9"/>
        <w:ind w:left="0" w:right="6736"/>
      </w:pPr>
      <w:r>
        <w:t>Total_Points</w:t>
      </w:r>
      <w:r>
        <w:rPr>
          <w:spacing w:val="-12"/>
        </w:rPr>
        <w:t xml:space="preserve"> </w:t>
      </w:r>
      <w:r>
        <w:rPr>
          <w:color w:val="0000FF"/>
        </w:rPr>
        <w:t>INT</w:t>
      </w:r>
      <w:r>
        <w:rPr>
          <w:color w:val="0000FF"/>
          <w:spacing w:val="-12"/>
        </w:rPr>
        <w:t xml:space="preserve"> </w:t>
      </w:r>
      <w:r>
        <w:rPr>
          <w:color w:val="0000FF"/>
        </w:rPr>
        <w:t>DEFAULT</w:t>
      </w:r>
      <w:r>
        <w:rPr>
          <w:color w:val="0000FF"/>
          <w:spacing w:val="-14"/>
        </w:rPr>
        <w:t xml:space="preserve"> </w:t>
      </w:r>
      <w:r>
        <w:t>0</w:t>
      </w:r>
      <w:r>
        <w:rPr>
          <w:color w:val="808080"/>
        </w:rPr>
        <w:t xml:space="preserve">, </w:t>
      </w:r>
      <w:r>
        <w:t xml:space="preserve">Current_Rank </w:t>
      </w:r>
      <w:r>
        <w:rPr>
          <w:color w:val="0000FF"/>
        </w:rPr>
        <w:t>INT</w:t>
      </w:r>
      <w:r>
        <w:rPr>
          <w:color w:val="808080"/>
        </w:rPr>
        <w:t>,</w:t>
      </w:r>
    </w:p>
    <w:p w14:paraId="03EF2804">
      <w:pPr>
        <w:pStyle w:val="9"/>
        <w:spacing w:line="222" w:lineRule="exact"/>
        <w:ind w:left="0"/>
      </w:pPr>
      <w:r>
        <w:t>Last_Updated</w:t>
      </w:r>
      <w:r>
        <w:rPr>
          <w:spacing w:val="-4"/>
        </w:rPr>
        <w:t xml:space="preserve"> </w:t>
      </w:r>
      <w:r>
        <w:rPr>
          <w:color w:val="0000FF"/>
        </w:rPr>
        <w:t>DATETIME</w:t>
      </w:r>
      <w:r>
        <w:rPr>
          <w:color w:val="0000FF"/>
          <w:spacing w:val="-3"/>
        </w:rPr>
        <w:t xml:space="preserve"> </w:t>
      </w:r>
      <w:r>
        <w:rPr>
          <w:color w:val="0000FF"/>
        </w:rPr>
        <w:t>DEFAULT</w:t>
      </w:r>
      <w:r>
        <w:rPr>
          <w:color w:val="0000FF"/>
          <w:spacing w:val="-5"/>
        </w:rPr>
        <w:t xml:space="preserve"> </w:t>
      </w:r>
      <w:r>
        <w:rPr>
          <w:color w:val="FF00FF"/>
          <w:spacing w:val="-2"/>
        </w:rPr>
        <w:t>GETDATE</w:t>
      </w:r>
      <w:r>
        <w:rPr>
          <w:color w:val="808080"/>
          <w:spacing w:val="-2"/>
        </w:rPr>
        <w:t>(),</w:t>
      </w:r>
    </w:p>
    <w:p w14:paraId="5B6D3A86">
      <w:pPr>
        <w:pStyle w:val="9"/>
        <w:spacing w:before="1"/>
        <w:ind w:left="0"/>
      </w:pPr>
      <w:r>
        <w:rPr>
          <w:color w:val="0000FF"/>
        </w:rPr>
        <w:t>PRIMARY</w:t>
      </w:r>
      <w:r>
        <w:rPr>
          <w:color w:val="0000FF"/>
          <w:spacing w:val="-5"/>
        </w:rPr>
        <w:t xml:space="preserve"> </w:t>
      </w:r>
      <w:r>
        <w:rPr>
          <w:color w:val="0000FF"/>
        </w:rPr>
        <w:t>KEY</w:t>
      </w:r>
      <w:r>
        <w:rPr>
          <w:color w:val="0000FF"/>
          <w:spacing w:val="-2"/>
        </w:rPr>
        <w:t xml:space="preserve"> </w:t>
      </w:r>
      <w:r>
        <w:rPr>
          <w:color w:val="808080"/>
        </w:rPr>
        <w:t>(</w:t>
      </w:r>
      <w:r>
        <w:t>Contest_ID</w:t>
      </w:r>
      <w:r>
        <w:rPr>
          <w:color w:val="808080"/>
        </w:rPr>
        <w:t>,</w:t>
      </w:r>
      <w:r>
        <w:rPr>
          <w:color w:val="808080"/>
          <w:spacing w:val="-4"/>
        </w:rPr>
        <w:t xml:space="preserve"> </w:t>
      </w:r>
      <w:r>
        <w:rPr>
          <w:color w:val="FF00FF"/>
          <w:spacing w:val="-2"/>
        </w:rPr>
        <w:t>User_ID</w:t>
      </w:r>
      <w:r>
        <w:rPr>
          <w:color w:val="808080"/>
          <w:spacing w:val="-2"/>
        </w:rPr>
        <w:t>)</w:t>
      </w:r>
    </w:p>
    <w:p w14:paraId="56EDDCD5">
      <w:pPr>
        <w:pStyle w:val="9"/>
        <w:spacing w:after="0"/>
        <w:sectPr>
          <w:type w:val="continuous"/>
          <w:pgSz w:w="11910" w:h="16840"/>
          <w:pgMar w:top="1120" w:right="0" w:bottom="280" w:left="566" w:header="241" w:footer="893" w:gutter="0"/>
          <w:cols w:equalWidth="0" w:num="2">
            <w:col w:w="590" w:space="1"/>
            <w:col w:w="10753"/>
          </w:cols>
        </w:sectPr>
      </w:pPr>
    </w:p>
    <w:p w14:paraId="3218A60E">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Leaderboard</w:t>
      </w:r>
    </w:p>
    <w:p w14:paraId="432F9B55">
      <w:pPr>
        <w:pStyle w:val="9"/>
        <w:spacing w:before="222"/>
        <w:ind w:right="1243"/>
      </w:pPr>
      <w:r>
        <w:rPr>
          <w:color w:val="0000FF"/>
        </w:rPr>
        <w:t>INSERT</w:t>
      </w:r>
      <w:r>
        <w:rPr>
          <w:color w:val="0000FF"/>
          <w:spacing w:val="-3"/>
        </w:rPr>
        <w:t xml:space="preserve"> </w:t>
      </w:r>
      <w:r>
        <w:rPr>
          <w:color w:val="0000FF"/>
        </w:rPr>
        <w:t>INTO</w:t>
      </w:r>
      <w:r>
        <w:rPr>
          <w:color w:val="0000FF"/>
          <w:spacing w:val="-6"/>
        </w:rPr>
        <w:t xml:space="preserve"> </w:t>
      </w:r>
      <w:r>
        <w:t>Leaderboard</w:t>
      </w:r>
      <w:r>
        <w:rPr>
          <w:spacing w:val="-3"/>
        </w:rPr>
        <w:t xml:space="preserve"> </w:t>
      </w:r>
      <w:r>
        <w:rPr>
          <w:color w:val="808080"/>
        </w:rPr>
        <w:t>(</w:t>
      </w:r>
      <w:r>
        <w:t>Contest_ID</w:t>
      </w:r>
      <w:r>
        <w:rPr>
          <w:color w:val="808080"/>
        </w:rPr>
        <w:t>,</w:t>
      </w:r>
      <w:r>
        <w:rPr>
          <w:color w:val="808080"/>
          <w:spacing w:val="-6"/>
        </w:rPr>
        <w:t xml:space="preserve"> </w:t>
      </w:r>
      <w:r>
        <w:rPr>
          <w:color w:val="FF00FF"/>
        </w:rPr>
        <w:t>User_ID</w:t>
      </w:r>
      <w:r>
        <w:rPr>
          <w:color w:val="808080"/>
        </w:rPr>
        <w:t>,</w:t>
      </w:r>
      <w:r>
        <w:rPr>
          <w:color w:val="808080"/>
          <w:spacing w:val="-6"/>
        </w:rPr>
        <w:t xml:space="preserve"> </w:t>
      </w:r>
      <w:r>
        <w:rPr>
          <w:color w:val="FF00FF"/>
        </w:rPr>
        <w:t>User_Name</w:t>
      </w:r>
      <w:r>
        <w:rPr>
          <w:color w:val="808080"/>
        </w:rPr>
        <w:t>,</w:t>
      </w:r>
      <w:r>
        <w:rPr>
          <w:color w:val="808080"/>
          <w:spacing w:val="-6"/>
        </w:rPr>
        <w:t xml:space="preserve"> </w:t>
      </w:r>
      <w:r>
        <w:t>Team_ID</w:t>
      </w:r>
      <w:r>
        <w:rPr>
          <w:color w:val="808080"/>
        </w:rPr>
        <w:t>,</w:t>
      </w:r>
      <w:r>
        <w:rPr>
          <w:color w:val="808080"/>
          <w:spacing w:val="-6"/>
        </w:rPr>
        <w:t xml:space="preserve"> </w:t>
      </w:r>
      <w:r>
        <w:t>Total_Points</w:t>
      </w:r>
      <w:r>
        <w:rPr>
          <w:color w:val="808080"/>
        </w:rPr>
        <w:t>,</w:t>
      </w:r>
      <w:r>
        <w:rPr>
          <w:color w:val="808080"/>
          <w:spacing w:val="-6"/>
        </w:rPr>
        <w:t xml:space="preserve"> </w:t>
      </w:r>
      <w:r>
        <w:t>Current_Rank</w:t>
      </w:r>
      <w:r>
        <w:rPr>
          <w:color w:val="808080"/>
        </w:rPr>
        <w:t xml:space="preserve">) </w:t>
      </w:r>
      <w:r>
        <w:rPr>
          <w:color w:val="0000FF"/>
          <w:spacing w:val="-2"/>
        </w:rPr>
        <w:t>VALUES</w:t>
      </w:r>
    </w:p>
    <w:p w14:paraId="41B1D6C8">
      <w:pPr>
        <w:pStyle w:val="9"/>
        <w:spacing w:before="1" w:after="33"/>
      </w:pPr>
      <w:r>
        <w:rPr>
          <w:color w:val="008000"/>
        </w:rPr>
        <w:t>--</w:t>
      </w:r>
      <w:r>
        <w:rPr>
          <w:color w:val="008000"/>
          <w:spacing w:val="-2"/>
        </w:rPr>
        <w:t xml:space="preserve"> </w:t>
      </w:r>
      <w:r>
        <w:rPr>
          <w:color w:val="008000"/>
        </w:rPr>
        <w:t>Contest</w:t>
      </w:r>
      <w:r>
        <w:rPr>
          <w:color w:val="008000"/>
          <w:spacing w:val="-1"/>
        </w:rPr>
        <w:t xml:space="preserve"> </w:t>
      </w:r>
      <w:r>
        <w:rPr>
          <w:color w:val="008000"/>
        </w:rPr>
        <w:t>1:</w:t>
      </w:r>
      <w:r>
        <w:rPr>
          <w:color w:val="008000"/>
          <w:spacing w:val="-4"/>
        </w:rPr>
        <w:t xml:space="preserve"> </w:t>
      </w:r>
      <w:r>
        <w:rPr>
          <w:color w:val="008000"/>
        </w:rPr>
        <w:t>World</w:t>
      </w:r>
      <w:r>
        <w:rPr>
          <w:color w:val="008000"/>
          <w:spacing w:val="-1"/>
        </w:rPr>
        <w:t xml:space="preserve"> </w:t>
      </w:r>
      <w:r>
        <w:rPr>
          <w:color w:val="008000"/>
        </w:rPr>
        <w:t>Cup</w:t>
      </w:r>
      <w:r>
        <w:rPr>
          <w:color w:val="008000"/>
          <w:spacing w:val="-1"/>
        </w:rPr>
        <w:t xml:space="preserve"> </w:t>
      </w:r>
      <w:r>
        <w:rPr>
          <w:color w:val="008000"/>
          <w:spacing w:val="-4"/>
        </w:rPr>
        <w:t>Mega</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5"/>
        <w:gridCol w:w="314"/>
        <w:gridCol w:w="1567"/>
        <w:gridCol w:w="312"/>
        <w:gridCol w:w="626"/>
        <w:gridCol w:w="415"/>
      </w:tblGrid>
      <w:tr w14:paraId="6496D4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415" w:type="dxa"/>
          </w:tcPr>
          <w:p w14:paraId="47BFAFAF">
            <w:pPr>
              <w:pStyle w:val="16"/>
              <w:spacing w:line="187" w:lineRule="exact"/>
              <w:ind w:left="5" w:right="6"/>
              <w:jc w:val="center"/>
              <w:rPr>
                <w:sz w:val="19"/>
              </w:rPr>
            </w:pPr>
            <w:r>
              <w:rPr>
                <w:color w:val="808080"/>
                <w:spacing w:val="-5"/>
                <w:sz w:val="19"/>
              </w:rPr>
              <w:t>(</w:t>
            </w:r>
            <w:r>
              <w:rPr>
                <w:spacing w:val="-5"/>
                <w:sz w:val="19"/>
              </w:rPr>
              <w:t>1</w:t>
            </w:r>
            <w:r>
              <w:rPr>
                <w:color w:val="808080"/>
                <w:spacing w:val="-5"/>
                <w:sz w:val="19"/>
              </w:rPr>
              <w:t>,</w:t>
            </w:r>
          </w:p>
        </w:tc>
        <w:tc>
          <w:tcPr>
            <w:tcW w:w="314" w:type="dxa"/>
          </w:tcPr>
          <w:p w14:paraId="2BF1FD44">
            <w:pPr>
              <w:pStyle w:val="16"/>
              <w:spacing w:line="187" w:lineRule="exact"/>
              <w:ind w:left="3" w:right="2"/>
              <w:jc w:val="center"/>
              <w:rPr>
                <w:sz w:val="19"/>
              </w:rPr>
            </w:pPr>
            <w:r>
              <w:rPr>
                <w:spacing w:val="-5"/>
                <w:sz w:val="19"/>
              </w:rPr>
              <w:t>1</w:t>
            </w:r>
            <w:r>
              <w:rPr>
                <w:color w:val="808080"/>
                <w:spacing w:val="-5"/>
                <w:sz w:val="19"/>
              </w:rPr>
              <w:t>,</w:t>
            </w:r>
          </w:p>
        </w:tc>
        <w:tc>
          <w:tcPr>
            <w:tcW w:w="1567" w:type="dxa"/>
          </w:tcPr>
          <w:p w14:paraId="545E037B">
            <w:pPr>
              <w:pStyle w:val="16"/>
              <w:spacing w:line="187" w:lineRule="exact"/>
              <w:ind w:left="1"/>
              <w:jc w:val="center"/>
              <w:rPr>
                <w:sz w:val="19"/>
              </w:rPr>
            </w:pPr>
            <w:r>
              <w:rPr>
                <w:color w:val="FF0000"/>
                <w:sz w:val="19"/>
              </w:rPr>
              <w:t>'Amit</w:t>
            </w:r>
            <w:r>
              <w:rPr>
                <w:color w:val="FF0000"/>
                <w:spacing w:val="-3"/>
                <w:sz w:val="19"/>
              </w:rPr>
              <w:t xml:space="preserve"> </w:t>
            </w:r>
            <w:r>
              <w:rPr>
                <w:color w:val="FF0000"/>
                <w:spacing w:val="-2"/>
                <w:sz w:val="19"/>
              </w:rPr>
              <w:t>Sharma'</w:t>
            </w:r>
            <w:r>
              <w:rPr>
                <w:color w:val="808080"/>
                <w:spacing w:val="-2"/>
                <w:sz w:val="19"/>
              </w:rPr>
              <w:t>,</w:t>
            </w:r>
          </w:p>
        </w:tc>
        <w:tc>
          <w:tcPr>
            <w:tcW w:w="312" w:type="dxa"/>
          </w:tcPr>
          <w:p w14:paraId="0CD8BE61">
            <w:pPr>
              <w:pStyle w:val="16"/>
              <w:spacing w:line="187" w:lineRule="exact"/>
              <w:ind w:left="12" w:right="10"/>
              <w:jc w:val="center"/>
              <w:rPr>
                <w:sz w:val="19"/>
              </w:rPr>
            </w:pPr>
            <w:r>
              <w:rPr>
                <w:spacing w:val="-5"/>
                <w:sz w:val="19"/>
              </w:rPr>
              <w:t>1</w:t>
            </w:r>
            <w:r>
              <w:rPr>
                <w:color w:val="808080"/>
                <w:spacing w:val="-5"/>
                <w:sz w:val="19"/>
              </w:rPr>
              <w:t>,</w:t>
            </w:r>
          </w:p>
        </w:tc>
        <w:tc>
          <w:tcPr>
            <w:tcW w:w="626" w:type="dxa"/>
          </w:tcPr>
          <w:p w14:paraId="72B398AE">
            <w:pPr>
              <w:pStyle w:val="16"/>
              <w:spacing w:line="187" w:lineRule="exact"/>
              <w:ind w:left="2"/>
              <w:jc w:val="center"/>
              <w:rPr>
                <w:sz w:val="19"/>
              </w:rPr>
            </w:pPr>
            <w:r>
              <w:rPr>
                <w:spacing w:val="-2"/>
                <w:sz w:val="19"/>
              </w:rPr>
              <w:t>1200</w:t>
            </w:r>
            <w:r>
              <w:rPr>
                <w:color w:val="808080"/>
                <w:spacing w:val="-2"/>
                <w:sz w:val="19"/>
              </w:rPr>
              <w:t>,</w:t>
            </w:r>
          </w:p>
        </w:tc>
        <w:tc>
          <w:tcPr>
            <w:tcW w:w="415" w:type="dxa"/>
          </w:tcPr>
          <w:p w14:paraId="5CFF2E65">
            <w:pPr>
              <w:pStyle w:val="16"/>
              <w:spacing w:line="187" w:lineRule="exact"/>
              <w:ind w:left="6" w:right="1"/>
              <w:jc w:val="center"/>
              <w:rPr>
                <w:sz w:val="19"/>
              </w:rPr>
            </w:pPr>
            <w:r>
              <w:rPr>
                <w:spacing w:val="-5"/>
                <w:sz w:val="19"/>
              </w:rPr>
              <w:t>5</w:t>
            </w:r>
            <w:r>
              <w:rPr>
                <w:color w:val="808080"/>
                <w:spacing w:val="-5"/>
                <w:sz w:val="19"/>
              </w:rPr>
              <w:t>),</w:t>
            </w:r>
          </w:p>
        </w:tc>
      </w:tr>
      <w:tr w14:paraId="4336E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41667C95">
            <w:pPr>
              <w:pStyle w:val="16"/>
              <w:spacing w:line="203" w:lineRule="exact"/>
              <w:ind w:left="5" w:right="6"/>
              <w:jc w:val="center"/>
              <w:rPr>
                <w:sz w:val="19"/>
              </w:rPr>
            </w:pPr>
            <w:r>
              <w:rPr>
                <w:color w:val="808080"/>
                <w:spacing w:val="-5"/>
                <w:sz w:val="19"/>
              </w:rPr>
              <w:t>(</w:t>
            </w:r>
            <w:r>
              <w:rPr>
                <w:spacing w:val="-5"/>
                <w:sz w:val="19"/>
              </w:rPr>
              <w:t>1</w:t>
            </w:r>
            <w:r>
              <w:rPr>
                <w:color w:val="808080"/>
                <w:spacing w:val="-5"/>
                <w:sz w:val="19"/>
              </w:rPr>
              <w:t>,</w:t>
            </w:r>
          </w:p>
        </w:tc>
        <w:tc>
          <w:tcPr>
            <w:tcW w:w="314" w:type="dxa"/>
          </w:tcPr>
          <w:p w14:paraId="6C07EF94">
            <w:pPr>
              <w:pStyle w:val="16"/>
              <w:spacing w:line="203" w:lineRule="exact"/>
              <w:ind w:left="3" w:right="2"/>
              <w:jc w:val="center"/>
              <w:rPr>
                <w:sz w:val="19"/>
              </w:rPr>
            </w:pPr>
            <w:r>
              <w:rPr>
                <w:spacing w:val="-5"/>
                <w:sz w:val="19"/>
              </w:rPr>
              <w:t>2</w:t>
            </w:r>
            <w:r>
              <w:rPr>
                <w:color w:val="808080"/>
                <w:spacing w:val="-5"/>
                <w:sz w:val="19"/>
              </w:rPr>
              <w:t>,</w:t>
            </w:r>
          </w:p>
        </w:tc>
        <w:tc>
          <w:tcPr>
            <w:tcW w:w="1567" w:type="dxa"/>
          </w:tcPr>
          <w:p w14:paraId="34B513DC">
            <w:pPr>
              <w:pStyle w:val="16"/>
              <w:spacing w:line="203" w:lineRule="exact"/>
              <w:ind w:left="1"/>
              <w:jc w:val="center"/>
              <w:rPr>
                <w:sz w:val="19"/>
              </w:rPr>
            </w:pPr>
            <w:r>
              <w:rPr>
                <w:color w:val="FF0000"/>
                <w:sz w:val="19"/>
              </w:rPr>
              <w:t>'Rahul</w:t>
            </w:r>
            <w:r>
              <w:rPr>
                <w:color w:val="FF0000"/>
                <w:spacing w:val="-5"/>
                <w:sz w:val="19"/>
              </w:rPr>
              <w:t xml:space="preserve"> </w:t>
            </w:r>
            <w:r>
              <w:rPr>
                <w:color w:val="FF0000"/>
                <w:spacing w:val="-2"/>
                <w:sz w:val="19"/>
              </w:rPr>
              <w:t>Verma'</w:t>
            </w:r>
            <w:r>
              <w:rPr>
                <w:color w:val="808080"/>
                <w:spacing w:val="-2"/>
                <w:sz w:val="19"/>
              </w:rPr>
              <w:t>,</w:t>
            </w:r>
          </w:p>
        </w:tc>
        <w:tc>
          <w:tcPr>
            <w:tcW w:w="312" w:type="dxa"/>
          </w:tcPr>
          <w:p w14:paraId="348585AA">
            <w:pPr>
              <w:pStyle w:val="16"/>
              <w:spacing w:line="203" w:lineRule="exact"/>
              <w:ind w:left="12" w:right="10"/>
              <w:jc w:val="center"/>
              <w:rPr>
                <w:sz w:val="19"/>
              </w:rPr>
            </w:pPr>
            <w:r>
              <w:rPr>
                <w:spacing w:val="-5"/>
                <w:sz w:val="19"/>
              </w:rPr>
              <w:t>2</w:t>
            </w:r>
            <w:r>
              <w:rPr>
                <w:color w:val="808080"/>
                <w:spacing w:val="-5"/>
                <w:sz w:val="19"/>
              </w:rPr>
              <w:t>,</w:t>
            </w:r>
          </w:p>
        </w:tc>
        <w:tc>
          <w:tcPr>
            <w:tcW w:w="626" w:type="dxa"/>
          </w:tcPr>
          <w:p w14:paraId="7B0F1F56">
            <w:pPr>
              <w:pStyle w:val="16"/>
              <w:spacing w:line="203" w:lineRule="exact"/>
              <w:ind w:left="2"/>
              <w:jc w:val="center"/>
              <w:rPr>
                <w:sz w:val="19"/>
              </w:rPr>
            </w:pPr>
            <w:r>
              <w:rPr>
                <w:spacing w:val="-2"/>
                <w:sz w:val="19"/>
              </w:rPr>
              <w:t>1100</w:t>
            </w:r>
            <w:r>
              <w:rPr>
                <w:color w:val="808080"/>
                <w:spacing w:val="-2"/>
                <w:sz w:val="19"/>
              </w:rPr>
              <w:t>,</w:t>
            </w:r>
          </w:p>
        </w:tc>
        <w:tc>
          <w:tcPr>
            <w:tcW w:w="415" w:type="dxa"/>
          </w:tcPr>
          <w:p w14:paraId="03A8A76C">
            <w:pPr>
              <w:pStyle w:val="16"/>
              <w:spacing w:line="203" w:lineRule="exact"/>
              <w:ind w:left="6" w:right="1"/>
              <w:jc w:val="center"/>
              <w:rPr>
                <w:sz w:val="19"/>
              </w:rPr>
            </w:pPr>
            <w:r>
              <w:rPr>
                <w:spacing w:val="-5"/>
                <w:sz w:val="19"/>
              </w:rPr>
              <w:t>6</w:t>
            </w:r>
            <w:r>
              <w:rPr>
                <w:color w:val="808080"/>
                <w:spacing w:val="-5"/>
                <w:sz w:val="19"/>
              </w:rPr>
              <w:t>),</w:t>
            </w:r>
          </w:p>
        </w:tc>
      </w:tr>
      <w:tr w14:paraId="4336B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415" w:type="dxa"/>
          </w:tcPr>
          <w:p w14:paraId="6B578670">
            <w:pPr>
              <w:pStyle w:val="16"/>
              <w:spacing w:line="187" w:lineRule="exact"/>
              <w:ind w:left="5" w:right="6"/>
              <w:jc w:val="center"/>
              <w:rPr>
                <w:sz w:val="19"/>
              </w:rPr>
            </w:pPr>
            <w:r>
              <w:rPr>
                <w:color w:val="808080"/>
                <w:spacing w:val="-5"/>
                <w:sz w:val="19"/>
              </w:rPr>
              <w:t>(</w:t>
            </w:r>
            <w:r>
              <w:rPr>
                <w:spacing w:val="-5"/>
                <w:sz w:val="19"/>
              </w:rPr>
              <w:t>1</w:t>
            </w:r>
            <w:r>
              <w:rPr>
                <w:color w:val="808080"/>
                <w:spacing w:val="-5"/>
                <w:sz w:val="19"/>
              </w:rPr>
              <w:t>,</w:t>
            </w:r>
          </w:p>
        </w:tc>
        <w:tc>
          <w:tcPr>
            <w:tcW w:w="314" w:type="dxa"/>
          </w:tcPr>
          <w:p w14:paraId="3A9A8677">
            <w:pPr>
              <w:pStyle w:val="16"/>
              <w:spacing w:line="187" w:lineRule="exact"/>
              <w:ind w:left="3" w:right="2"/>
              <w:jc w:val="center"/>
              <w:rPr>
                <w:sz w:val="19"/>
              </w:rPr>
            </w:pPr>
            <w:r>
              <w:rPr>
                <w:spacing w:val="-5"/>
                <w:sz w:val="19"/>
              </w:rPr>
              <w:t>3</w:t>
            </w:r>
            <w:r>
              <w:rPr>
                <w:color w:val="808080"/>
                <w:spacing w:val="-5"/>
                <w:sz w:val="19"/>
              </w:rPr>
              <w:t>,</w:t>
            </w:r>
          </w:p>
        </w:tc>
        <w:tc>
          <w:tcPr>
            <w:tcW w:w="1567" w:type="dxa"/>
          </w:tcPr>
          <w:p w14:paraId="4BE8A5AC">
            <w:pPr>
              <w:pStyle w:val="16"/>
              <w:spacing w:line="187" w:lineRule="exact"/>
              <w:ind w:left="1"/>
              <w:jc w:val="center"/>
              <w:rPr>
                <w:sz w:val="19"/>
              </w:rPr>
            </w:pPr>
            <w:r>
              <w:rPr>
                <w:color w:val="FF0000"/>
                <w:sz w:val="19"/>
              </w:rPr>
              <w:t>'Priya</w:t>
            </w:r>
            <w:r>
              <w:rPr>
                <w:color w:val="FF0000"/>
                <w:spacing w:val="-5"/>
                <w:sz w:val="19"/>
              </w:rPr>
              <w:t xml:space="preserve"> </w:t>
            </w:r>
            <w:r>
              <w:rPr>
                <w:color w:val="FF0000"/>
                <w:spacing w:val="-2"/>
                <w:sz w:val="19"/>
              </w:rPr>
              <w:t>Mehta'</w:t>
            </w:r>
            <w:r>
              <w:rPr>
                <w:color w:val="808080"/>
                <w:spacing w:val="-2"/>
                <w:sz w:val="19"/>
              </w:rPr>
              <w:t>,</w:t>
            </w:r>
          </w:p>
        </w:tc>
        <w:tc>
          <w:tcPr>
            <w:tcW w:w="312" w:type="dxa"/>
          </w:tcPr>
          <w:p w14:paraId="1AAB9E98">
            <w:pPr>
              <w:pStyle w:val="16"/>
              <w:spacing w:line="187" w:lineRule="exact"/>
              <w:ind w:left="12" w:right="10"/>
              <w:jc w:val="center"/>
              <w:rPr>
                <w:sz w:val="19"/>
              </w:rPr>
            </w:pPr>
            <w:r>
              <w:rPr>
                <w:spacing w:val="-5"/>
                <w:sz w:val="19"/>
              </w:rPr>
              <w:t>3</w:t>
            </w:r>
            <w:r>
              <w:rPr>
                <w:color w:val="808080"/>
                <w:spacing w:val="-5"/>
                <w:sz w:val="19"/>
              </w:rPr>
              <w:t>,</w:t>
            </w:r>
          </w:p>
        </w:tc>
        <w:tc>
          <w:tcPr>
            <w:tcW w:w="626" w:type="dxa"/>
          </w:tcPr>
          <w:p w14:paraId="63062DB2">
            <w:pPr>
              <w:pStyle w:val="16"/>
              <w:spacing w:line="187" w:lineRule="exact"/>
              <w:ind w:left="2"/>
              <w:jc w:val="center"/>
              <w:rPr>
                <w:sz w:val="19"/>
              </w:rPr>
            </w:pPr>
            <w:r>
              <w:rPr>
                <w:spacing w:val="-2"/>
                <w:sz w:val="19"/>
              </w:rPr>
              <w:t>1300</w:t>
            </w:r>
            <w:r>
              <w:rPr>
                <w:color w:val="808080"/>
                <w:spacing w:val="-2"/>
                <w:sz w:val="19"/>
              </w:rPr>
              <w:t>,</w:t>
            </w:r>
          </w:p>
        </w:tc>
        <w:tc>
          <w:tcPr>
            <w:tcW w:w="415" w:type="dxa"/>
          </w:tcPr>
          <w:p w14:paraId="3D067B0A">
            <w:pPr>
              <w:pStyle w:val="16"/>
              <w:spacing w:line="187" w:lineRule="exact"/>
              <w:ind w:left="6" w:right="1"/>
              <w:jc w:val="center"/>
              <w:rPr>
                <w:sz w:val="19"/>
              </w:rPr>
            </w:pPr>
            <w:r>
              <w:rPr>
                <w:spacing w:val="-5"/>
                <w:sz w:val="19"/>
              </w:rPr>
              <w:t>3</w:t>
            </w:r>
            <w:r>
              <w:rPr>
                <w:color w:val="808080"/>
                <w:spacing w:val="-5"/>
                <w:sz w:val="19"/>
              </w:rPr>
              <w:t>),</w:t>
            </w:r>
          </w:p>
        </w:tc>
      </w:tr>
      <w:tr w14:paraId="4216D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415" w:type="dxa"/>
          </w:tcPr>
          <w:p w14:paraId="3E66891D">
            <w:pPr>
              <w:pStyle w:val="16"/>
              <w:spacing w:line="219" w:lineRule="exact"/>
              <w:ind w:left="5" w:right="6"/>
              <w:jc w:val="center"/>
              <w:rPr>
                <w:sz w:val="19"/>
              </w:rPr>
            </w:pPr>
            <w:r>
              <w:rPr>
                <w:color w:val="808080"/>
                <w:spacing w:val="-5"/>
                <w:sz w:val="19"/>
              </w:rPr>
              <w:t>(</w:t>
            </w:r>
            <w:r>
              <w:rPr>
                <w:spacing w:val="-5"/>
                <w:sz w:val="19"/>
              </w:rPr>
              <w:t>1</w:t>
            </w:r>
            <w:r>
              <w:rPr>
                <w:color w:val="808080"/>
                <w:spacing w:val="-5"/>
                <w:sz w:val="19"/>
              </w:rPr>
              <w:t>,</w:t>
            </w:r>
          </w:p>
        </w:tc>
        <w:tc>
          <w:tcPr>
            <w:tcW w:w="314" w:type="dxa"/>
          </w:tcPr>
          <w:p w14:paraId="07FD0F91">
            <w:pPr>
              <w:pStyle w:val="16"/>
              <w:spacing w:line="219" w:lineRule="exact"/>
              <w:ind w:left="3" w:right="2"/>
              <w:jc w:val="center"/>
              <w:rPr>
                <w:sz w:val="19"/>
              </w:rPr>
            </w:pPr>
            <w:r>
              <w:rPr>
                <w:spacing w:val="-5"/>
                <w:sz w:val="19"/>
              </w:rPr>
              <w:t>4</w:t>
            </w:r>
            <w:r>
              <w:rPr>
                <w:color w:val="808080"/>
                <w:spacing w:val="-5"/>
                <w:sz w:val="19"/>
              </w:rPr>
              <w:t>,</w:t>
            </w:r>
          </w:p>
        </w:tc>
        <w:tc>
          <w:tcPr>
            <w:tcW w:w="2920" w:type="dxa"/>
            <w:gridSpan w:val="4"/>
          </w:tcPr>
          <w:p w14:paraId="36FDEC2D">
            <w:pPr>
              <w:pStyle w:val="16"/>
              <w:spacing w:line="219" w:lineRule="exact"/>
              <w:ind w:left="52"/>
              <w:rPr>
                <w:sz w:val="19"/>
              </w:rPr>
            </w:pPr>
            <w:r>
              <w:rPr>
                <w:color w:val="FF0000"/>
                <w:sz w:val="19"/>
              </w:rPr>
              <w:t>'Ravi</w:t>
            </w:r>
            <w:r>
              <w:rPr>
                <w:color w:val="FF0000"/>
                <w:spacing w:val="-3"/>
                <w:sz w:val="19"/>
              </w:rPr>
              <w:t xml:space="preserve"> </w:t>
            </w:r>
            <w:r>
              <w:rPr>
                <w:color w:val="FF0000"/>
                <w:sz w:val="19"/>
              </w:rPr>
              <w:t>Kumar'</w:t>
            </w:r>
            <w:r>
              <w:rPr>
                <w:color w:val="808080"/>
                <w:sz w:val="19"/>
              </w:rPr>
              <w:t>,</w:t>
            </w:r>
            <w:r>
              <w:rPr>
                <w:color w:val="808080"/>
                <w:spacing w:val="-2"/>
                <w:sz w:val="19"/>
              </w:rPr>
              <w:t xml:space="preserve"> </w:t>
            </w:r>
            <w:r>
              <w:rPr>
                <w:sz w:val="19"/>
              </w:rPr>
              <w:t>4</w:t>
            </w:r>
            <w:r>
              <w:rPr>
                <w:color w:val="808080"/>
                <w:sz w:val="19"/>
              </w:rPr>
              <w:t>,</w:t>
            </w:r>
            <w:r>
              <w:rPr>
                <w:color w:val="808080"/>
                <w:spacing w:val="-3"/>
                <w:sz w:val="19"/>
              </w:rPr>
              <w:t xml:space="preserve"> </w:t>
            </w:r>
            <w:r>
              <w:rPr>
                <w:sz w:val="19"/>
              </w:rPr>
              <w:t>1000</w:t>
            </w:r>
            <w:r>
              <w:rPr>
                <w:color w:val="808080"/>
                <w:sz w:val="19"/>
              </w:rPr>
              <w:t>,</w:t>
            </w:r>
            <w:r>
              <w:rPr>
                <w:color w:val="808080"/>
                <w:spacing w:val="-2"/>
                <w:sz w:val="19"/>
              </w:rPr>
              <w:t xml:space="preserve"> </w:t>
            </w:r>
            <w:r>
              <w:rPr>
                <w:spacing w:val="-5"/>
                <w:sz w:val="19"/>
              </w:rPr>
              <w:t>8</w:t>
            </w:r>
            <w:r>
              <w:rPr>
                <w:color w:val="808080"/>
                <w:spacing w:val="-5"/>
                <w:sz w:val="19"/>
              </w:rPr>
              <w:t>),</w:t>
            </w:r>
          </w:p>
        </w:tc>
      </w:tr>
      <w:tr w14:paraId="00550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5" w:type="dxa"/>
          </w:tcPr>
          <w:p w14:paraId="5168AFEF">
            <w:pPr>
              <w:pStyle w:val="16"/>
              <w:spacing w:line="185" w:lineRule="exact"/>
              <w:ind w:left="5" w:right="6"/>
              <w:jc w:val="center"/>
              <w:rPr>
                <w:sz w:val="19"/>
              </w:rPr>
            </w:pPr>
            <w:r>
              <w:rPr>
                <w:color w:val="808080"/>
                <w:spacing w:val="-5"/>
                <w:sz w:val="19"/>
              </w:rPr>
              <w:t>(</w:t>
            </w:r>
            <w:r>
              <w:rPr>
                <w:spacing w:val="-5"/>
                <w:sz w:val="19"/>
              </w:rPr>
              <w:t>1</w:t>
            </w:r>
            <w:r>
              <w:rPr>
                <w:color w:val="808080"/>
                <w:spacing w:val="-5"/>
                <w:sz w:val="19"/>
              </w:rPr>
              <w:t>,</w:t>
            </w:r>
          </w:p>
        </w:tc>
        <w:tc>
          <w:tcPr>
            <w:tcW w:w="314" w:type="dxa"/>
          </w:tcPr>
          <w:p w14:paraId="18BC0F44">
            <w:pPr>
              <w:pStyle w:val="16"/>
              <w:spacing w:line="185" w:lineRule="exact"/>
              <w:ind w:left="3" w:right="2"/>
              <w:jc w:val="center"/>
              <w:rPr>
                <w:sz w:val="19"/>
              </w:rPr>
            </w:pPr>
            <w:r>
              <w:rPr>
                <w:spacing w:val="-5"/>
                <w:sz w:val="19"/>
              </w:rPr>
              <w:t>5</w:t>
            </w:r>
            <w:r>
              <w:rPr>
                <w:color w:val="808080"/>
                <w:spacing w:val="-5"/>
                <w:sz w:val="19"/>
              </w:rPr>
              <w:t>,</w:t>
            </w:r>
          </w:p>
        </w:tc>
        <w:tc>
          <w:tcPr>
            <w:tcW w:w="2920" w:type="dxa"/>
            <w:gridSpan w:val="4"/>
          </w:tcPr>
          <w:p w14:paraId="3AF79DE2">
            <w:pPr>
              <w:pStyle w:val="16"/>
              <w:spacing w:line="185" w:lineRule="exact"/>
              <w:ind w:left="52"/>
              <w:rPr>
                <w:sz w:val="19"/>
              </w:rPr>
            </w:pPr>
            <w:r>
              <w:rPr>
                <w:color w:val="FF0000"/>
                <w:sz w:val="19"/>
              </w:rPr>
              <w:t>'Neha</w:t>
            </w:r>
            <w:r>
              <w:rPr>
                <w:color w:val="FF0000"/>
                <w:spacing w:val="-3"/>
                <w:sz w:val="19"/>
              </w:rPr>
              <w:t xml:space="preserve"> </w:t>
            </w:r>
            <w:r>
              <w:rPr>
                <w:color w:val="FF0000"/>
                <w:sz w:val="19"/>
              </w:rPr>
              <w:t>Gupta'</w:t>
            </w:r>
            <w:r>
              <w:rPr>
                <w:color w:val="808080"/>
                <w:sz w:val="19"/>
              </w:rPr>
              <w:t>,</w:t>
            </w:r>
            <w:r>
              <w:rPr>
                <w:color w:val="808080"/>
                <w:spacing w:val="-2"/>
                <w:sz w:val="19"/>
              </w:rPr>
              <w:t xml:space="preserve"> </w:t>
            </w:r>
            <w:r>
              <w:rPr>
                <w:sz w:val="19"/>
              </w:rPr>
              <w:t>5</w:t>
            </w:r>
            <w:r>
              <w:rPr>
                <w:color w:val="808080"/>
                <w:sz w:val="19"/>
              </w:rPr>
              <w:t>,</w:t>
            </w:r>
            <w:r>
              <w:rPr>
                <w:color w:val="808080"/>
                <w:spacing w:val="-3"/>
                <w:sz w:val="19"/>
              </w:rPr>
              <w:t xml:space="preserve"> </w:t>
            </w:r>
            <w:r>
              <w:rPr>
                <w:sz w:val="19"/>
              </w:rPr>
              <w:t>1400</w:t>
            </w:r>
            <w:r>
              <w:rPr>
                <w:color w:val="808080"/>
                <w:sz w:val="19"/>
              </w:rPr>
              <w:t>,</w:t>
            </w:r>
            <w:r>
              <w:rPr>
                <w:color w:val="808080"/>
                <w:spacing w:val="-2"/>
                <w:sz w:val="19"/>
              </w:rPr>
              <w:t xml:space="preserve"> </w:t>
            </w:r>
            <w:r>
              <w:rPr>
                <w:spacing w:val="-5"/>
                <w:sz w:val="19"/>
              </w:rPr>
              <w:t>2</w:t>
            </w:r>
            <w:r>
              <w:rPr>
                <w:color w:val="808080"/>
                <w:spacing w:val="-5"/>
                <w:sz w:val="19"/>
              </w:rPr>
              <w:t>),</w:t>
            </w:r>
          </w:p>
        </w:tc>
      </w:tr>
    </w:tbl>
    <w:p w14:paraId="1481C37A">
      <w:pPr>
        <w:pStyle w:val="9"/>
        <w:spacing w:before="2"/>
        <w:ind w:left="0"/>
      </w:pPr>
    </w:p>
    <w:p w14:paraId="2A62C89A">
      <w:pPr>
        <w:pStyle w:val="9"/>
      </w:pPr>
      <w:r>
        <w:rPr>
          <w:color w:val="008000"/>
        </w:rPr>
        <w:t>--</w:t>
      </w:r>
      <w:r>
        <w:rPr>
          <w:color w:val="008000"/>
          <w:spacing w:val="-2"/>
        </w:rPr>
        <w:t xml:space="preserve"> </w:t>
      </w:r>
      <w:r>
        <w:rPr>
          <w:color w:val="008000"/>
        </w:rPr>
        <w:t>Contest</w:t>
      </w:r>
      <w:r>
        <w:rPr>
          <w:color w:val="008000"/>
          <w:spacing w:val="-1"/>
        </w:rPr>
        <w:t xml:space="preserve"> </w:t>
      </w:r>
      <w:r>
        <w:rPr>
          <w:color w:val="008000"/>
        </w:rPr>
        <w:t>4:</w:t>
      </w:r>
      <w:r>
        <w:rPr>
          <w:color w:val="008000"/>
          <w:spacing w:val="-4"/>
        </w:rPr>
        <w:t xml:space="preserve"> </w:t>
      </w:r>
      <w:r>
        <w:rPr>
          <w:color w:val="008000"/>
        </w:rPr>
        <w:t>ENGvPAK</w:t>
      </w:r>
      <w:r>
        <w:rPr>
          <w:color w:val="008000"/>
          <w:spacing w:val="-1"/>
        </w:rPr>
        <w:t xml:space="preserve"> </w:t>
      </w:r>
      <w:r>
        <w:rPr>
          <w:color w:val="008000"/>
          <w:spacing w:val="-2"/>
        </w:rPr>
        <w:t>Premium</w:t>
      </w:r>
    </w:p>
    <w:p w14:paraId="763723F6">
      <w:pPr>
        <w:pStyle w:val="9"/>
        <w:spacing w:after="0"/>
        <w:sectPr>
          <w:type w:val="continuous"/>
          <w:pgSz w:w="11910" w:h="16840"/>
          <w:pgMar w:top="1120" w:right="0" w:bottom="280" w:left="566" w:header="241" w:footer="893" w:gutter="0"/>
          <w:cols w:space="720" w:num="1"/>
        </w:sectPr>
      </w:pPr>
    </w:p>
    <w:p w14:paraId="4F291BC5">
      <w:pPr>
        <w:pStyle w:val="9"/>
        <w:spacing w:before="188" w:after="1"/>
        <w:ind w:left="0"/>
        <w:rPr>
          <w:sz w:val="20"/>
        </w:rPr>
      </w:pP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5"/>
        <w:gridCol w:w="314"/>
        <w:gridCol w:w="3026"/>
      </w:tblGrid>
      <w:tr w14:paraId="5BD40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5" w:type="dxa"/>
          </w:tcPr>
          <w:p w14:paraId="6999C13B">
            <w:pPr>
              <w:pStyle w:val="16"/>
              <w:spacing w:line="185" w:lineRule="exact"/>
              <w:ind w:left="5" w:right="6"/>
              <w:jc w:val="center"/>
              <w:rPr>
                <w:sz w:val="19"/>
              </w:rPr>
            </w:pPr>
            <w:r>
              <w:rPr>
                <w:color w:val="808080"/>
                <w:spacing w:val="-5"/>
                <w:sz w:val="19"/>
              </w:rPr>
              <w:t>(</w:t>
            </w:r>
            <w:r>
              <w:rPr>
                <w:spacing w:val="-5"/>
                <w:sz w:val="19"/>
              </w:rPr>
              <w:t>4</w:t>
            </w:r>
            <w:r>
              <w:rPr>
                <w:color w:val="808080"/>
                <w:spacing w:val="-5"/>
                <w:sz w:val="19"/>
              </w:rPr>
              <w:t>,</w:t>
            </w:r>
          </w:p>
        </w:tc>
        <w:tc>
          <w:tcPr>
            <w:tcW w:w="314" w:type="dxa"/>
          </w:tcPr>
          <w:p w14:paraId="0199865A">
            <w:pPr>
              <w:pStyle w:val="16"/>
              <w:spacing w:line="185" w:lineRule="exact"/>
              <w:ind w:left="3" w:right="2"/>
              <w:jc w:val="center"/>
              <w:rPr>
                <w:sz w:val="19"/>
              </w:rPr>
            </w:pPr>
            <w:r>
              <w:rPr>
                <w:spacing w:val="-5"/>
                <w:sz w:val="19"/>
              </w:rPr>
              <w:t>2</w:t>
            </w:r>
            <w:r>
              <w:rPr>
                <w:color w:val="808080"/>
                <w:spacing w:val="-5"/>
                <w:sz w:val="19"/>
              </w:rPr>
              <w:t>,</w:t>
            </w:r>
          </w:p>
        </w:tc>
        <w:tc>
          <w:tcPr>
            <w:tcW w:w="3026" w:type="dxa"/>
          </w:tcPr>
          <w:p w14:paraId="6DD718A9">
            <w:pPr>
              <w:pStyle w:val="16"/>
              <w:spacing w:line="185" w:lineRule="exact"/>
              <w:ind w:left="52"/>
              <w:rPr>
                <w:sz w:val="19"/>
              </w:rPr>
            </w:pPr>
            <w:r>
              <w:rPr>
                <w:color w:val="FF0000"/>
                <w:sz w:val="19"/>
              </w:rPr>
              <w:t>'Rahul</w:t>
            </w:r>
            <w:r>
              <w:rPr>
                <w:color w:val="FF0000"/>
                <w:spacing w:val="-3"/>
                <w:sz w:val="19"/>
              </w:rPr>
              <w:t xml:space="preserve"> </w:t>
            </w:r>
            <w:r>
              <w:rPr>
                <w:color w:val="FF0000"/>
                <w:sz w:val="19"/>
              </w:rPr>
              <w:t>Verma'</w:t>
            </w:r>
            <w:r>
              <w:rPr>
                <w:color w:val="808080"/>
                <w:sz w:val="19"/>
              </w:rPr>
              <w:t>,</w:t>
            </w:r>
            <w:r>
              <w:rPr>
                <w:color w:val="808080"/>
                <w:spacing w:val="-3"/>
                <w:sz w:val="19"/>
              </w:rPr>
              <w:t xml:space="preserve"> </w:t>
            </w:r>
            <w:r>
              <w:rPr>
                <w:sz w:val="19"/>
              </w:rPr>
              <w:t>2</w:t>
            </w:r>
            <w:r>
              <w:rPr>
                <w:color w:val="808080"/>
                <w:sz w:val="19"/>
              </w:rPr>
              <w:t>,</w:t>
            </w:r>
            <w:r>
              <w:rPr>
                <w:color w:val="808080"/>
                <w:spacing w:val="-3"/>
                <w:sz w:val="19"/>
              </w:rPr>
              <w:t xml:space="preserve"> </w:t>
            </w:r>
            <w:r>
              <w:rPr>
                <w:sz w:val="19"/>
              </w:rPr>
              <w:t>700</w:t>
            </w:r>
            <w:r>
              <w:rPr>
                <w:color w:val="808080"/>
                <w:sz w:val="19"/>
              </w:rPr>
              <w:t>,</w:t>
            </w:r>
            <w:r>
              <w:rPr>
                <w:color w:val="808080"/>
                <w:spacing w:val="-2"/>
                <w:sz w:val="19"/>
              </w:rPr>
              <w:t xml:space="preserve"> </w:t>
            </w:r>
            <w:r>
              <w:rPr>
                <w:spacing w:val="-4"/>
                <w:sz w:val="19"/>
              </w:rPr>
              <w:t>15</w:t>
            </w:r>
            <w:r>
              <w:rPr>
                <w:color w:val="808080"/>
                <w:spacing w:val="-4"/>
                <w:sz w:val="19"/>
              </w:rPr>
              <w:t>),</w:t>
            </w:r>
          </w:p>
        </w:tc>
      </w:tr>
      <w:tr w14:paraId="1F7F7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15" w:type="dxa"/>
          </w:tcPr>
          <w:p w14:paraId="36005AAF">
            <w:pPr>
              <w:pStyle w:val="16"/>
              <w:spacing w:line="202" w:lineRule="exact"/>
              <w:ind w:left="5" w:right="6"/>
              <w:jc w:val="center"/>
              <w:rPr>
                <w:sz w:val="19"/>
              </w:rPr>
            </w:pPr>
            <w:r>
              <w:rPr>
                <w:color w:val="808080"/>
                <w:spacing w:val="-5"/>
                <w:sz w:val="19"/>
              </w:rPr>
              <w:t>(</w:t>
            </w:r>
            <w:r>
              <w:rPr>
                <w:spacing w:val="-5"/>
                <w:sz w:val="19"/>
              </w:rPr>
              <w:t>4</w:t>
            </w:r>
            <w:r>
              <w:rPr>
                <w:color w:val="808080"/>
                <w:spacing w:val="-5"/>
                <w:sz w:val="19"/>
              </w:rPr>
              <w:t>,</w:t>
            </w:r>
          </w:p>
        </w:tc>
        <w:tc>
          <w:tcPr>
            <w:tcW w:w="314" w:type="dxa"/>
          </w:tcPr>
          <w:p w14:paraId="44DA525C">
            <w:pPr>
              <w:pStyle w:val="16"/>
              <w:spacing w:line="202" w:lineRule="exact"/>
              <w:ind w:left="3" w:right="2"/>
              <w:jc w:val="center"/>
              <w:rPr>
                <w:sz w:val="19"/>
              </w:rPr>
            </w:pPr>
            <w:r>
              <w:rPr>
                <w:spacing w:val="-5"/>
                <w:sz w:val="19"/>
              </w:rPr>
              <w:t>6</w:t>
            </w:r>
            <w:r>
              <w:rPr>
                <w:color w:val="808080"/>
                <w:spacing w:val="-5"/>
                <w:sz w:val="19"/>
              </w:rPr>
              <w:t>,</w:t>
            </w:r>
          </w:p>
        </w:tc>
        <w:tc>
          <w:tcPr>
            <w:tcW w:w="3026" w:type="dxa"/>
          </w:tcPr>
          <w:p w14:paraId="4D97F0CC">
            <w:pPr>
              <w:pStyle w:val="16"/>
              <w:spacing w:line="202" w:lineRule="exact"/>
              <w:ind w:left="52"/>
              <w:rPr>
                <w:sz w:val="19"/>
              </w:rPr>
            </w:pPr>
            <w:r>
              <w:rPr>
                <w:color w:val="FF0000"/>
                <w:sz w:val="19"/>
              </w:rPr>
              <w:t>'Suresh</w:t>
            </w:r>
            <w:r>
              <w:rPr>
                <w:color w:val="FF0000"/>
                <w:spacing w:val="-3"/>
                <w:sz w:val="19"/>
              </w:rPr>
              <w:t xml:space="preserve"> </w:t>
            </w:r>
            <w:r>
              <w:rPr>
                <w:color w:val="FF0000"/>
                <w:sz w:val="19"/>
              </w:rPr>
              <w:t>Nair'</w:t>
            </w:r>
            <w:r>
              <w:rPr>
                <w:color w:val="808080"/>
                <w:sz w:val="19"/>
              </w:rPr>
              <w:t>,</w:t>
            </w:r>
            <w:r>
              <w:rPr>
                <w:color w:val="808080"/>
                <w:spacing w:val="-3"/>
                <w:sz w:val="19"/>
              </w:rPr>
              <w:t xml:space="preserve"> </w:t>
            </w:r>
            <w:r>
              <w:rPr>
                <w:sz w:val="19"/>
              </w:rPr>
              <w:t>6</w:t>
            </w:r>
            <w:r>
              <w:rPr>
                <w:color w:val="808080"/>
                <w:sz w:val="19"/>
              </w:rPr>
              <w:t>,</w:t>
            </w:r>
            <w:r>
              <w:rPr>
                <w:color w:val="808080"/>
                <w:spacing w:val="-3"/>
                <w:sz w:val="19"/>
              </w:rPr>
              <w:t xml:space="preserve"> </w:t>
            </w:r>
            <w:r>
              <w:rPr>
                <w:sz w:val="19"/>
              </w:rPr>
              <w:t>900</w:t>
            </w:r>
            <w:r>
              <w:rPr>
                <w:color w:val="808080"/>
                <w:sz w:val="19"/>
              </w:rPr>
              <w:t>,</w:t>
            </w:r>
            <w:r>
              <w:rPr>
                <w:color w:val="808080"/>
                <w:spacing w:val="-2"/>
                <w:sz w:val="19"/>
              </w:rPr>
              <w:t xml:space="preserve"> </w:t>
            </w:r>
            <w:r>
              <w:rPr>
                <w:spacing w:val="-5"/>
                <w:sz w:val="19"/>
              </w:rPr>
              <w:t>9</w:t>
            </w:r>
            <w:r>
              <w:rPr>
                <w:color w:val="808080"/>
                <w:spacing w:val="-5"/>
                <w:sz w:val="19"/>
              </w:rPr>
              <w:t>),</w:t>
            </w:r>
          </w:p>
        </w:tc>
      </w:tr>
      <w:tr w14:paraId="5188B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15" w:type="dxa"/>
          </w:tcPr>
          <w:p w14:paraId="44D31D18">
            <w:pPr>
              <w:pStyle w:val="16"/>
              <w:spacing w:line="203" w:lineRule="exact"/>
              <w:ind w:left="5" w:right="6"/>
              <w:jc w:val="center"/>
              <w:rPr>
                <w:sz w:val="19"/>
              </w:rPr>
            </w:pPr>
            <w:r>
              <w:rPr>
                <w:color w:val="808080"/>
                <w:spacing w:val="-5"/>
                <w:sz w:val="19"/>
              </w:rPr>
              <w:t>(</w:t>
            </w:r>
            <w:r>
              <w:rPr>
                <w:spacing w:val="-5"/>
                <w:sz w:val="19"/>
              </w:rPr>
              <w:t>4</w:t>
            </w:r>
            <w:r>
              <w:rPr>
                <w:color w:val="808080"/>
                <w:spacing w:val="-5"/>
                <w:sz w:val="19"/>
              </w:rPr>
              <w:t>,</w:t>
            </w:r>
          </w:p>
        </w:tc>
        <w:tc>
          <w:tcPr>
            <w:tcW w:w="314" w:type="dxa"/>
          </w:tcPr>
          <w:p w14:paraId="4C76B8FE">
            <w:pPr>
              <w:pStyle w:val="16"/>
              <w:spacing w:line="203" w:lineRule="exact"/>
              <w:ind w:left="3" w:right="2"/>
              <w:jc w:val="center"/>
              <w:rPr>
                <w:sz w:val="19"/>
              </w:rPr>
            </w:pPr>
            <w:r>
              <w:rPr>
                <w:spacing w:val="-5"/>
                <w:sz w:val="19"/>
              </w:rPr>
              <w:t>7</w:t>
            </w:r>
            <w:r>
              <w:rPr>
                <w:color w:val="808080"/>
                <w:spacing w:val="-5"/>
                <w:sz w:val="19"/>
              </w:rPr>
              <w:t>,</w:t>
            </w:r>
          </w:p>
        </w:tc>
        <w:tc>
          <w:tcPr>
            <w:tcW w:w="3026" w:type="dxa"/>
          </w:tcPr>
          <w:p w14:paraId="0EA57F2D">
            <w:pPr>
              <w:pStyle w:val="16"/>
              <w:spacing w:line="203" w:lineRule="exact"/>
              <w:ind w:left="52"/>
              <w:rPr>
                <w:sz w:val="19"/>
              </w:rPr>
            </w:pPr>
            <w:r>
              <w:rPr>
                <w:color w:val="FF0000"/>
                <w:sz w:val="19"/>
              </w:rPr>
              <w:t>'Anjali</w:t>
            </w:r>
            <w:r>
              <w:rPr>
                <w:color w:val="FF0000"/>
                <w:spacing w:val="-3"/>
                <w:sz w:val="19"/>
              </w:rPr>
              <w:t xml:space="preserve"> </w:t>
            </w:r>
            <w:r>
              <w:rPr>
                <w:color w:val="FF0000"/>
                <w:sz w:val="19"/>
              </w:rPr>
              <w:t>Das'</w:t>
            </w:r>
            <w:r>
              <w:rPr>
                <w:color w:val="808080"/>
                <w:sz w:val="19"/>
              </w:rPr>
              <w:t>,</w:t>
            </w:r>
            <w:r>
              <w:rPr>
                <w:color w:val="808080"/>
                <w:spacing w:val="-3"/>
                <w:sz w:val="19"/>
              </w:rPr>
              <w:t xml:space="preserve"> </w:t>
            </w:r>
            <w:r>
              <w:rPr>
                <w:sz w:val="19"/>
              </w:rPr>
              <w:t>7</w:t>
            </w:r>
            <w:r>
              <w:rPr>
                <w:color w:val="808080"/>
                <w:sz w:val="19"/>
              </w:rPr>
              <w:t>,</w:t>
            </w:r>
            <w:r>
              <w:rPr>
                <w:color w:val="808080"/>
                <w:spacing w:val="-3"/>
                <w:sz w:val="19"/>
              </w:rPr>
              <w:t xml:space="preserve"> </w:t>
            </w:r>
            <w:r>
              <w:rPr>
                <w:sz w:val="19"/>
              </w:rPr>
              <w:t>800</w:t>
            </w:r>
            <w:r>
              <w:rPr>
                <w:color w:val="808080"/>
                <w:sz w:val="19"/>
              </w:rPr>
              <w:t>,</w:t>
            </w:r>
            <w:r>
              <w:rPr>
                <w:color w:val="808080"/>
                <w:spacing w:val="-2"/>
                <w:sz w:val="19"/>
              </w:rPr>
              <w:t xml:space="preserve"> </w:t>
            </w:r>
            <w:r>
              <w:rPr>
                <w:spacing w:val="-4"/>
                <w:sz w:val="19"/>
              </w:rPr>
              <w:t>11</w:t>
            </w:r>
            <w:r>
              <w:rPr>
                <w:color w:val="808080"/>
                <w:spacing w:val="-4"/>
                <w:sz w:val="19"/>
              </w:rPr>
              <w:t>),</w:t>
            </w:r>
          </w:p>
        </w:tc>
      </w:tr>
      <w:tr w14:paraId="3CF7F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2" w:hRule="atLeast"/>
        </w:trPr>
        <w:tc>
          <w:tcPr>
            <w:tcW w:w="415" w:type="dxa"/>
          </w:tcPr>
          <w:p w14:paraId="0FB9F638">
            <w:pPr>
              <w:pStyle w:val="16"/>
              <w:spacing w:line="202" w:lineRule="exact"/>
              <w:ind w:left="5" w:right="6"/>
              <w:jc w:val="center"/>
              <w:rPr>
                <w:sz w:val="19"/>
              </w:rPr>
            </w:pPr>
            <w:r>
              <w:rPr>
                <w:color w:val="808080"/>
                <w:spacing w:val="-5"/>
                <w:sz w:val="19"/>
              </w:rPr>
              <w:t>(</w:t>
            </w:r>
            <w:r>
              <w:rPr>
                <w:spacing w:val="-5"/>
                <w:sz w:val="19"/>
              </w:rPr>
              <w:t>4</w:t>
            </w:r>
            <w:r>
              <w:rPr>
                <w:color w:val="808080"/>
                <w:spacing w:val="-5"/>
                <w:sz w:val="19"/>
              </w:rPr>
              <w:t>,</w:t>
            </w:r>
          </w:p>
        </w:tc>
        <w:tc>
          <w:tcPr>
            <w:tcW w:w="314" w:type="dxa"/>
          </w:tcPr>
          <w:p w14:paraId="641A234A">
            <w:pPr>
              <w:pStyle w:val="16"/>
              <w:spacing w:line="202" w:lineRule="exact"/>
              <w:ind w:left="3" w:right="2"/>
              <w:jc w:val="center"/>
              <w:rPr>
                <w:sz w:val="19"/>
              </w:rPr>
            </w:pPr>
            <w:r>
              <w:rPr>
                <w:spacing w:val="-5"/>
                <w:sz w:val="19"/>
              </w:rPr>
              <w:t>8</w:t>
            </w:r>
            <w:r>
              <w:rPr>
                <w:color w:val="808080"/>
                <w:spacing w:val="-5"/>
                <w:sz w:val="19"/>
              </w:rPr>
              <w:t>,</w:t>
            </w:r>
          </w:p>
        </w:tc>
        <w:tc>
          <w:tcPr>
            <w:tcW w:w="3026" w:type="dxa"/>
          </w:tcPr>
          <w:p w14:paraId="43B6D940">
            <w:pPr>
              <w:pStyle w:val="16"/>
              <w:spacing w:line="202" w:lineRule="exact"/>
              <w:ind w:left="52"/>
              <w:rPr>
                <w:sz w:val="19"/>
              </w:rPr>
            </w:pPr>
            <w:r>
              <w:rPr>
                <w:color w:val="FF0000"/>
                <w:sz w:val="19"/>
              </w:rPr>
              <w:t>'Vikram</w:t>
            </w:r>
            <w:r>
              <w:rPr>
                <w:color w:val="FF0000"/>
                <w:spacing w:val="-3"/>
                <w:sz w:val="19"/>
              </w:rPr>
              <w:t xml:space="preserve"> </w:t>
            </w:r>
            <w:r>
              <w:rPr>
                <w:color w:val="FF0000"/>
                <w:sz w:val="19"/>
              </w:rPr>
              <w:t>Singh'</w:t>
            </w:r>
            <w:r>
              <w:rPr>
                <w:color w:val="808080"/>
                <w:sz w:val="19"/>
              </w:rPr>
              <w:t>,</w:t>
            </w:r>
            <w:r>
              <w:rPr>
                <w:color w:val="808080"/>
                <w:spacing w:val="-3"/>
                <w:sz w:val="19"/>
              </w:rPr>
              <w:t xml:space="preserve"> </w:t>
            </w:r>
            <w:r>
              <w:rPr>
                <w:sz w:val="19"/>
              </w:rPr>
              <w:t>8</w:t>
            </w:r>
            <w:r>
              <w:rPr>
                <w:color w:val="808080"/>
                <w:sz w:val="19"/>
              </w:rPr>
              <w:t>,</w:t>
            </w:r>
            <w:r>
              <w:rPr>
                <w:color w:val="808080"/>
                <w:spacing w:val="-3"/>
                <w:sz w:val="19"/>
              </w:rPr>
              <w:t xml:space="preserve"> </w:t>
            </w:r>
            <w:r>
              <w:rPr>
                <w:sz w:val="19"/>
              </w:rPr>
              <w:t>1100</w:t>
            </w:r>
            <w:r>
              <w:rPr>
                <w:color w:val="808080"/>
                <w:sz w:val="19"/>
              </w:rPr>
              <w:t>,</w:t>
            </w:r>
            <w:r>
              <w:rPr>
                <w:color w:val="808080"/>
                <w:spacing w:val="-2"/>
                <w:sz w:val="19"/>
              </w:rPr>
              <w:t xml:space="preserve"> </w:t>
            </w:r>
            <w:r>
              <w:rPr>
                <w:spacing w:val="-5"/>
                <w:sz w:val="19"/>
              </w:rPr>
              <w:t>6</w:t>
            </w:r>
            <w:r>
              <w:rPr>
                <w:color w:val="808080"/>
                <w:spacing w:val="-5"/>
                <w:sz w:val="19"/>
              </w:rPr>
              <w:t>),</w:t>
            </w:r>
          </w:p>
        </w:tc>
      </w:tr>
      <w:tr w14:paraId="38E21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5" w:type="dxa"/>
          </w:tcPr>
          <w:p w14:paraId="44B25EBE">
            <w:pPr>
              <w:pStyle w:val="16"/>
              <w:spacing w:line="185" w:lineRule="exact"/>
              <w:ind w:left="5" w:right="6"/>
              <w:jc w:val="center"/>
              <w:rPr>
                <w:sz w:val="19"/>
              </w:rPr>
            </w:pPr>
            <w:r>
              <w:rPr>
                <w:color w:val="808080"/>
                <w:spacing w:val="-5"/>
                <w:sz w:val="19"/>
              </w:rPr>
              <w:t>(</w:t>
            </w:r>
            <w:r>
              <w:rPr>
                <w:spacing w:val="-5"/>
                <w:sz w:val="19"/>
              </w:rPr>
              <w:t>4</w:t>
            </w:r>
            <w:r>
              <w:rPr>
                <w:color w:val="808080"/>
                <w:spacing w:val="-5"/>
                <w:sz w:val="19"/>
              </w:rPr>
              <w:t>,</w:t>
            </w:r>
          </w:p>
        </w:tc>
        <w:tc>
          <w:tcPr>
            <w:tcW w:w="314" w:type="dxa"/>
          </w:tcPr>
          <w:p w14:paraId="2D727CD4">
            <w:pPr>
              <w:pStyle w:val="16"/>
              <w:spacing w:line="185" w:lineRule="exact"/>
              <w:ind w:left="3" w:right="2"/>
              <w:jc w:val="center"/>
              <w:rPr>
                <w:sz w:val="19"/>
              </w:rPr>
            </w:pPr>
            <w:r>
              <w:rPr>
                <w:spacing w:val="-5"/>
                <w:sz w:val="19"/>
              </w:rPr>
              <w:t>9</w:t>
            </w:r>
            <w:r>
              <w:rPr>
                <w:color w:val="808080"/>
                <w:spacing w:val="-5"/>
                <w:sz w:val="19"/>
              </w:rPr>
              <w:t>,</w:t>
            </w:r>
          </w:p>
        </w:tc>
        <w:tc>
          <w:tcPr>
            <w:tcW w:w="3026" w:type="dxa"/>
          </w:tcPr>
          <w:p w14:paraId="0E2DD679">
            <w:pPr>
              <w:pStyle w:val="16"/>
              <w:spacing w:line="185" w:lineRule="exact"/>
              <w:ind w:left="52"/>
              <w:rPr>
                <w:sz w:val="19"/>
              </w:rPr>
            </w:pPr>
            <w:r>
              <w:rPr>
                <w:color w:val="FF0000"/>
                <w:sz w:val="19"/>
              </w:rPr>
              <w:t>'Kiran</w:t>
            </w:r>
            <w:r>
              <w:rPr>
                <w:color w:val="FF0000"/>
                <w:spacing w:val="-4"/>
                <w:sz w:val="19"/>
              </w:rPr>
              <w:t xml:space="preserve"> </w:t>
            </w:r>
            <w:r>
              <w:rPr>
                <w:color w:val="FF0000"/>
                <w:sz w:val="19"/>
              </w:rPr>
              <w:t>Joshi'</w:t>
            </w:r>
            <w:r>
              <w:rPr>
                <w:color w:val="808080"/>
                <w:sz w:val="19"/>
              </w:rPr>
              <w:t>,</w:t>
            </w:r>
            <w:r>
              <w:rPr>
                <w:color w:val="808080"/>
                <w:spacing w:val="-3"/>
                <w:sz w:val="19"/>
              </w:rPr>
              <w:t xml:space="preserve"> </w:t>
            </w:r>
            <w:r>
              <w:rPr>
                <w:sz w:val="19"/>
              </w:rPr>
              <w:t>9</w:t>
            </w:r>
            <w:r>
              <w:rPr>
                <w:color w:val="808080"/>
                <w:sz w:val="19"/>
              </w:rPr>
              <w:t>,</w:t>
            </w:r>
            <w:r>
              <w:rPr>
                <w:color w:val="808080"/>
                <w:spacing w:val="-3"/>
                <w:sz w:val="19"/>
              </w:rPr>
              <w:t xml:space="preserve"> </w:t>
            </w:r>
            <w:r>
              <w:rPr>
                <w:sz w:val="19"/>
              </w:rPr>
              <w:t>1300</w:t>
            </w:r>
            <w:r>
              <w:rPr>
                <w:color w:val="808080"/>
                <w:sz w:val="19"/>
              </w:rPr>
              <w:t>,</w:t>
            </w:r>
            <w:r>
              <w:rPr>
                <w:color w:val="808080"/>
                <w:spacing w:val="-3"/>
                <w:sz w:val="19"/>
              </w:rPr>
              <w:t xml:space="preserve"> </w:t>
            </w:r>
            <w:r>
              <w:rPr>
                <w:spacing w:val="-5"/>
                <w:sz w:val="19"/>
              </w:rPr>
              <w:t>3</w:t>
            </w:r>
            <w:r>
              <w:rPr>
                <w:color w:val="808080"/>
                <w:spacing w:val="-5"/>
                <w:sz w:val="19"/>
              </w:rPr>
              <w:t>),</w:t>
            </w:r>
          </w:p>
        </w:tc>
      </w:tr>
    </w:tbl>
    <w:p w14:paraId="154B9293">
      <w:pPr>
        <w:pStyle w:val="9"/>
        <w:spacing w:before="221"/>
        <w:ind w:right="7617"/>
      </w:pPr>
      <w:r>
        <w:rPr>
          <w:color w:val="008000"/>
        </w:rPr>
        <w:t>--</w:t>
      </w:r>
      <w:r>
        <w:rPr>
          <w:color w:val="008000"/>
          <w:spacing w:val="37"/>
        </w:rPr>
        <w:t xml:space="preserve"> </w:t>
      </w:r>
      <w:r>
        <w:rPr>
          <w:color w:val="008000"/>
        </w:rPr>
        <w:t>Contest</w:t>
      </w:r>
      <w:r>
        <w:rPr>
          <w:color w:val="008000"/>
          <w:spacing w:val="37"/>
        </w:rPr>
        <w:t xml:space="preserve"> </w:t>
      </w:r>
      <w:r>
        <w:rPr>
          <w:color w:val="008000"/>
        </w:rPr>
        <w:t>5:</w:t>
      </w:r>
      <w:r>
        <w:rPr>
          <w:color w:val="008000"/>
          <w:spacing w:val="33"/>
        </w:rPr>
        <w:t xml:space="preserve"> </w:t>
      </w:r>
      <w:r>
        <w:rPr>
          <w:color w:val="008000"/>
        </w:rPr>
        <w:t>INDvPAK</w:t>
      </w:r>
      <w:r>
        <w:rPr>
          <w:color w:val="008000"/>
          <w:spacing w:val="37"/>
        </w:rPr>
        <w:t xml:space="preserve"> </w:t>
      </w:r>
      <w:r>
        <w:rPr>
          <w:color w:val="008000"/>
        </w:rPr>
        <w:t xml:space="preserve">Thriller </w:t>
      </w:r>
      <w:r>
        <w:rPr>
          <w:color w:val="808080"/>
        </w:rPr>
        <w:t>(</w:t>
      </w:r>
      <w:r>
        <w:t>5</w:t>
      </w:r>
      <w:r>
        <w:rPr>
          <w:color w:val="808080"/>
        </w:rPr>
        <w:t>,</w:t>
      </w:r>
      <w:r>
        <w:rPr>
          <w:color w:val="808080"/>
          <w:spacing w:val="-7"/>
        </w:rPr>
        <w:t xml:space="preserve"> </w:t>
      </w:r>
      <w:r>
        <w:t>3</w:t>
      </w:r>
      <w:r>
        <w:rPr>
          <w:color w:val="808080"/>
        </w:rPr>
        <w:t>,</w:t>
      </w:r>
      <w:r>
        <w:rPr>
          <w:color w:val="808080"/>
          <w:spacing w:val="-7"/>
        </w:rPr>
        <w:t xml:space="preserve"> </w:t>
      </w:r>
      <w:r>
        <w:rPr>
          <w:color w:val="FF0000"/>
        </w:rPr>
        <w:t>'Priya</w:t>
      </w:r>
      <w:r>
        <w:rPr>
          <w:color w:val="FF0000"/>
          <w:spacing w:val="-7"/>
        </w:rPr>
        <w:t xml:space="preserve"> </w:t>
      </w:r>
      <w:r>
        <w:rPr>
          <w:color w:val="FF0000"/>
        </w:rPr>
        <w:t>Mehta'</w:t>
      </w:r>
      <w:r>
        <w:rPr>
          <w:color w:val="808080"/>
        </w:rPr>
        <w:t>,</w:t>
      </w:r>
      <w:r>
        <w:rPr>
          <w:color w:val="808080"/>
          <w:spacing w:val="-7"/>
        </w:rPr>
        <w:t xml:space="preserve"> </w:t>
      </w:r>
      <w:r>
        <w:t>3</w:t>
      </w:r>
      <w:r>
        <w:rPr>
          <w:color w:val="808080"/>
        </w:rPr>
        <w:t>,</w:t>
      </w:r>
      <w:r>
        <w:rPr>
          <w:color w:val="808080"/>
          <w:spacing w:val="-7"/>
        </w:rPr>
        <w:t xml:space="preserve"> </w:t>
      </w:r>
      <w:r>
        <w:t>1300</w:t>
      </w:r>
      <w:r>
        <w:rPr>
          <w:color w:val="808080"/>
        </w:rPr>
        <w:t>,</w:t>
      </w:r>
      <w:r>
        <w:rPr>
          <w:color w:val="808080"/>
          <w:spacing w:val="-7"/>
        </w:rPr>
        <w:t xml:space="preserve"> </w:t>
      </w:r>
      <w:r>
        <w:t>3</w:t>
      </w:r>
      <w:r>
        <w:rPr>
          <w:color w:val="808080"/>
        </w:rPr>
        <w:t>),</w:t>
      </w:r>
    </w:p>
    <w:p w14:paraId="3D5D377E">
      <w:pPr>
        <w:pStyle w:val="9"/>
        <w:spacing w:before="1" w:after="35"/>
      </w:pPr>
      <w:r>
        <w:rPr>
          <w:color w:val="808080"/>
        </w:rPr>
        <w:t>(</w:t>
      </w:r>
      <w:r>
        <w:t>5</w:t>
      </w:r>
      <w:r>
        <w:rPr>
          <w:color w:val="808080"/>
        </w:rPr>
        <w:t>,</w:t>
      </w:r>
      <w:r>
        <w:rPr>
          <w:color w:val="808080"/>
          <w:spacing w:val="-3"/>
        </w:rPr>
        <w:t xml:space="preserve"> </w:t>
      </w:r>
      <w:r>
        <w:t>10</w:t>
      </w:r>
      <w:r>
        <w:rPr>
          <w:color w:val="808080"/>
        </w:rPr>
        <w:t>,</w:t>
      </w:r>
      <w:r>
        <w:rPr>
          <w:color w:val="808080"/>
          <w:spacing w:val="-2"/>
        </w:rPr>
        <w:t xml:space="preserve"> </w:t>
      </w:r>
      <w:r>
        <w:rPr>
          <w:color w:val="FF0000"/>
        </w:rPr>
        <w:t>'Alok</w:t>
      </w:r>
      <w:r>
        <w:rPr>
          <w:color w:val="FF0000"/>
          <w:spacing w:val="-3"/>
        </w:rPr>
        <w:t xml:space="preserve"> </w:t>
      </w:r>
      <w:r>
        <w:rPr>
          <w:color w:val="FF0000"/>
        </w:rPr>
        <w:t>Mishra'</w:t>
      </w:r>
      <w:r>
        <w:rPr>
          <w:color w:val="808080"/>
        </w:rPr>
        <w:t>,</w:t>
      </w:r>
      <w:r>
        <w:rPr>
          <w:color w:val="808080"/>
          <w:spacing w:val="-2"/>
        </w:rPr>
        <w:t xml:space="preserve"> </w:t>
      </w:r>
      <w:r>
        <w:t>10</w:t>
      </w:r>
      <w:r>
        <w:rPr>
          <w:color w:val="808080"/>
        </w:rPr>
        <w:t>,</w:t>
      </w:r>
      <w:r>
        <w:rPr>
          <w:color w:val="808080"/>
          <w:spacing w:val="-3"/>
        </w:rPr>
        <w:t xml:space="preserve"> </w:t>
      </w:r>
      <w:r>
        <w:t>1200</w:t>
      </w:r>
      <w:r>
        <w:rPr>
          <w:color w:val="808080"/>
        </w:rPr>
        <w:t>,</w:t>
      </w:r>
      <w:r>
        <w:rPr>
          <w:color w:val="808080"/>
          <w:spacing w:val="1"/>
        </w:rPr>
        <w:t xml:space="preserve"> </w:t>
      </w:r>
      <w:r>
        <w:rPr>
          <w:spacing w:val="-5"/>
        </w:rPr>
        <w:t>4</w:t>
      </w:r>
      <w:r>
        <w:rPr>
          <w:color w:val="808080"/>
          <w:spacing w:val="-5"/>
        </w:rPr>
        <w:t>),</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5"/>
        <w:gridCol w:w="314"/>
        <w:gridCol w:w="2921"/>
      </w:tblGrid>
      <w:tr w14:paraId="6CE48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5" w:type="dxa"/>
          </w:tcPr>
          <w:p w14:paraId="2B78D137">
            <w:pPr>
              <w:pStyle w:val="16"/>
              <w:spacing w:line="185" w:lineRule="exact"/>
              <w:ind w:left="5" w:right="6"/>
              <w:jc w:val="center"/>
              <w:rPr>
                <w:sz w:val="19"/>
              </w:rPr>
            </w:pPr>
            <w:r>
              <w:rPr>
                <w:color w:val="808080"/>
                <w:spacing w:val="-5"/>
                <w:sz w:val="19"/>
              </w:rPr>
              <w:t>(</w:t>
            </w:r>
            <w:r>
              <w:rPr>
                <w:spacing w:val="-5"/>
                <w:sz w:val="19"/>
              </w:rPr>
              <w:t>5</w:t>
            </w:r>
            <w:r>
              <w:rPr>
                <w:color w:val="808080"/>
                <w:spacing w:val="-5"/>
                <w:sz w:val="19"/>
              </w:rPr>
              <w:t>,</w:t>
            </w:r>
          </w:p>
        </w:tc>
        <w:tc>
          <w:tcPr>
            <w:tcW w:w="314" w:type="dxa"/>
          </w:tcPr>
          <w:p w14:paraId="7DBF175C">
            <w:pPr>
              <w:pStyle w:val="16"/>
              <w:spacing w:line="185" w:lineRule="exact"/>
              <w:ind w:left="3" w:right="2"/>
              <w:jc w:val="center"/>
              <w:rPr>
                <w:sz w:val="19"/>
              </w:rPr>
            </w:pPr>
            <w:r>
              <w:rPr>
                <w:spacing w:val="-5"/>
                <w:sz w:val="19"/>
              </w:rPr>
              <w:t>1</w:t>
            </w:r>
            <w:r>
              <w:rPr>
                <w:color w:val="808080"/>
                <w:spacing w:val="-5"/>
                <w:sz w:val="19"/>
              </w:rPr>
              <w:t>,</w:t>
            </w:r>
          </w:p>
        </w:tc>
        <w:tc>
          <w:tcPr>
            <w:tcW w:w="2921" w:type="dxa"/>
          </w:tcPr>
          <w:p w14:paraId="65F70A72">
            <w:pPr>
              <w:pStyle w:val="16"/>
              <w:spacing w:line="185" w:lineRule="exact"/>
              <w:ind w:left="52"/>
              <w:rPr>
                <w:sz w:val="19"/>
              </w:rPr>
            </w:pPr>
            <w:r>
              <w:rPr>
                <w:color w:val="FF0000"/>
                <w:sz w:val="19"/>
              </w:rPr>
              <w:t>'Amit</w:t>
            </w:r>
            <w:r>
              <w:rPr>
                <w:color w:val="FF0000"/>
                <w:spacing w:val="-3"/>
                <w:sz w:val="19"/>
              </w:rPr>
              <w:t xml:space="preserve"> </w:t>
            </w:r>
            <w:r>
              <w:rPr>
                <w:color w:val="FF0000"/>
                <w:sz w:val="19"/>
              </w:rPr>
              <w:t>Sharma'</w:t>
            </w:r>
            <w:r>
              <w:rPr>
                <w:color w:val="808080"/>
                <w:sz w:val="19"/>
              </w:rPr>
              <w:t>,</w:t>
            </w:r>
            <w:r>
              <w:rPr>
                <w:color w:val="808080"/>
                <w:spacing w:val="-3"/>
                <w:sz w:val="19"/>
              </w:rPr>
              <w:t xml:space="preserve"> </w:t>
            </w:r>
            <w:r>
              <w:rPr>
                <w:sz w:val="19"/>
              </w:rPr>
              <w:t>1</w:t>
            </w:r>
            <w:r>
              <w:rPr>
                <w:color w:val="808080"/>
                <w:sz w:val="19"/>
              </w:rPr>
              <w:t>,</w:t>
            </w:r>
            <w:r>
              <w:rPr>
                <w:color w:val="808080"/>
                <w:spacing w:val="-3"/>
                <w:sz w:val="19"/>
              </w:rPr>
              <w:t xml:space="preserve"> </w:t>
            </w:r>
            <w:r>
              <w:rPr>
                <w:sz w:val="19"/>
              </w:rPr>
              <w:t>1100</w:t>
            </w:r>
            <w:r>
              <w:rPr>
                <w:color w:val="808080"/>
                <w:sz w:val="19"/>
              </w:rPr>
              <w:t>,</w:t>
            </w:r>
            <w:r>
              <w:rPr>
                <w:color w:val="808080"/>
                <w:spacing w:val="-3"/>
                <w:sz w:val="19"/>
              </w:rPr>
              <w:t xml:space="preserve"> </w:t>
            </w:r>
            <w:r>
              <w:rPr>
                <w:spacing w:val="-5"/>
                <w:sz w:val="19"/>
              </w:rPr>
              <w:t>6</w:t>
            </w:r>
            <w:r>
              <w:rPr>
                <w:color w:val="808080"/>
                <w:spacing w:val="-5"/>
                <w:sz w:val="19"/>
              </w:rPr>
              <w:t>),</w:t>
            </w:r>
          </w:p>
        </w:tc>
      </w:tr>
      <w:tr w14:paraId="19C13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415" w:type="dxa"/>
          </w:tcPr>
          <w:p w14:paraId="603A5C80">
            <w:pPr>
              <w:pStyle w:val="16"/>
              <w:spacing w:line="202" w:lineRule="exact"/>
              <w:ind w:left="5" w:right="6"/>
              <w:jc w:val="center"/>
              <w:rPr>
                <w:sz w:val="19"/>
              </w:rPr>
            </w:pPr>
            <w:r>
              <w:rPr>
                <w:color w:val="808080"/>
                <w:spacing w:val="-5"/>
                <w:sz w:val="19"/>
              </w:rPr>
              <w:t>(</w:t>
            </w:r>
            <w:r>
              <w:rPr>
                <w:spacing w:val="-5"/>
                <w:sz w:val="19"/>
              </w:rPr>
              <w:t>5</w:t>
            </w:r>
            <w:r>
              <w:rPr>
                <w:color w:val="808080"/>
                <w:spacing w:val="-5"/>
                <w:sz w:val="19"/>
              </w:rPr>
              <w:t>,</w:t>
            </w:r>
          </w:p>
        </w:tc>
        <w:tc>
          <w:tcPr>
            <w:tcW w:w="314" w:type="dxa"/>
          </w:tcPr>
          <w:p w14:paraId="0C55DF09">
            <w:pPr>
              <w:pStyle w:val="16"/>
              <w:spacing w:line="202" w:lineRule="exact"/>
              <w:ind w:left="3" w:right="2"/>
              <w:jc w:val="center"/>
              <w:rPr>
                <w:sz w:val="19"/>
              </w:rPr>
            </w:pPr>
            <w:r>
              <w:rPr>
                <w:spacing w:val="-5"/>
                <w:sz w:val="19"/>
              </w:rPr>
              <w:t>2</w:t>
            </w:r>
            <w:r>
              <w:rPr>
                <w:color w:val="808080"/>
                <w:spacing w:val="-5"/>
                <w:sz w:val="19"/>
              </w:rPr>
              <w:t>,</w:t>
            </w:r>
          </w:p>
        </w:tc>
        <w:tc>
          <w:tcPr>
            <w:tcW w:w="2921" w:type="dxa"/>
          </w:tcPr>
          <w:p w14:paraId="4A718A29">
            <w:pPr>
              <w:pStyle w:val="16"/>
              <w:spacing w:line="202" w:lineRule="exact"/>
              <w:ind w:left="52"/>
              <w:rPr>
                <w:sz w:val="19"/>
              </w:rPr>
            </w:pPr>
            <w:r>
              <w:rPr>
                <w:color w:val="FF0000"/>
                <w:sz w:val="19"/>
              </w:rPr>
              <w:t>'Rahul</w:t>
            </w:r>
            <w:r>
              <w:rPr>
                <w:color w:val="FF0000"/>
                <w:spacing w:val="-4"/>
                <w:sz w:val="19"/>
              </w:rPr>
              <w:t xml:space="preserve"> </w:t>
            </w:r>
            <w:r>
              <w:rPr>
                <w:color w:val="FF0000"/>
                <w:sz w:val="19"/>
              </w:rPr>
              <w:t>Verma'</w:t>
            </w:r>
            <w:r>
              <w:rPr>
                <w:color w:val="808080"/>
                <w:sz w:val="19"/>
              </w:rPr>
              <w:t>,</w:t>
            </w:r>
            <w:r>
              <w:rPr>
                <w:color w:val="808080"/>
                <w:spacing w:val="-3"/>
                <w:sz w:val="19"/>
              </w:rPr>
              <w:t xml:space="preserve"> </w:t>
            </w:r>
            <w:r>
              <w:rPr>
                <w:sz w:val="19"/>
              </w:rPr>
              <w:t>2</w:t>
            </w:r>
            <w:r>
              <w:rPr>
                <w:color w:val="808080"/>
                <w:sz w:val="19"/>
              </w:rPr>
              <w:t>,</w:t>
            </w:r>
            <w:r>
              <w:rPr>
                <w:color w:val="808080"/>
                <w:spacing w:val="-3"/>
                <w:sz w:val="19"/>
              </w:rPr>
              <w:t xml:space="preserve"> </w:t>
            </w:r>
            <w:r>
              <w:rPr>
                <w:sz w:val="19"/>
              </w:rPr>
              <w:t>1000</w:t>
            </w:r>
            <w:r>
              <w:rPr>
                <w:color w:val="808080"/>
                <w:sz w:val="19"/>
              </w:rPr>
              <w:t>,</w:t>
            </w:r>
            <w:r>
              <w:rPr>
                <w:color w:val="808080"/>
                <w:spacing w:val="-3"/>
                <w:sz w:val="19"/>
              </w:rPr>
              <w:t xml:space="preserve"> </w:t>
            </w:r>
            <w:r>
              <w:rPr>
                <w:spacing w:val="-5"/>
                <w:sz w:val="19"/>
              </w:rPr>
              <w:t>8</w:t>
            </w:r>
            <w:r>
              <w:rPr>
                <w:color w:val="808080"/>
                <w:spacing w:val="-5"/>
                <w:sz w:val="19"/>
              </w:rPr>
              <w:t>),</w:t>
            </w:r>
          </w:p>
        </w:tc>
      </w:tr>
      <w:tr w14:paraId="30BA0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415" w:type="dxa"/>
          </w:tcPr>
          <w:p w14:paraId="06AE691C">
            <w:pPr>
              <w:pStyle w:val="16"/>
              <w:spacing w:line="187" w:lineRule="exact"/>
              <w:ind w:left="5" w:right="6"/>
              <w:jc w:val="center"/>
              <w:rPr>
                <w:sz w:val="19"/>
              </w:rPr>
            </w:pPr>
            <w:r>
              <w:rPr>
                <w:color w:val="808080"/>
                <w:spacing w:val="-5"/>
                <w:sz w:val="19"/>
              </w:rPr>
              <w:t>(</w:t>
            </w:r>
            <w:r>
              <w:rPr>
                <w:spacing w:val="-5"/>
                <w:sz w:val="19"/>
              </w:rPr>
              <w:t>5</w:t>
            </w:r>
            <w:r>
              <w:rPr>
                <w:color w:val="808080"/>
                <w:spacing w:val="-5"/>
                <w:sz w:val="19"/>
              </w:rPr>
              <w:t>,</w:t>
            </w:r>
          </w:p>
        </w:tc>
        <w:tc>
          <w:tcPr>
            <w:tcW w:w="314" w:type="dxa"/>
          </w:tcPr>
          <w:p w14:paraId="56D72C39">
            <w:pPr>
              <w:pStyle w:val="16"/>
              <w:spacing w:line="187" w:lineRule="exact"/>
              <w:ind w:left="3" w:right="2"/>
              <w:jc w:val="center"/>
              <w:rPr>
                <w:sz w:val="19"/>
              </w:rPr>
            </w:pPr>
            <w:r>
              <w:rPr>
                <w:spacing w:val="-5"/>
                <w:sz w:val="19"/>
              </w:rPr>
              <w:t>4</w:t>
            </w:r>
            <w:r>
              <w:rPr>
                <w:color w:val="808080"/>
                <w:spacing w:val="-5"/>
                <w:sz w:val="19"/>
              </w:rPr>
              <w:t>,</w:t>
            </w:r>
          </w:p>
        </w:tc>
        <w:tc>
          <w:tcPr>
            <w:tcW w:w="2921" w:type="dxa"/>
          </w:tcPr>
          <w:p w14:paraId="529CFC63">
            <w:pPr>
              <w:pStyle w:val="16"/>
              <w:spacing w:line="187" w:lineRule="exact"/>
              <w:ind w:left="52"/>
              <w:rPr>
                <w:sz w:val="19"/>
              </w:rPr>
            </w:pPr>
            <w:r>
              <w:rPr>
                <w:color w:val="FF0000"/>
                <w:sz w:val="19"/>
              </w:rPr>
              <w:t>'Ravi</w:t>
            </w:r>
            <w:r>
              <w:rPr>
                <w:color w:val="FF0000"/>
                <w:spacing w:val="-3"/>
                <w:sz w:val="19"/>
              </w:rPr>
              <w:t xml:space="preserve"> </w:t>
            </w:r>
            <w:r>
              <w:rPr>
                <w:color w:val="FF0000"/>
                <w:sz w:val="19"/>
              </w:rPr>
              <w:t>Kumar'</w:t>
            </w:r>
            <w:r>
              <w:rPr>
                <w:color w:val="808080"/>
                <w:sz w:val="19"/>
              </w:rPr>
              <w:t>,</w:t>
            </w:r>
            <w:r>
              <w:rPr>
                <w:color w:val="808080"/>
                <w:spacing w:val="-3"/>
                <w:sz w:val="19"/>
              </w:rPr>
              <w:t xml:space="preserve"> </w:t>
            </w:r>
            <w:r>
              <w:rPr>
                <w:sz w:val="19"/>
              </w:rPr>
              <w:t>4</w:t>
            </w:r>
            <w:r>
              <w:rPr>
                <w:color w:val="808080"/>
                <w:sz w:val="19"/>
              </w:rPr>
              <w:t>,</w:t>
            </w:r>
            <w:r>
              <w:rPr>
                <w:color w:val="808080"/>
                <w:spacing w:val="-3"/>
                <w:sz w:val="19"/>
              </w:rPr>
              <w:t xml:space="preserve"> </w:t>
            </w:r>
            <w:r>
              <w:rPr>
                <w:sz w:val="19"/>
              </w:rPr>
              <w:t>950</w:t>
            </w:r>
            <w:r>
              <w:rPr>
                <w:color w:val="808080"/>
                <w:sz w:val="19"/>
              </w:rPr>
              <w:t>,</w:t>
            </w:r>
            <w:r>
              <w:rPr>
                <w:color w:val="808080"/>
                <w:spacing w:val="-2"/>
                <w:sz w:val="19"/>
              </w:rPr>
              <w:t xml:space="preserve"> </w:t>
            </w:r>
            <w:r>
              <w:rPr>
                <w:spacing w:val="-4"/>
                <w:sz w:val="19"/>
              </w:rPr>
              <w:t>10</w:t>
            </w:r>
            <w:r>
              <w:rPr>
                <w:color w:val="808080"/>
                <w:spacing w:val="-4"/>
                <w:sz w:val="19"/>
              </w:rPr>
              <w:t>),</w:t>
            </w:r>
          </w:p>
        </w:tc>
      </w:tr>
    </w:tbl>
    <w:p w14:paraId="78997FA4">
      <w:pPr>
        <w:pStyle w:val="9"/>
        <w:spacing w:before="2"/>
        <w:ind w:left="0"/>
      </w:pPr>
    </w:p>
    <w:p w14:paraId="6F27D8C4">
      <w:pPr>
        <w:pStyle w:val="9"/>
        <w:spacing w:after="32"/>
      </w:pPr>
      <w:r>
        <w:rPr>
          <w:color w:val="008000"/>
        </w:rPr>
        <w:t>--</w:t>
      </w:r>
      <w:r>
        <w:rPr>
          <w:color w:val="008000"/>
          <w:spacing w:val="-2"/>
        </w:rPr>
        <w:t xml:space="preserve"> </w:t>
      </w:r>
      <w:r>
        <w:rPr>
          <w:color w:val="008000"/>
        </w:rPr>
        <w:t>Contest</w:t>
      </w:r>
      <w:r>
        <w:rPr>
          <w:color w:val="008000"/>
          <w:spacing w:val="-1"/>
        </w:rPr>
        <w:t xml:space="preserve"> </w:t>
      </w:r>
      <w:r>
        <w:rPr>
          <w:color w:val="008000"/>
        </w:rPr>
        <w:t>10:</w:t>
      </w:r>
      <w:r>
        <w:rPr>
          <w:color w:val="008000"/>
          <w:spacing w:val="-4"/>
        </w:rPr>
        <w:t xml:space="preserve"> </w:t>
      </w:r>
      <w:r>
        <w:rPr>
          <w:color w:val="008000"/>
        </w:rPr>
        <w:t>MIvCSK</w:t>
      </w:r>
      <w:r>
        <w:rPr>
          <w:color w:val="008000"/>
          <w:spacing w:val="-1"/>
        </w:rPr>
        <w:t xml:space="preserve"> </w:t>
      </w:r>
      <w:r>
        <w:rPr>
          <w:color w:val="008000"/>
          <w:spacing w:val="-2"/>
        </w:rPr>
        <w:t>Clash</w:t>
      </w:r>
    </w:p>
    <w:tbl>
      <w:tblPr>
        <w:tblStyle w:val="8"/>
        <w:tblW w:w="0" w:type="auto"/>
        <w:tblInd w:w="1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21"/>
        <w:gridCol w:w="312"/>
        <w:gridCol w:w="3027"/>
      </w:tblGrid>
      <w:tr w14:paraId="4EAEB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521" w:type="dxa"/>
          </w:tcPr>
          <w:p w14:paraId="3A75EF41">
            <w:pPr>
              <w:pStyle w:val="16"/>
              <w:spacing w:line="187" w:lineRule="exact"/>
              <w:ind w:left="0"/>
              <w:jc w:val="center"/>
              <w:rPr>
                <w:sz w:val="19"/>
              </w:rPr>
            </w:pPr>
            <w:r>
              <w:rPr>
                <w:color w:val="808080"/>
                <w:spacing w:val="-4"/>
                <w:sz w:val="19"/>
              </w:rPr>
              <w:t>(</w:t>
            </w:r>
            <w:r>
              <w:rPr>
                <w:spacing w:val="-4"/>
                <w:sz w:val="19"/>
              </w:rPr>
              <w:t>10</w:t>
            </w:r>
            <w:r>
              <w:rPr>
                <w:color w:val="808080"/>
                <w:spacing w:val="-4"/>
                <w:sz w:val="19"/>
              </w:rPr>
              <w:t>,</w:t>
            </w:r>
          </w:p>
        </w:tc>
        <w:tc>
          <w:tcPr>
            <w:tcW w:w="312" w:type="dxa"/>
          </w:tcPr>
          <w:p w14:paraId="03D22044">
            <w:pPr>
              <w:pStyle w:val="16"/>
              <w:spacing w:line="187" w:lineRule="exact"/>
              <w:ind w:left="12" w:right="12"/>
              <w:jc w:val="center"/>
              <w:rPr>
                <w:sz w:val="19"/>
              </w:rPr>
            </w:pPr>
            <w:r>
              <w:rPr>
                <w:spacing w:val="-5"/>
                <w:sz w:val="19"/>
              </w:rPr>
              <w:t>5</w:t>
            </w:r>
            <w:r>
              <w:rPr>
                <w:color w:val="808080"/>
                <w:spacing w:val="-5"/>
                <w:sz w:val="19"/>
              </w:rPr>
              <w:t>,</w:t>
            </w:r>
          </w:p>
        </w:tc>
        <w:tc>
          <w:tcPr>
            <w:tcW w:w="3027" w:type="dxa"/>
          </w:tcPr>
          <w:p w14:paraId="31B1FEF4">
            <w:pPr>
              <w:pStyle w:val="16"/>
              <w:spacing w:line="187" w:lineRule="exact"/>
              <w:ind w:left="1" w:right="205"/>
              <w:jc w:val="center"/>
              <w:rPr>
                <w:sz w:val="19"/>
              </w:rPr>
            </w:pPr>
            <w:r>
              <w:rPr>
                <w:color w:val="FF0000"/>
                <w:sz w:val="19"/>
              </w:rPr>
              <w:t>'Neha</w:t>
            </w:r>
            <w:r>
              <w:rPr>
                <w:color w:val="FF0000"/>
                <w:spacing w:val="-3"/>
                <w:sz w:val="19"/>
              </w:rPr>
              <w:t xml:space="preserve"> </w:t>
            </w:r>
            <w:r>
              <w:rPr>
                <w:color w:val="FF0000"/>
                <w:sz w:val="19"/>
              </w:rPr>
              <w:t>Gupta'</w:t>
            </w:r>
            <w:r>
              <w:rPr>
                <w:color w:val="808080"/>
                <w:sz w:val="19"/>
              </w:rPr>
              <w:t>,</w:t>
            </w:r>
            <w:r>
              <w:rPr>
                <w:color w:val="808080"/>
                <w:spacing w:val="-3"/>
                <w:sz w:val="19"/>
              </w:rPr>
              <w:t xml:space="preserve"> </w:t>
            </w:r>
            <w:r>
              <w:rPr>
                <w:sz w:val="19"/>
              </w:rPr>
              <w:t>5</w:t>
            </w:r>
            <w:r>
              <w:rPr>
                <w:color w:val="808080"/>
                <w:sz w:val="19"/>
              </w:rPr>
              <w:t>,</w:t>
            </w:r>
            <w:r>
              <w:rPr>
                <w:color w:val="808080"/>
                <w:spacing w:val="-3"/>
                <w:sz w:val="19"/>
              </w:rPr>
              <w:t xml:space="preserve"> </w:t>
            </w:r>
            <w:r>
              <w:rPr>
                <w:sz w:val="19"/>
              </w:rPr>
              <w:t>1400</w:t>
            </w:r>
            <w:r>
              <w:rPr>
                <w:color w:val="808080"/>
                <w:sz w:val="19"/>
              </w:rPr>
              <w:t>,</w:t>
            </w:r>
            <w:r>
              <w:rPr>
                <w:color w:val="808080"/>
                <w:spacing w:val="-2"/>
                <w:sz w:val="19"/>
              </w:rPr>
              <w:t xml:space="preserve"> </w:t>
            </w:r>
            <w:r>
              <w:rPr>
                <w:spacing w:val="-5"/>
                <w:sz w:val="19"/>
              </w:rPr>
              <w:t>2</w:t>
            </w:r>
            <w:r>
              <w:rPr>
                <w:color w:val="808080"/>
                <w:spacing w:val="-5"/>
                <w:sz w:val="19"/>
              </w:rPr>
              <w:t>),</w:t>
            </w:r>
          </w:p>
        </w:tc>
      </w:tr>
      <w:tr w14:paraId="2001B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521" w:type="dxa"/>
          </w:tcPr>
          <w:p w14:paraId="0B772B9E">
            <w:pPr>
              <w:pStyle w:val="16"/>
              <w:spacing w:line="203" w:lineRule="exact"/>
              <w:ind w:left="0"/>
              <w:jc w:val="center"/>
              <w:rPr>
                <w:sz w:val="19"/>
              </w:rPr>
            </w:pPr>
            <w:r>
              <w:rPr>
                <w:color w:val="808080"/>
                <w:spacing w:val="-4"/>
                <w:sz w:val="19"/>
              </w:rPr>
              <w:t>(</w:t>
            </w:r>
            <w:r>
              <w:rPr>
                <w:spacing w:val="-4"/>
                <w:sz w:val="19"/>
              </w:rPr>
              <w:t>10</w:t>
            </w:r>
            <w:r>
              <w:rPr>
                <w:color w:val="808080"/>
                <w:spacing w:val="-4"/>
                <w:sz w:val="19"/>
              </w:rPr>
              <w:t>,</w:t>
            </w:r>
          </w:p>
        </w:tc>
        <w:tc>
          <w:tcPr>
            <w:tcW w:w="312" w:type="dxa"/>
          </w:tcPr>
          <w:p w14:paraId="7BE4190B">
            <w:pPr>
              <w:pStyle w:val="16"/>
              <w:spacing w:line="203" w:lineRule="exact"/>
              <w:ind w:left="12" w:right="12"/>
              <w:jc w:val="center"/>
              <w:rPr>
                <w:sz w:val="19"/>
              </w:rPr>
            </w:pPr>
            <w:r>
              <w:rPr>
                <w:spacing w:val="-5"/>
                <w:sz w:val="19"/>
              </w:rPr>
              <w:t>6</w:t>
            </w:r>
            <w:r>
              <w:rPr>
                <w:color w:val="808080"/>
                <w:spacing w:val="-5"/>
                <w:sz w:val="19"/>
              </w:rPr>
              <w:t>,</w:t>
            </w:r>
          </w:p>
        </w:tc>
        <w:tc>
          <w:tcPr>
            <w:tcW w:w="3027" w:type="dxa"/>
          </w:tcPr>
          <w:p w14:paraId="1EE79581">
            <w:pPr>
              <w:pStyle w:val="16"/>
              <w:spacing w:line="203" w:lineRule="exact"/>
              <w:ind w:left="1" w:right="100"/>
              <w:jc w:val="center"/>
              <w:rPr>
                <w:sz w:val="19"/>
              </w:rPr>
            </w:pPr>
            <w:r>
              <w:rPr>
                <w:color w:val="FF0000"/>
                <w:sz w:val="19"/>
              </w:rPr>
              <w:t>'Suresh</w:t>
            </w:r>
            <w:r>
              <w:rPr>
                <w:color w:val="FF0000"/>
                <w:spacing w:val="-1"/>
                <w:sz w:val="19"/>
              </w:rPr>
              <w:t xml:space="preserve"> </w:t>
            </w:r>
            <w:r>
              <w:rPr>
                <w:color w:val="FF0000"/>
                <w:sz w:val="19"/>
              </w:rPr>
              <w:t>Nair'</w:t>
            </w:r>
            <w:r>
              <w:rPr>
                <w:color w:val="808080"/>
                <w:sz w:val="19"/>
              </w:rPr>
              <w:t>,</w:t>
            </w:r>
            <w:r>
              <w:rPr>
                <w:color w:val="808080"/>
                <w:spacing w:val="-3"/>
                <w:sz w:val="19"/>
              </w:rPr>
              <w:t xml:space="preserve"> </w:t>
            </w:r>
            <w:r>
              <w:rPr>
                <w:sz w:val="19"/>
              </w:rPr>
              <w:t>6</w:t>
            </w:r>
            <w:r>
              <w:rPr>
                <w:color w:val="808080"/>
                <w:sz w:val="19"/>
              </w:rPr>
              <w:t>,</w:t>
            </w:r>
            <w:r>
              <w:rPr>
                <w:color w:val="808080"/>
                <w:spacing w:val="-3"/>
                <w:sz w:val="19"/>
              </w:rPr>
              <w:t xml:space="preserve"> </w:t>
            </w:r>
            <w:r>
              <w:rPr>
                <w:sz w:val="19"/>
              </w:rPr>
              <w:t>1300</w:t>
            </w:r>
            <w:r>
              <w:rPr>
                <w:color w:val="808080"/>
                <w:sz w:val="19"/>
              </w:rPr>
              <w:t>,</w:t>
            </w:r>
            <w:r>
              <w:rPr>
                <w:color w:val="808080"/>
                <w:spacing w:val="-2"/>
                <w:sz w:val="19"/>
              </w:rPr>
              <w:t xml:space="preserve"> </w:t>
            </w:r>
            <w:r>
              <w:rPr>
                <w:spacing w:val="-5"/>
                <w:sz w:val="19"/>
              </w:rPr>
              <w:t>3</w:t>
            </w:r>
            <w:r>
              <w:rPr>
                <w:color w:val="808080"/>
                <w:spacing w:val="-5"/>
                <w:sz w:val="19"/>
              </w:rPr>
              <w:t>),</w:t>
            </w:r>
          </w:p>
        </w:tc>
      </w:tr>
      <w:tr w14:paraId="42FF3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521" w:type="dxa"/>
          </w:tcPr>
          <w:p w14:paraId="67C702E4">
            <w:pPr>
              <w:pStyle w:val="16"/>
              <w:spacing w:line="202" w:lineRule="exact"/>
              <w:ind w:left="0"/>
              <w:jc w:val="center"/>
              <w:rPr>
                <w:sz w:val="19"/>
              </w:rPr>
            </w:pPr>
            <w:r>
              <w:rPr>
                <w:color w:val="808080"/>
                <w:spacing w:val="-4"/>
                <w:sz w:val="19"/>
              </w:rPr>
              <w:t>(</w:t>
            </w:r>
            <w:r>
              <w:rPr>
                <w:spacing w:val="-4"/>
                <w:sz w:val="19"/>
              </w:rPr>
              <w:t>10</w:t>
            </w:r>
            <w:r>
              <w:rPr>
                <w:color w:val="808080"/>
                <w:spacing w:val="-4"/>
                <w:sz w:val="19"/>
              </w:rPr>
              <w:t>,</w:t>
            </w:r>
          </w:p>
        </w:tc>
        <w:tc>
          <w:tcPr>
            <w:tcW w:w="312" w:type="dxa"/>
          </w:tcPr>
          <w:p w14:paraId="2E2AE620">
            <w:pPr>
              <w:pStyle w:val="16"/>
              <w:spacing w:line="202" w:lineRule="exact"/>
              <w:ind w:left="12" w:right="12"/>
              <w:jc w:val="center"/>
              <w:rPr>
                <w:sz w:val="19"/>
              </w:rPr>
            </w:pPr>
            <w:r>
              <w:rPr>
                <w:spacing w:val="-5"/>
                <w:sz w:val="19"/>
              </w:rPr>
              <w:t>7</w:t>
            </w:r>
            <w:r>
              <w:rPr>
                <w:color w:val="808080"/>
                <w:spacing w:val="-5"/>
                <w:sz w:val="19"/>
              </w:rPr>
              <w:t>,</w:t>
            </w:r>
          </w:p>
        </w:tc>
        <w:tc>
          <w:tcPr>
            <w:tcW w:w="3027" w:type="dxa"/>
          </w:tcPr>
          <w:p w14:paraId="22812462">
            <w:pPr>
              <w:pStyle w:val="16"/>
              <w:spacing w:line="202" w:lineRule="exact"/>
              <w:ind w:left="1" w:right="205"/>
              <w:jc w:val="center"/>
              <w:rPr>
                <w:sz w:val="19"/>
              </w:rPr>
            </w:pPr>
            <w:r>
              <w:rPr>
                <w:color w:val="FF0000"/>
                <w:sz w:val="19"/>
              </w:rPr>
              <w:t>'Anjali</w:t>
            </w:r>
            <w:r>
              <w:rPr>
                <w:color w:val="FF0000"/>
                <w:spacing w:val="-1"/>
                <w:sz w:val="19"/>
              </w:rPr>
              <w:t xml:space="preserve"> </w:t>
            </w:r>
            <w:r>
              <w:rPr>
                <w:color w:val="FF0000"/>
                <w:sz w:val="19"/>
              </w:rPr>
              <w:t>Das'</w:t>
            </w:r>
            <w:r>
              <w:rPr>
                <w:color w:val="808080"/>
                <w:sz w:val="19"/>
              </w:rPr>
              <w:t>,</w:t>
            </w:r>
            <w:r>
              <w:rPr>
                <w:color w:val="808080"/>
                <w:spacing w:val="-3"/>
                <w:sz w:val="19"/>
              </w:rPr>
              <w:t xml:space="preserve"> </w:t>
            </w:r>
            <w:r>
              <w:rPr>
                <w:sz w:val="19"/>
              </w:rPr>
              <w:t>7</w:t>
            </w:r>
            <w:r>
              <w:rPr>
                <w:color w:val="808080"/>
                <w:sz w:val="19"/>
              </w:rPr>
              <w:t>,</w:t>
            </w:r>
            <w:r>
              <w:rPr>
                <w:color w:val="808080"/>
                <w:spacing w:val="-3"/>
                <w:sz w:val="19"/>
              </w:rPr>
              <w:t xml:space="preserve"> </w:t>
            </w:r>
            <w:r>
              <w:rPr>
                <w:sz w:val="19"/>
              </w:rPr>
              <w:t>1200</w:t>
            </w:r>
            <w:r>
              <w:rPr>
                <w:color w:val="808080"/>
                <w:sz w:val="19"/>
              </w:rPr>
              <w:t>,</w:t>
            </w:r>
            <w:r>
              <w:rPr>
                <w:color w:val="808080"/>
                <w:spacing w:val="-3"/>
                <w:sz w:val="19"/>
              </w:rPr>
              <w:t xml:space="preserve"> </w:t>
            </w:r>
            <w:r>
              <w:rPr>
                <w:spacing w:val="-5"/>
                <w:sz w:val="19"/>
              </w:rPr>
              <w:t>5</w:t>
            </w:r>
            <w:r>
              <w:rPr>
                <w:color w:val="808080"/>
                <w:spacing w:val="-5"/>
                <w:sz w:val="19"/>
              </w:rPr>
              <w:t>),</w:t>
            </w:r>
          </w:p>
        </w:tc>
      </w:tr>
      <w:tr w14:paraId="7FA6CC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521" w:type="dxa"/>
          </w:tcPr>
          <w:p w14:paraId="20A89D7D">
            <w:pPr>
              <w:pStyle w:val="16"/>
              <w:spacing w:line="202" w:lineRule="exact"/>
              <w:ind w:left="0"/>
              <w:jc w:val="center"/>
              <w:rPr>
                <w:sz w:val="19"/>
              </w:rPr>
            </w:pPr>
            <w:r>
              <w:rPr>
                <w:color w:val="808080"/>
                <w:spacing w:val="-4"/>
                <w:sz w:val="19"/>
              </w:rPr>
              <w:t>(</w:t>
            </w:r>
            <w:r>
              <w:rPr>
                <w:spacing w:val="-4"/>
                <w:sz w:val="19"/>
              </w:rPr>
              <w:t>10</w:t>
            </w:r>
            <w:r>
              <w:rPr>
                <w:color w:val="808080"/>
                <w:spacing w:val="-4"/>
                <w:sz w:val="19"/>
              </w:rPr>
              <w:t>,</w:t>
            </w:r>
          </w:p>
        </w:tc>
        <w:tc>
          <w:tcPr>
            <w:tcW w:w="312" w:type="dxa"/>
          </w:tcPr>
          <w:p w14:paraId="14F7B138">
            <w:pPr>
              <w:pStyle w:val="16"/>
              <w:spacing w:line="202" w:lineRule="exact"/>
              <w:ind w:left="12" w:right="12"/>
              <w:jc w:val="center"/>
              <w:rPr>
                <w:sz w:val="19"/>
              </w:rPr>
            </w:pPr>
            <w:r>
              <w:rPr>
                <w:spacing w:val="-5"/>
                <w:sz w:val="19"/>
              </w:rPr>
              <w:t>8</w:t>
            </w:r>
            <w:r>
              <w:rPr>
                <w:color w:val="808080"/>
                <w:spacing w:val="-5"/>
                <w:sz w:val="19"/>
              </w:rPr>
              <w:t>,</w:t>
            </w:r>
          </w:p>
        </w:tc>
        <w:tc>
          <w:tcPr>
            <w:tcW w:w="3027" w:type="dxa"/>
          </w:tcPr>
          <w:p w14:paraId="5B5F8F13">
            <w:pPr>
              <w:pStyle w:val="16"/>
              <w:spacing w:line="202" w:lineRule="exact"/>
              <w:ind w:left="1"/>
              <w:jc w:val="center"/>
              <w:rPr>
                <w:sz w:val="19"/>
              </w:rPr>
            </w:pPr>
            <w:r>
              <w:rPr>
                <w:color w:val="FF0000"/>
                <w:sz w:val="19"/>
              </w:rPr>
              <w:t>'Vikram</w:t>
            </w:r>
            <w:r>
              <w:rPr>
                <w:color w:val="FF0000"/>
                <w:spacing w:val="-1"/>
                <w:sz w:val="19"/>
              </w:rPr>
              <w:t xml:space="preserve"> </w:t>
            </w:r>
            <w:r>
              <w:rPr>
                <w:color w:val="FF0000"/>
                <w:sz w:val="19"/>
              </w:rPr>
              <w:t>Singh'</w:t>
            </w:r>
            <w:r>
              <w:rPr>
                <w:color w:val="808080"/>
                <w:sz w:val="19"/>
              </w:rPr>
              <w:t>,</w:t>
            </w:r>
            <w:r>
              <w:rPr>
                <w:color w:val="808080"/>
                <w:spacing w:val="-3"/>
                <w:sz w:val="19"/>
              </w:rPr>
              <w:t xml:space="preserve"> </w:t>
            </w:r>
            <w:r>
              <w:rPr>
                <w:sz w:val="19"/>
              </w:rPr>
              <w:t>8</w:t>
            </w:r>
            <w:r>
              <w:rPr>
                <w:color w:val="808080"/>
                <w:sz w:val="19"/>
              </w:rPr>
              <w:t>,</w:t>
            </w:r>
            <w:r>
              <w:rPr>
                <w:color w:val="808080"/>
                <w:spacing w:val="-4"/>
                <w:sz w:val="19"/>
              </w:rPr>
              <w:t xml:space="preserve"> </w:t>
            </w:r>
            <w:r>
              <w:rPr>
                <w:sz w:val="19"/>
              </w:rPr>
              <w:t>1100</w:t>
            </w:r>
            <w:r>
              <w:rPr>
                <w:color w:val="808080"/>
                <w:sz w:val="19"/>
              </w:rPr>
              <w:t xml:space="preserve">, </w:t>
            </w:r>
            <w:r>
              <w:rPr>
                <w:spacing w:val="-5"/>
                <w:sz w:val="19"/>
              </w:rPr>
              <w:t>6</w:t>
            </w:r>
            <w:r>
              <w:rPr>
                <w:color w:val="808080"/>
                <w:spacing w:val="-5"/>
                <w:sz w:val="19"/>
              </w:rPr>
              <w:t>),</w:t>
            </w:r>
          </w:p>
        </w:tc>
      </w:tr>
      <w:tr w14:paraId="4C277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521" w:type="dxa"/>
          </w:tcPr>
          <w:p w14:paraId="77767750">
            <w:pPr>
              <w:pStyle w:val="16"/>
              <w:spacing w:line="187" w:lineRule="exact"/>
              <w:ind w:left="0"/>
              <w:jc w:val="center"/>
              <w:rPr>
                <w:sz w:val="19"/>
              </w:rPr>
            </w:pPr>
            <w:r>
              <w:rPr>
                <w:color w:val="808080"/>
                <w:spacing w:val="-4"/>
                <w:sz w:val="19"/>
              </w:rPr>
              <w:t>(</w:t>
            </w:r>
            <w:r>
              <w:rPr>
                <w:spacing w:val="-4"/>
                <w:sz w:val="19"/>
              </w:rPr>
              <w:t>10</w:t>
            </w:r>
            <w:r>
              <w:rPr>
                <w:color w:val="808080"/>
                <w:spacing w:val="-4"/>
                <w:sz w:val="19"/>
              </w:rPr>
              <w:t>,</w:t>
            </w:r>
          </w:p>
        </w:tc>
        <w:tc>
          <w:tcPr>
            <w:tcW w:w="312" w:type="dxa"/>
          </w:tcPr>
          <w:p w14:paraId="6AECD0D4">
            <w:pPr>
              <w:pStyle w:val="16"/>
              <w:spacing w:line="187" w:lineRule="exact"/>
              <w:ind w:left="12" w:right="12"/>
              <w:jc w:val="center"/>
              <w:rPr>
                <w:sz w:val="19"/>
              </w:rPr>
            </w:pPr>
            <w:r>
              <w:rPr>
                <w:spacing w:val="-5"/>
                <w:sz w:val="19"/>
              </w:rPr>
              <w:t>9</w:t>
            </w:r>
            <w:r>
              <w:rPr>
                <w:color w:val="808080"/>
                <w:spacing w:val="-5"/>
                <w:sz w:val="19"/>
              </w:rPr>
              <w:t>,</w:t>
            </w:r>
          </w:p>
        </w:tc>
        <w:tc>
          <w:tcPr>
            <w:tcW w:w="3027" w:type="dxa"/>
          </w:tcPr>
          <w:p w14:paraId="2EA05A37">
            <w:pPr>
              <w:pStyle w:val="16"/>
              <w:spacing w:line="187" w:lineRule="exact"/>
              <w:ind w:left="1" w:right="100"/>
              <w:jc w:val="center"/>
              <w:rPr>
                <w:sz w:val="19"/>
              </w:rPr>
            </w:pPr>
            <w:r>
              <w:rPr>
                <w:color w:val="FF0000"/>
                <w:sz w:val="19"/>
              </w:rPr>
              <w:t>'Kiran</w:t>
            </w:r>
            <w:r>
              <w:rPr>
                <w:color w:val="FF0000"/>
                <w:spacing w:val="-1"/>
                <w:sz w:val="19"/>
              </w:rPr>
              <w:t xml:space="preserve"> </w:t>
            </w:r>
            <w:r>
              <w:rPr>
                <w:color w:val="FF0000"/>
                <w:sz w:val="19"/>
              </w:rPr>
              <w:t>Joshi'</w:t>
            </w:r>
            <w:r>
              <w:rPr>
                <w:color w:val="808080"/>
                <w:sz w:val="19"/>
              </w:rPr>
              <w:t>,</w:t>
            </w:r>
            <w:r>
              <w:rPr>
                <w:color w:val="808080"/>
                <w:spacing w:val="-3"/>
                <w:sz w:val="19"/>
              </w:rPr>
              <w:t xml:space="preserve"> </w:t>
            </w:r>
            <w:r>
              <w:rPr>
                <w:sz w:val="19"/>
              </w:rPr>
              <w:t>9</w:t>
            </w:r>
            <w:r>
              <w:rPr>
                <w:color w:val="808080"/>
                <w:sz w:val="19"/>
              </w:rPr>
              <w:t>,</w:t>
            </w:r>
            <w:r>
              <w:rPr>
                <w:color w:val="808080"/>
                <w:spacing w:val="-3"/>
                <w:sz w:val="19"/>
              </w:rPr>
              <w:t xml:space="preserve"> </w:t>
            </w:r>
            <w:r>
              <w:rPr>
                <w:sz w:val="19"/>
              </w:rPr>
              <w:t>1000</w:t>
            </w:r>
            <w:r>
              <w:rPr>
                <w:color w:val="808080"/>
                <w:sz w:val="19"/>
              </w:rPr>
              <w:t>,</w:t>
            </w:r>
            <w:r>
              <w:rPr>
                <w:color w:val="808080"/>
                <w:spacing w:val="-2"/>
                <w:sz w:val="19"/>
              </w:rPr>
              <w:t xml:space="preserve"> </w:t>
            </w:r>
            <w:r>
              <w:rPr>
                <w:spacing w:val="-5"/>
                <w:sz w:val="19"/>
              </w:rPr>
              <w:t>8</w:t>
            </w:r>
            <w:r>
              <w:rPr>
                <w:color w:val="808080"/>
                <w:spacing w:val="-5"/>
                <w:sz w:val="19"/>
              </w:rPr>
              <w:t>),</w:t>
            </w:r>
          </w:p>
        </w:tc>
      </w:tr>
    </w:tbl>
    <w:p w14:paraId="5E582863">
      <w:pPr>
        <w:pStyle w:val="9"/>
      </w:pPr>
      <w:r>
        <w:rPr>
          <w:color w:val="808080"/>
        </w:rPr>
        <w:t>s(</w:t>
      </w:r>
      <w:r>
        <w:t>23</w:t>
      </w:r>
      <w:r>
        <w:rPr>
          <w:color w:val="808080"/>
        </w:rPr>
        <w:t>,</w:t>
      </w:r>
      <w:r>
        <w:rPr>
          <w:color w:val="808080"/>
          <w:spacing w:val="-3"/>
        </w:rPr>
        <w:t xml:space="preserve"> </w:t>
      </w:r>
      <w:r>
        <w:t>4</w:t>
      </w:r>
      <w:r>
        <w:rPr>
          <w:color w:val="808080"/>
        </w:rPr>
        <w:t>,</w:t>
      </w:r>
      <w:r>
        <w:rPr>
          <w:color w:val="808080"/>
          <w:spacing w:val="-2"/>
        </w:rPr>
        <w:t xml:space="preserve"> </w:t>
      </w:r>
      <w:r>
        <w:rPr>
          <w:color w:val="FF0000"/>
        </w:rPr>
        <w:t>'Ravi</w:t>
      </w:r>
      <w:r>
        <w:rPr>
          <w:color w:val="FF0000"/>
          <w:spacing w:val="-2"/>
        </w:rPr>
        <w:t xml:space="preserve"> </w:t>
      </w:r>
      <w:r>
        <w:rPr>
          <w:color w:val="FF0000"/>
        </w:rPr>
        <w:t>Kumar'</w:t>
      </w:r>
      <w:r>
        <w:rPr>
          <w:color w:val="808080"/>
        </w:rPr>
        <w:t>,</w:t>
      </w:r>
      <w:r>
        <w:rPr>
          <w:color w:val="808080"/>
          <w:spacing w:val="-3"/>
        </w:rPr>
        <w:t xml:space="preserve"> </w:t>
      </w:r>
      <w:r>
        <w:t>4</w:t>
      </w:r>
      <w:r>
        <w:rPr>
          <w:color w:val="808080"/>
        </w:rPr>
        <w:t>,</w:t>
      </w:r>
      <w:r>
        <w:rPr>
          <w:color w:val="808080"/>
          <w:spacing w:val="-2"/>
        </w:rPr>
        <w:t xml:space="preserve"> </w:t>
      </w:r>
      <w:r>
        <w:t>900</w:t>
      </w:r>
      <w:r>
        <w:rPr>
          <w:color w:val="808080"/>
        </w:rPr>
        <w:t>,</w:t>
      </w:r>
      <w:r>
        <w:rPr>
          <w:color w:val="808080"/>
          <w:spacing w:val="-2"/>
        </w:rPr>
        <w:t xml:space="preserve"> </w:t>
      </w:r>
      <w:r>
        <w:rPr>
          <w:spacing w:val="-4"/>
        </w:rPr>
        <w:t>12</w:t>
      </w:r>
      <w:r>
        <w:rPr>
          <w:color w:val="808080"/>
          <w:spacing w:val="-4"/>
        </w:rPr>
        <w:t>);</w:t>
      </w:r>
    </w:p>
    <w:p w14:paraId="19C9A529">
      <w:pPr>
        <w:pStyle w:val="9"/>
        <w:ind w:left="0"/>
      </w:pPr>
    </w:p>
    <w:p w14:paraId="1F110032">
      <w:pPr>
        <w:pStyle w:val="9"/>
        <w:spacing w:before="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Leaderboard</w:t>
      </w:r>
    </w:p>
    <w:p w14:paraId="7C874DCE">
      <w:pPr>
        <w:pStyle w:val="9"/>
        <w:spacing w:before="222"/>
        <w:ind w:left="0"/>
      </w:pPr>
    </w:p>
    <w:p w14:paraId="1746A3C1">
      <w:pPr>
        <w:pStyle w:val="9"/>
      </w:pPr>
      <w:r>
        <w:rPr>
          <w:color w:val="0000FF"/>
        </w:rPr>
        <w:t>CREATE</w:t>
      </w:r>
      <w:r>
        <w:rPr>
          <w:color w:val="0000FF"/>
          <w:spacing w:val="-3"/>
        </w:rPr>
        <w:t xml:space="preserve"> </w:t>
      </w:r>
      <w:r>
        <w:rPr>
          <w:color w:val="0000FF"/>
        </w:rPr>
        <w:t>TABLE</w:t>
      </w:r>
      <w:r>
        <w:rPr>
          <w:color w:val="0000FF"/>
          <w:spacing w:val="-5"/>
        </w:rPr>
        <w:t xml:space="preserve"> </w:t>
      </w:r>
      <w:r>
        <w:t>Notifications</w:t>
      </w:r>
      <w:r>
        <w:rPr>
          <w:spacing w:val="-4"/>
        </w:rPr>
        <w:t xml:space="preserve"> </w:t>
      </w:r>
      <w:r>
        <w:rPr>
          <w:color w:val="808080"/>
          <w:spacing w:val="-10"/>
        </w:rPr>
        <w:t>(</w:t>
      </w:r>
    </w:p>
    <w:p w14:paraId="69CFDDED">
      <w:pPr>
        <w:pStyle w:val="9"/>
        <w:spacing w:before="1"/>
        <w:ind w:left="590" w:right="2289"/>
      </w:pPr>
      <w:r>
        <w:t>Notification_ID</w:t>
      </w:r>
      <w:r>
        <w:rPr>
          <w:spacing w:val="-3"/>
        </w:rPr>
        <w:t xml:space="preserve"> </w:t>
      </w:r>
      <w:r>
        <w:rPr>
          <w:color w:val="0000FF"/>
        </w:rPr>
        <w:t>INT</w:t>
      </w:r>
      <w:r>
        <w:rPr>
          <w:color w:val="0000FF"/>
          <w:spacing w:val="-3"/>
        </w:rPr>
        <w:t xml:space="preserve"> </w:t>
      </w:r>
      <w:r>
        <w:rPr>
          <w:color w:val="0000FF"/>
        </w:rPr>
        <w:t>IDENTITY</w:t>
      </w:r>
      <w:r>
        <w:rPr>
          <w:color w:val="808080"/>
        </w:rPr>
        <w:t>(</w:t>
      </w:r>
      <w:r>
        <w:t>1</w:t>
      </w:r>
      <w:r>
        <w:rPr>
          <w:color w:val="808080"/>
        </w:rPr>
        <w:t>,</w:t>
      </w:r>
      <w:r>
        <w:t>1</w:t>
      </w:r>
      <w:r>
        <w:rPr>
          <w:color w:val="808080"/>
        </w:rPr>
        <w:t>)</w:t>
      </w:r>
      <w:r>
        <w:rPr>
          <w:color w:val="808080"/>
          <w:spacing w:val="-6"/>
        </w:rPr>
        <w:t xml:space="preserve"> </w:t>
      </w:r>
      <w:r>
        <w:rPr>
          <w:color w:val="0000FF"/>
        </w:rPr>
        <w:t>PRIMARY</w:t>
      </w:r>
      <w:r>
        <w:rPr>
          <w:color w:val="0000FF"/>
          <w:spacing w:val="-6"/>
        </w:rPr>
        <w:t xml:space="preserve"> </w:t>
      </w:r>
      <w:r>
        <w:rPr>
          <w:color w:val="0000FF"/>
        </w:rPr>
        <w:t>KEY</w:t>
      </w:r>
      <w:r>
        <w:rPr>
          <w:color w:val="808080"/>
        </w:rPr>
        <w:t>,</w:t>
      </w:r>
      <w:r>
        <w:rPr>
          <w:color w:val="808080"/>
          <w:spacing w:val="80"/>
        </w:rPr>
        <w:t xml:space="preserve"> </w:t>
      </w:r>
      <w:r>
        <w:rPr>
          <w:color w:val="008000"/>
        </w:rPr>
        <w:t>--</w:t>
      </w:r>
      <w:r>
        <w:rPr>
          <w:color w:val="008000"/>
          <w:spacing w:val="-6"/>
        </w:rPr>
        <w:t xml:space="preserve"> </w:t>
      </w:r>
      <w:r>
        <w:rPr>
          <w:color w:val="008000"/>
        </w:rPr>
        <w:t>Auto-incrementing</w:t>
      </w:r>
      <w:r>
        <w:rPr>
          <w:color w:val="008000"/>
          <w:spacing w:val="-5"/>
        </w:rPr>
        <w:t xml:space="preserve"> </w:t>
      </w:r>
      <w:r>
        <w:rPr>
          <w:color w:val="008000"/>
        </w:rPr>
        <w:t>primary</w:t>
      </w:r>
      <w:r>
        <w:rPr>
          <w:color w:val="008000"/>
          <w:spacing w:val="-3"/>
        </w:rPr>
        <w:t xml:space="preserve"> </w:t>
      </w:r>
      <w:r>
        <w:rPr>
          <w:color w:val="008000"/>
        </w:rPr>
        <w:t xml:space="preserve">key </w:t>
      </w:r>
      <w:r>
        <w:rPr>
          <w:color w:val="FF00FF"/>
        </w:rPr>
        <w:t xml:space="preserve">User_ID </w:t>
      </w:r>
      <w:r>
        <w:rPr>
          <w:color w:val="0000FF"/>
        </w:rPr>
        <w:t xml:space="preserve">INT </w:t>
      </w:r>
      <w:r>
        <w:rPr>
          <w:color w:val="808080"/>
        </w:rPr>
        <w:t xml:space="preserve">NOT NULL </w:t>
      </w:r>
      <w:r>
        <w:rPr>
          <w:color w:val="0000FF"/>
        </w:rPr>
        <w:t xml:space="preserve">FOREIGN KEY REFERENCES </w:t>
      </w:r>
      <w:r>
        <w:t>Users</w:t>
      </w:r>
      <w:r>
        <w:rPr>
          <w:color w:val="808080"/>
        </w:rPr>
        <w:t>(</w:t>
      </w:r>
      <w:r>
        <w:rPr>
          <w:color w:val="FF00FF"/>
        </w:rPr>
        <w:t>User_ID</w:t>
      </w:r>
      <w:r>
        <w:rPr>
          <w:color w:val="808080"/>
        </w:rPr>
        <w:t>),</w:t>
      </w:r>
    </w:p>
    <w:p w14:paraId="2A7EB878">
      <w:pPr>
        <w:pStyle w:val="9"/>
        <w:spacing w:line="222" w:lineRule="exact"/>
        <w:ind w:left="590"/>
      </w:pPr>
      <w:r>
        <w:rPr>
          <w:color w:val="0000FF"/>
        </w:rPr>
        <w:t>Message</w:t>
      </w:r>
      <w:r>
        <w:rPr>
          <w:color w:val="0000FF"/>
          <w:spacing w:val="-4"/>
        </w:rPr>
        <w:t xml:space="preserve"> </w:t>
      </w:r>
      <w:r>
        <w:rPr>
          <w:color w:val="0000FF"/>
        </w:rPr>
        <w:t>VARCHAR</w:t>
      </w:r>
      <w:r>
        <w:rPr>
          <w:color w:val="808080"/>
        </w:rPr>
        <w:t>(</w:t>
      </w:r>
      <w:r>
        <w:t>500</w:t>
      </w:r>
      <w:r>
        <w:rPr>
          <w:color w:val="808080"/>
        </w:rPr>
        <w:t>)</w:t>
      </w:r>
      <w:r>
        <w:rPr>
          <w:color w:val="808080"/>
          <w:spacing w:val="-4"/>
        </w:rPr>
        <w:t xml:space="preserve"> </w:t>
      </w:r>
      <w:r>
        <w:rPr>
          <w:color w:val="808080"/>
        </w:rPr>
        <w:t>NOT</w:t>
      </w:r>
      <w:r>
        <w:rPr>
          <w:color w:val="808080"/>
          <w:spacing w:val="-3"/>
        </w:rPr>
        <w:t xml:space="preserve"> </w:t>
      </w:r>
      <w:r>
        <w:rPr>
          <w:color w:val="808080"/>
          <w:spacing w:val="-4"/>
        </w:rPr>
        <w:t>NULL,</w:t>
      </w:r>
    </w:p>
    <w:p w14:paraId="2FB1D52A">
      <w:pPr>
        <w:pStyle w:val="9"/>
        <w:ind w:left="590" w:right="2458"/>
      </w:pPr>
      <w:r>
        <w:rPr>
          <w:color w:val="0000FF"/>
        </w:rPr>
        <w:t>Type</w:t>
      </w:r>
      <w:r>
        <w:rPr>
          <w:color w:val="0000FF"/>
          <w:spacing w:val="-3"/>
        </w:rPr>
        <w:t xml:space="preserve"> </w:t>
      </w:r>
      <w:r>
        <w:rPr>
          <w:color w:val="0000FF"/>
        </w:rPr>
        <w:t>VARCHAR</w:t>
      </w:r>
      <w:r>
        <w:rPr>
          <w:color w:val="808080"/>
        </w:rPr>
        <w:t>(</w:t>
      </w:r>
      <w:r>
        <w:t>20</w:t>
      </w:r>
      <w:r>
        <w:rPr>
          <w:color w:val="808080"/>
        </w:rPr>
        <w:t>)</w:t>
      </w:r>
      <w:r>
        <w:rPr>
          <w:color w:val="808080"/>
          <w:spacing w:val="-6"/>
        </w:rPr>
        <w:t xml:space="preserve"> </w:t>
      </w:r>
      <w:r>
        <w:rPr>
          <w:color w:val="0000FF"/>
        </w:rPr>
        <w:t>CHECK</w:t>
      </w:r>
      <w:r>
        <w:rPr>
          <w:color w:val="0000FF"/>
          <w:spacing w:val="-6"/>
        </w:rPr>
        <w:t xml:space="preserve"> </w:t>
      </w:r>
      <w:r>
        <w:rPr>
          <w:color w:val="808080"/>
        </w:rPr>
        <w:t>(</w:t>
      </w:r>
      <w:r>
        <w:rPr>
          <w:color w:val="0000FF"/>
        </w:rPr>
        <w:t>Type</w:t>
      </w:r>
      <w:r>
        <w:rPr>
          <w:color w:val="0000FF"/>
          <w:spacing w:val="-3"/>
        </w:rPr>
        <w:t xml:space="preserve"> </w:t>
      </w:r>
      <w:r>
        <w:rPr>
          <w:color w:val="808080"/>
        </w:rPr>
        <w:t>IN</w:t>
      </w:r>
      <w:r>
        <w:rPr>
          <w:color w:val="808080"/>
          <w:spacing w:val="-6"/>
        </w:rPr>
        <w:t xml:space="preserve"> </w:t>
      </w:r>
      <w:r>
        <w:rPr>
          <w:color w:val="808080"/>
        </w:rPr>
        <w:t>(</w:t>
      </w:r>
      <w:r>
        <w:rPr>
          <w:color w:val="FF0000"/>
        </w:rPr>
        <w:t>'Match'</w:t>
      </w:r>
      <w:r>
        <w:rPr>
          <w:color w:val="808080"/>
        </w:rPr>
        <w:t>,</w:t>
      </w:r>
      <w:r>
        <w:rPr>
          <w:color w:val="808080"/>
          <w:spacing w:val="-6"/>
        </w:rPr>
        <w:t xml:space="preserve"> </w:t>
      </w:r>
      <w:r>
        <w:rPr>
          <w:color w:val="FF0000"/>
        </w:rPr>
        <w:t>'Contest'</w:t>
      </w:r>
      <w:r>
        <w:rPr>
          <w:color w:val="808080"/>
        </w:rPr>
        <w:t>,</w:t>
      </w:r>
      <w:r>
        <w:rPr>
          <w:color w:val="808080"/>
          <w:spacing w:val="-6"/>
        </w:rPr>
        <w:t xml:space="preserve"> </w:t>
      </w:r>
      <w:r>
        <w:rPr>
          <w:color w:val="FF0000"/>
        </w:rPr>
        <w:t>'Payment'</w:t>
      </w:r>
      <w:r>
        <w:rPr>
          <w:color w:val="808080"/>
        </w:rPr>
        <w:t>,</w:t>
      </w:r>
      <w:r>
        <w:rPr>
          <w:color w:val="808080"/>
          <w:spacing w:val="-6"/>
        </w:rPr>
        <w:t xml:space="preserve"> </w:t>
      </w:r>
      <w:r>
        <w:rPr>
          <w:color w:val="FF0000"/>
        </w:rPr>
        <w:t>'System'</w:t>
      </w:r>
      <w:r>
        <w:rPr>
          <w:color w:val="808080"/>
        </w:rPr>
        <w:t xml:space="preserve">)), </w:t>
      </w:r>
      <w:r>
        <w:t xml:space="preserve">Is_Read </w:t>
      </w:r>
      <w:r>
        <w:rPr>
          <w:color w:val="0000FF"/>
        </w:rPr>
        <w:t xml:space="preserve">BIT DEFAULT </w:t>
      </w:r>
      <w:r>
        <w:t>0</w:t>
      </w:r>
      <w:r>
        <w:rPr>
          <w:color w:val="808080"/>
        </w:rPr>
        <w:t>,</w:t>
      </w:r>
      <w:r>
        <w:rPr>
          <w:color w:val="808080"/>
          <w:spacing w:val="80"/>
        </w:rPr>
        <w:t xml:space="preserve"> </w:t>
      </w:r>
      <w:r>
        <w:rPr>
          <w:color w:val="008000"/>
        </w:rPr>
        <w:t>-- 0 = Unread, 1 = Read</w:t>
      </w:r>
    </w:p>
    <w:p w14:paraId="7BC0F759">
      <w:pPr>
        <w:pStyle w:val="9"/>
        <w:spacing w:line="222" w:lineRule="exact"/>
        <w:ind w:left="590"/>
      </w:pPr>
      <w:r>
        <w:t>Created_At</w:t>
      </w:r>
      <w:r>
        <w:rPr>
          <w:spacing w:val="-3"/>
        </w:rPr>
        <w:t xml:space="preserve"> </w:t>
      </w:r>
      <w:r>
        <w:rPr>
          <w:color w:val="0000FF"/>
        </w:rPr>
        <w:t>DATETIME</w:t>
      </w:r>
      <w:r>
        <w:rPr>
          <w:color w:val="0000FF"/>
          <w:spacing w:val="-3"/>
        </w:rPr>
        <w:t xml:space="preserve"> </w:t>
      </w:r>
      <w:r>
        <w:rPr>
          <w:color w:val="0000FF"/>
        </w:rPr>
        <w:t>DEFAULT</w:t>
      </w:r>
      <w:r>
        <w:rPr>
          <w:color w:val="0000FF"/>
          <w:spacing w:val="-5"/>
        </w:rPr>
        <w:t xml:space="preserve"> </w:t>
      </w:r>
      <w:r>
        <w:rPr>
          <w:color w:val="FF00FF"/>
          <w:spacing w:val="-2"/>
        </w:rPr>
        <w:t>GETDATE</w:t>
      </w:r>
      <w:r>
        <w:rPr>
          <w:color w:val="808080"/>
          <w:spacing w:val="-2"/>
        </w:rPr>
        <w:t>()</w:t>
      </w:r>
    </w:p>
    <w:p w14:paraId="0BC2908C">
      <w:pPr>
        <w:spacing w:before="1"/>
        <w:ind w:left="173" w:right="0" w:firstLine="0"/>
        <w:jc w:val="left"/>
        <w:rPr>
          <w:sz w:val="19"/>
        </w:rPr>
      </w:pPr>
      <w:r>
        <w:rPr>
          <w:color w:val="808080"/>
          <w:spacing w:val="-5"/>
          <w:sz w:val="19"/>
        </w:rPr>
        <w:t>);</w:t>
      </w:r>
    </w:p>
    <w:p w14:paraId="45B11830">
      <w:pPr>
        <w:pStyle w:val="9"/>
        <w:spacing w:before="222"/>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Notifications</w:t>
      </w:r>
    </w:p>
    <w:p w14:paraId="00D6E3EB">
      <w:pPr>
        <w:pStyle w:val="9"/>
        <w:spacing w:before="1"/>
        <w:ind w:left="0"/>
      </w:pPr>
    </w:p>
    <w:p w14:paraId="76F213E7">
      <w:pPr>
        <w:pStyle w:val="9"/>
        <w:ind w:right="4860"/>
      </w:pPr>
      <w:r>
        <w:rPr>
          <w:color w:val="0000FF"/>
        </w:rPr>
        <w:t>INSERT</w:t>
      </w:r>
      <w:r>
        <w:rPr>
          <w:color w:val="0000FF"/>
          <w:spacing w:val="-5"/>
        </w:rPr>
        <w:t xml:space="preserve"> </w:t>
      </w:r>
      <w:r>
        <w:rPr>
          <w:color w:val="0000FF"/>
        </w:rPr>
        <w:t>INTO</w:t>
      </w:r>
      <w:r>
        <w:rPr>
          <w:color w:val="0000FF"/>
          <w:spacing w:val="-8"/>
        </w:rPr>
        <w:t xml:space="preserve"> </w:t>
      </w:r>
      <w:r>
        <w:t>Notifications</w:t>
      </w:r>
      <w:r>
        <w:rPr>
          <w:spacing w:val="-5"/>
        </w:rPr>
        <w:t xml:space="preserve"> </w:t>
      </w:r>
      <w:r>
        <w:rPr>
          <w:color w:val="808080"/>
        </w:rPr>
        <w:t>(</w:t>
      </w:r>
      <w:r>
        <w:rPr>
          <w:color w:val="FF00FF"/>
        </w:rPr>
        <w:t>User_ID</w:t>
      </w:r>
      <w:r>
        <w:rPr>
          <w:color w:val="808080"/>
        </w:rPr>
        <w:t>,</w:t>
      </w:r>
      <w:r>
        <w:rPr>
          <w:color w:val="808080"/>
          <w:spacing w:val="-8"/>
        </w:rPr>
        <w:t xml:space="preserve"> </w:t>
      </w:r>
      <w:r>
        <w:rPr>
          <w:color w:val="0000FF"/>
        </w:rPr>
        <w:t>Message</w:t>
      </w:r>
      <w:r>
        <w:rPr>
          <w:color w:val="808080"/>
        </w:rPr>
        <w:t>,</w:t>
      </w:r>
      <w:r>
        <w:rPr>
          <w:color w:val="808080"/>
          <w:spacing w:val="-8"/>
        </w:rPr>
        <w:t xml:space="preserve"> </w:t>
      </w:r>
      <w:r>
        <w:rPr>
          <w:color w:val="0000FF"/>
        </w:rPr>
        <w:t>Type</w:t>
      </w:r>
      <w:r>
        <w:rPr>
          <w:color w:val="808080"/>
        </w:rPr>
        <w:t>,</w:t>
      </w:r>
      <w:r>
        <w:rPr>
          <w:color w:val="808080"/>
          <w:spacing w:val="-8"/>
        </w:rPr>
        <w:t xml:space="preserve"> </w:t>
      </w:r>
      <w:r>
        <w:t>Is_Read</w:t>
      </w:r>
      <w:r>
        <w:rPr>
          <w:color w:val="808080"/>
        </w:rPr>
        <w:t xml:space="preserve">) </w:t>
      </w:r>
      <w:r>
        <w:rPr>
          <w:color w:val="0000FF"/>
          <w:spacing w:val="-2"/>
        </w:rPr>
        <w:t>VALUES</w:t>
      </w:r>
    </w:p>
    <w:p w14:paraId="37FCD368">
      <w:pPr>
        <w:pStyle w:val="9"/>
        <w:spacing w:line="222" w:lineRule="exact"/>
      </w:pPr>
      <w:r>
        <w:rPr>
          <w:color w:val="008000"/>
        </w:rPr>
        <w:t>--</w:t>
      </w:r>
      <w:r>
        <w:rPr>
          <w:color w:val="008000"/>
          <w:spacing w:val="-2"/>
        </w:rPr>
        <w:t xml:space="preserve"> </w:t>
      </w:r>
      <w:r>
        <w:rPr>
          <w:color w:val="008000"/>
        </w:rPr>
        <w:t>Match</w:t>
      </w:r>
      <w:r>
        <w:rPr>
          <w:color w:val="008000"/>
          <w:spacing w:val="-1"/>
        </w:rPr>
        <w:t xml:space="preserve"> </w:t>
      </w:r>
      <w:r>
        <w:rPr>
          <w:color w:val="008000"/>
          <w:spacing w:val="-2"/>
        </w:rPr>
        <w:t>Notifications</w:t>
      </w:r>
    </w:p>
    <w:p w14:paraId="2A7D82F5">
      <w:pPr>
        <w:pStyle w:val="9"/>
        <w:spacing w:before="1"/>
        <w:ind w:right="4196"/>
      </w:pPr>
      <w:r>
        <w:rPr>
          <w:color w:val="808080"/>
        </w:rPr>
        <w:t>(</w:t>
      </w:r>
      <w:r>
        <w:t>1</w:t>
      </w:r>
      <w:r>
        <w:rPr>
          <w:color w:val="808080"/>
        </w:rPr>
        <w:t>,</w:t>
      </w:r>
      <w:r>
        <w:rPr>
          <w:color w:val="808080"/>
          <w:spacing w:val="-6"/>
        </w:rPr>
        <w:t xml:space="preserve"> </w:t>
      </w:r>
      <w:r>
        <w:rPr>
          <w:color w:val="FF0000"/>
        </w:rPr>
        <w:t>'Your</w:t>
      </w:r>
      <w:r>
        <w:rPr>
          <w:color w:val="FF0000"/>
          <w:spacing w:val="-6"/>
        </w:rPr>
        <w:t xml:space="preserve"> </w:t>
      </w:r>
      <w:r>
        <w:rPr>
          <w:color w:val="FF0000"/>
        </w:rPr>
        <w:t>match</w:t>
      </w:r>
      <w:r>
        <w:rPr>
          <w:color w:val="FF0000"/>
          <w:spacing w:val="-3"/>
        </w:rPr>
        <w:t xml:space="preserve"> </w:t>
      </w:r>
      <w:r>
        <w:rPr>
          <w:color w:val="FF0000"/>
        </w:rPr>
        <w:t>INDvAUS_1</w:t>
      </w:r>
      <w:r>
        <w:rPr>
          <w:color w:val="FF0000"/>
          <w:spacing w:val="-3"/>
        </w:rPr>
        <w:t xml:space="preserve"> </w:t>
      </w:r>
      <w:r>
        <w:rPr>
          <w:color w:val="FF0000"/>
        </w:rPr>
        <w:t>is</w:t>
      </w:r>
      <w:r>
        <w:rPr>
          <w:color w:val="FF0000"/>
          <w:spacing w:val="-6"/>
        </w:rPr>
        <w:t xml:space="preserve"> </w:t>
      </w:r>
      <w:r>
        <w:rPr>
          <w:color w:val="FF0000"/>
        </w:rPr>
        <w:t>starting</w:t>
      </w:r>
      <w:r>
        <w:rPr>
          <w:color w:val="FF0000"/>
          <w:spacing w:val="-3"/>
        </w:rPr>
        <w:t xml:space="preserve"> </w:t>
      </w:r>
      <w:r>
        <w:rPr>
          <w:color w:val="FF0000"/>
        </w:rPr>
        <w:t>in</w:t>
      </w:r>
      <w:r>
        <w:rPr>
          <w:color w:val="FF0000"/>
          <w:spacing w:val="-6"/>
        </w:rPr>
        <w:t xml:space="preserve"> </w:t>
      </w:r>
      <w:r>
        <w:rPr>
          <w:color w:val="FF0000"/>
        </w:rPr>
        <w:t>30</w:t>
      </w:r>
      <w:r>
        <w:rPr>
          <w:color w:val="FF0000"/>
          <w:spacing w:val="-3"/>
        </w:rPr>
        <w:t xml:space="preserve"> </w:t>
      </w:r>
      <w:r>
        <w:rPr>
          <w:color w:val="FF0000"/>
        </w:rPr>
        <w:t>minutes.'</w:t>
      </w:r>
      <w:r>
        <w:rPr>
          <w:color w:val="808080"/>
        </w:rPr>
        <w:t>,</w:t>
      </w:r>
      <w:r>
        <w:rPr>
          <w:color w:val="808080"/>
          <w:spacing w:val="-6"/>
        </w:rPr>
        <w:t xml:space="preserve"> </w:t>
      </w:r>
      <w:r>
        <w:rPr>
          <w:color w:val="FF0000"/>
        </w:rPr>
        <w:t>'Match'</w:t>
      </w:r>
      <w:r>
        <w:rPr>
          <w:color w:val="808080"/>
        </w:rPr>
        <w:t>,</w:t>
      </w:r>
      <w:r>
        <w:rPr>
          <w:color w:val="808080"/>
          <w:spacing w:val="-6"/>
        </w:rPr>
        <w:t xml:space="preserve"> </w:t>
      </w:r>
      <w:r>
        <w:t>0</w:t>
      </w:r>
      <w:r>
        <w:rPr>
          <w:color w:val="808080"/>
        </w:rPr>
        <w:t>), (</w:t>
      </w:r>
      <w:r>
        <w:t>2</w:t>
      </w:r>
      <w:r>
        <w:rPr>
          <w:color w:val="808080"/>
        </w:rPr>
        <w:t xml:space="preserve">, </w:t>
      </w:r>
      <w:r>
        <w:rPr>
          <w:color w:val="FF0000"/>
        </w:rPr>
        <w:t>'Your match</w:t>
      </w:r>
      <w:r>
        <w:rPr>
          <w:color w:val="FF0000"/>
          <w:spacing w:val="14"/>
        </w:rPr>
        <w:t xml:space="preserve"> </w:t>
      </w:r>
      <w:r>
        <w:rPr>
          <w:color w:val="FF0000"/>
        </w:rPr>
        <w:t>ENGvPAK_2</w:t>
      </w:r>
      <w:r>
        <w:rPr>
          <w:color w:val="FF0000"/>
          <w:spacing w:val="14"/>
        </w:rPr>
        <w:t xml:space="preserve"> </w:t>
      </w:r>
      <w:r>
        <w:rPr>
          <w:color w:val="FF0000"/>
        </w:rPr>
        <w:t>is starting</w:t>
      </w:r>
      <w:r>
        <w:rPr>
          <w:color w:val="FF0000"/>
          <w:spacing w:val="14"/>
        </w:rPr>
        <w:t xml:space="preserve"> </w:t>
      </w:r>
      <w:r>
        <w:rPr>
          <w:color w:val="FF0000"/>
        </w:rPr>
        <w:t>in 1</w:t>
      </w:r>
      <w:r>
        <w:rPr>
          <w:color w:val="FF0000"/>
          <w:spacing w:val="14"/>
        </w:rPr>
        <w:t xml:space="preserve"> </w:t>
      </w:r>
      <w:r>
        <w:rPr>
          <w:color w:val="FF0000"/>
        </w:rPr>
        <w:t>hour.'</w:t>
      </w:r>
      <w:r>
        <w:rPr>
          <w:color w:val="808080"/>
        </w:rPr>
        <w:t xml:space="preserve">, </w:t>
      </w:r>
      <w:r>
        <w:rPr>
          <w:color w:val="FF0000"/>
        </w:rPr>
        <w:t>'Match'</w:t>
      </w:r>
      <w:r>
        <w:rPr>
          <w:color w:val="808080"/>
        </w:rPr>
        <w:t>,</w:t>
      </w:r>
      <w:r>
        <w:rPr>
          <w:color w:val="808080"/>
          <w:spacing w:val="14"/>
        </w:rPr>
        <w:t xml:space="preserve"> </w:t>
      </w:r>
      <w:r>
        <w:t>1</w:t>
      </w:r>
      <w:r>
        <w:rPr>
          <w:color w:val="808080"/>
        </w:rPr>
        <w:t>), (</w:t>
      </w:r>
      <w:r>
        <w:t>3</w:t>
      </w:r>
      <w:r>
        <w:rPr>
          <w:color w:val="808080"/>
        </w:rPr>
        <w:t xml:space="preserve">, </w:t>
      </w:r>
      <w:r>
        <w:rPr>
          <w:color w:val="FF0000"/>
        </w:rPr>
        <w:t>'Your match SLvBAN_6 is starting in 15 minutes.'</w:t>
      </w:r>
      <w:r>
        <w:rPr>
          <w:color w:val="808080"/>
        </w:rPr>
        <w:t xml:space="preserve">, </w:t>
      </w:r>
      <w:r>
        <w:rPr>
          <w:color w:val="FF0000"/>
        </w:rPr>
        <w:t>'Match'</w:t>
      </w:r>
      <w:r>
        <w:rPr>
          <w:color w:val="808080"/>
        </w:rPr>
        <w:t xml:space="preserve">, </w:t>
      </w:r>
      <w:r>
        <w:t>0</w:t>
      </w:r>
      <w:r>
        <w:rPr>
          <w:color w:val="808080"/>
        </w:rPr>
        <w:t>), (</w:t>
      </w:r>
      <w:r>
        <w:t>4</w:t>
      </w:r>
      <w:r>
        <w:rPr>
          <w:color w:val="808080"/>
        </w:rPr>
        <w:t xml:space="preserve">, </w:t>
      </w:r>
      <w:r>
        <w:rPr>
          <w:color w:val="FF0000"/>
        </w:rPr>
        <w:t>'Your match</w:t>
      </w:r>
      <w:r>
        <w:rPr>
          <w:color w:val="FF0000"/>
          <w:spacing w:val="15"/>
        </w:rPr>
        <w:t xml:space="preserve"> </w:t>
      </w:r>
      <w:r>
        <w:rPr>
          <w:color w:val="FF0000"/>
        </w:rPr>
        <w:t>MIvCSK_7 is</w:t>
      </w:r>
      <w:r>
        <w:rPr>
          <w:color w:val="FF0000"/>
          <w:spacing w:val="15"/>
        </w:rPr>
        <w:t xml:space="preserve"> </w:t>
      </w:r>
      <w:r>
        <w:rPr>
          <w:color w:val="FF0000"/>
        </w:rPr>
        <w:t>starting</w:t>
      </w:r>
      <w:r>
        <w:rPr>
          <w:color w:val="FF0000"/>
          <w:spacing w:val="15"/>
        </w:rPr>
        <w:t xml:space="preserve"> </w:t>
      </w:r>
      <w:r>
        <w:rPr>
          <w:color w:val="FF0000"/>
        </w:rPr>
        <w:t>in 2 hours.'</w:t>
      </w:r>
      <w:r>
        <w:rPr>
          <w:color w:val="808080"/>
        </w:rPr>
        <w:t xml:space="preserve">, </w:t>
      </w:r>
      <w:r>
        <w:rPr>
          <w:color w:val="FF0000"/>
        </w:rPr>
        <w:t>'Match'</w:t>
      </w:r>
      <w:r>
        <w:rPr>
          <w:color w:val="808080"/>
        </w:rPr>
        <w:t>,</w:t>
      </w:r>
      <w:r>
        <w:rPr>
          <w:color w:val="808080"/>
          <w:spacing w:val="15"/>
        </w:rPr>
        <w:t xml:space="preserve"> </w:t>
      </w:r>
      <w:r>
        <w:t>1</w:t>
      </w:r>
      <w:r>
        <w:rPr>
          <w:color w:val="808080"/>
        </w:rPr>
        <w:t>), (</w:t>
      </w:r>
      <w:r>
        <w:t>5</w:t>
      </w:r>
      <w:r>
        <w:rPr>
          <w:color w:val="808080"/>
        </w:rPr>
        <w:t>,</w:t>
      </w:r>
      <w:r>
        <w:rPr>
          <w:color w:val="808080"/>
          <w:spacing w:val="-6"/>
        </w:rPr>
        <w:t xml:space="preserve"> </w:t>
      </w:r>
      <w:r>
        <w:rPr>
          <w:color w:val="FF0000"/>
        </w:rPr>
        <w:t>'Your</w:t>
      </w:r>
      <w:r>
        <w:rPr>
          <w:color w:val="FF0000"/>
          <w:spacing w:val="-6"/>
        </w:rPr>
        <w:t xml:space="preserve"> </w:t>
      </w:r>
      <w:r>
        <w:rPr>
          <w:color w:val="FF0000"/>
        </w:rPr>
        <w:t>match</w:t>
      </w:r>
      <w:r>
        <w:rPr>
          <w:color w:val="FF0000"/>
          <w:spacing w:val="-3"/>
        </w:rPr>
        <w:t xml:space="preserve"> </w:t>
      </w:r>
      <w:r>
        <w:rPr>
          <w:color w:val="FF0000"/>
        </w:rPr>
        <w:t>RCBvKKR_8</w:t>
      </w:r>
      <w:r>
        <w:rPr>
          <w:color w:val="FF0000"/>
          <w:spacing w:val="-3"/>
        </w:rPr>
        <w:t xml:space="preserve"> </w:t>
      </w:r>
      <w:r>
        <w:rPr>
          <w:color w:val="FF0000"/>
        </w:rPr>
        <w:t>is</w:t>
      </w:r>
      <w:r>
        <w:rPr>
          <w:color w:val="FF0000"/>
          <w:spacing w:val="-6"/>
        </w:rPr>
        <w:t xml:space="preserve"> </w:t>
      </w:r>
      <w:r>
        <w:rPr>
          <w:color w:val="FF0000"/>
        </w:rPr>
        <w:t>starting</w:t>
      </w:r>
      <w:r>
        <w:rPr>
          <w:color w:val="FF0000"/>
          <w:spacing w:val="-3"/>
        </w:rPr>
        <w:t xml:space="preserve"> </w:t>
      </w:r>
      <w:r>
        <w:rPr>
          <w:color w:val="FF0000"/>
        </w:rPr>
        <w:t>in</w:t>
      </w:r>
      <w:r>
        <w:rPr>
          <w:color w:val="FF0000"/>
          <w:spacing w:val="-6"/>
        </w:rPr>
        <w:t xml:space="preserve"> </w:t>
      </w:r>
      <w:r>
        <w:rPr>
          <w:color w:val="FF0000"/>
        </w:rPr>
        <w:t>45</w:t>
      </w:r>
      <w:r>
        <w:rPr>
          <w:color w:val="FF0000"/>
          <w:spacing w:val="-3"/>
        </w:rPr>
        <w:t xml:space="preserve"> </w:t>
      </w:r>
      <w:r>
        <w:rPr>
          <w:color w:val="FF0000"/>
        </w:rPr>
        <w:t>minutes.'</w:t>
      </w:r>
      <w:r>
        <w:rPr>
          <w:color w:val="808080"/>
        </w:rPr>
        <w:t>,</w:t>
      </w:r>
      <w:r>
        <w:rPr>
          <w:color w:val="808080"/>
          <w:spacing w:val="-6"/>
        </w:rPr>
        <w:t xml:space="preserve"> </w:t>
      </w:r>
      <w:r>
        <w:rPr>
          <w:color w:val="FF0000"/>
        </w:rPr>
        <w:t>'Match'</w:t>
      </w:r>
      <w:r>
        <w:rPr>
          <w:color w:val="808080"/>
        </w:rPr>
        <w:t>,</w:t>
      </w:r>
      <w:r>
        <w:rPr>
          <w:color w:val="808080"/>
          <w:spacing w:val="-6"/>
        </w:rPr>
        <w:t xml:space="preserve"> </w:t>
      </w:r>
      <w:r>
        <w:t>0</w:t>
      </w:r>
      <w:r>
        <w:rPr>
          <w:color w:val="808080"/>
        </w:rPr>
        <w:t>),</w:t>
      </w:r>
    </w:p>
    <w:p w14:paraId="689E35A5">
      <w:pPr>
        <w:pStyle w:val="9"/>
        <w:spacing w:before="222"/>
      </w:pPr>
      <w:r>
        <w:rPr>
          <w:color w:val="008000"/>
        </w:rPr>
        <w:t>--</w:t>
      </w:r>
      <w:r>
        <w:rPr>
          <w:color w:val="008000"/>
          <w:spacing w:val="-2"/>
        </w:rPr>
        <w:t xml:space="preserve"> </w:t>
      </w:r>
      <w:r>
        <w:rPr>
          <w:color w:val="008000"/>
        </w:rPr>
        <w:t>Contest</w:t>
      </w:r>
      <w:r>
        <w:rPr>
          <w:color w:val="008000"/>
          <w:spacing w:val="-2"/>
        </w:rPr>
        <w:t xml:space="preserve"> Notifications</w:t>
      </w:r>
    </w:p>
    <w:p w14:paraId="3BCAE977">
      <w:pPr>
        <w:pStyle w:val="9"/>
        <w:spacing w:before="1"/>
        <w:ind w:right="3440"/>
      </w:pPr>
      <w:r>
        <w:rPr>
          <w:color w:val="808080"/>
        </w:rPr>
        <w:t>(</w:t>
      </w:r>
      <w:r>
        <w:t>6</w:t>
      </w:r>
      <w:r>
        <w:rPr>
          <w:color w:val="808080"/>
        </w:rPr>
        <w:t>,</w:t>
      </w:r>
      <w:r>
        <w:rPr>
          <w:color w:val="808080"/>
          <w:spacing w:val="-7"/>
        </w:rPr>
        <w:t xml:space="preserve"> </w:t>
      </w:r>
      <w:r>
        <w:rPr>
          <w:color w:val="FF0000"/>
        </w:rPr>
        <w:t>'You</w:t>
      </w:r>
      <w:r>
        <w:rPr>
          <w:color w:val="FF0000"/>
          <w:spacing w:val="-4"/>
        </w:rPr>
        <w:t xml:space="preserve"> </w:t>
      </w:r>
      <w:r>
        <w:rPr>
          <w:color w:val="FF0000"/>
        </w:rPr>
        <w:t>have</w:t>
      </w:r>
      <w:r>
        <w:rPr>
          <w:color w:val="FF0000"/>
          <w:spacing w:val="-7"/>
        </w:rPr>
        <w:t xml:space="preserve"> </w:t>
      </w:r>
      <w:r>
        <w:rPr>
          <w:color w:val="FF0000"/>
        </w:rPr>
        <w:t>successfully</w:t>
      </w:r>
      <w:r>
        <w:rPr>
          <w:color w:val="FF0000"/>
          <w:spacing w:val="-4"/>
        </w:rPr>
        <w:t xml:space="preserve"> </w:t>
      </w:r>
      <w:r>
        <w:rPr>
          <w:color w:val="FF0000"/>
        </w:rPr>
        <w:t>joined</w:t>
      </w:r>
      <w:r>
        <w:rPr>
          <w:color w:val="FF0000"/>
          <w:spacing w:val="-4"/>
        </w:rPr>
        <w:t xml:space="preserve"> </w:t>
      </w:r>
      <w:r>
        <w:rPr>
          <w:color w:val="FF0000"/>
        </w:rPr>
        <w:t>Contest:</w:t>
      </w:r>
      <w:r>
        <w:rPr>
          <w:color w:val="FF0000"/>
          <w:spacing w:val="-4"/>
        </w:rPr>
        <w:t xml:space="preserve"> </w:t>
      </w:r>
      <w:r>
        <w:rPr>
          <w:color w:val="FF0000"/>
        </w:rPr>
        <w:t>RCBvKKR</w:t>
      </w:r>
      <w:r>
        <w:rPr>
          <w:color w:val="FF0000"/>
          <w:spacing w:val="-4"/>
        </w:rPr>
        <w:t xml:space="preserve"> </w:t>
      </w:r>
      <w:r>
        <w:rPr>
          <w:color w:val="FF0000"/>
        </w:rPr>
        <w:t>Elite.'</w:t>
      </w:r>
      <w:r>
        <w:rPr>
          <w:color w:val="808080"/>
        </w:rPr>
        <w:t>,</w:t>
      </w:r>
      <w:r>
        <w:rPr>
          <w:color w:val="808080"/>
          <w:spacing w:val="-4"/>
        </w:rPr>
        <w:t xml:space="preserve"> </w:t>
      </w:r>
      <w:r>
        <w:rPr>
          <w:color w:val="FF0000"/>
        </w:rPr>
        <w:t>'Contest'</w:t>
      </w:r>
      <w:r>
        <w:rPr>
          <w:color w:val="808080"/>
        </w:rPr>
        <w:t>,</w:t>
      </w:r>
      <w:r>
        <w:rPr>
          <w:color w:val="808080"/>
          <w:spacing w:val="-7"/>
        </w:rPr>
        <w:t xml:space="preserve"> </w:t>
      </w:r>
      <w:r>
        <w:t>1</w:t>
      </w:r>
      <w:r>
        <w:rPr>
          <w:color w:val="808080"/>
        </w:rPr>
        <w:t>), (</w:t>
      </w:r>
      <w:r>
        <w:t>7</w:t>
      </w:r>
      <w:r>
        <w:rPr>
          <w:color w:val="808080"/>
        </w:rPr>
        <w:t xml:space="preserve">, </w:t>
      </w:r>
      <w:r>
        <w:rPr>
          <w:color w:val="FF0000"/>
        </w:rPr>
        <w:t>'You have successfully joined Contest: SAvIND Test.'</w:t>
      </w:r>
      <w:r>
        <w:rPr>
          <w:color w:val="808080"/>
        </w:rPr>
        <w:t xml:space="preserve">, </w:t>
      </w:r>
      <w:r>
        <w:rPr>
          <w:color w:val="FF0000"/>
        </w:rPr>
        <w:t>'Contest'</w:t>
      </w:r>
      <w:r>
        <w:rPr>
          <w:color w:val="808080"/>
        </w:rPr>
        <w:t xml:space="preserve">, </w:t>
      </w:r>
      <w:r>
        <w:t>0</w:t>
      </w:r>
      <w:r>
        <w:rPr>
          <w:color w:val="808080"/>
        </w:rPr>
        <w:t>), (</w:t>
      </w:r>
      <w:r>
        <w:t>8</w:t>
      </w:r>
      <w:r>
        <w:rPr>
          <w:color w:val="808080"/>
        </w:rPr>
        <w:t xml:space="preserve">, </w:t>
      </w:r>
      <w:r>
        <w:rPr>
          <w:color w:val="FF0000"/>
        </w:rPr>
        <w:t>'Contest INDvSA Challenge is now open for joining.'</w:t>
      </w:r>
      <w:r>
        <w:rPr>
          <w:color w:val="808080"/>
        </w:rPr>
        <w:t xml:space="preserve">, </w:t>
      </w:r>
      <w:r>
        <w:rPr>
          <w:color w:val="FF0000"/>
        </w:rPr>
        <w:t>'Contest'</w:t>
      </w:r>
      <w:r>
        <w:rPr>
          <w:color w:val="808080"/>
        </w:rPr>
        <w:t xml:space="preserve">, </w:t>
      </w:r>
      <w:r>
        <w:t>1</w:t>
      </w:r>
      <w:r>
        <w:rPr>
          <w:color w:val="808080"/>
        </w:rPr>
        <w:t>), (</w:t>
      </w:r>
      <w:r>
        <w:t>9</w:t>
      </w:r>
      <w:r>
        <w:rPr>
          <w:color w:val="808080"/>
        </w:rPr>
        <w:t xml:space="preserve">, </w:t>
      </w:r>
      <w:r>
        <w:rPr>
          <w:color w:val="FF0000"/>
        </w:rPr>
        <w:t>'You have won ₹500 in Contest: ENGvAUS Classic.'</w:t>
      </w:r>
      <w:r>
        <w:rPr>
          <w:color w:val="808080"/>
        </w:rPr>
        <w:t xml:space="preserve">, </w:t>
      </w:r>
      <w:r>
        <w:rPr>
          <w:color w:val="FF0000"/>
        </w:rPr>
        <w:t>'Contest'</w:t>
      </w:r>
      <w:r>
        <w:rPr>
          <w:color w:val="808080"/>
        </w:rPr>
        <w:t xml:space="preserve">, </w:t>
      </w:r>
      <w:r>
        <w:t>0</w:t>
      </w:r>
      <w:r>
        <w:rPr>
          <w:color w:val="808080"/>
        </w:rPr>
        <w:t>),</w:t>
      </w:r>
    </w:p>
    <w:p w14:paraId="15650531">
      <w:pPr>
        <w:pStyle w:val="9"/>
      </w:pPr>
      <w:r>
        <w:rPr>
          <w:color w:val="808080"/>
        </w:rPr>
        <w:t>(</w:t>
      </w:r>
      <w:r>
        <w:t>10</w:t>
      </w:r>
      <w:r>
        <w:rPr>
          <w:color w:val="808080"/>
        </w:rPr>
        <w:t>,</w:t>
      </w:r>
      <w:r>
        <w:rPr>
          <w:color w:val="808080"/>
          <w:spacing w:val="-5"/>
        </w:rPr>
        <w:t xml:space="preserve"> </w:t>
      </w:r>
      <w:r>
        <w:rPr>
          <w:color w:val="FF0000"/>
        </w:rPr>
        <w:t>'Contest</w:t>
      </w:r>
      <w:r>
        <w:rPr>
          <w:color w:val="FF0000"/>
          <w:spacing w:val="-5"/>
        </w:rPr>
        <w:t xml:space="preserve"> </w:t>
      </w:r>
      <w:r>
        <w:rPr>
          <w:color w:val="FF0000"/>
        </w:rPr>
        <w:t>AUSvENG</w:t>
      </w:r>
      <w:r>
        <w:rPr>
          <w:color w:val="FF0000"/>
          <w:spacing w:val="-2"/>
        </w:rPr>
        <w:t xml:space="preserve"> </w:t>
      </w:r>
      <w:r>
        <w:rPr>
          <w:color w:val="FF0000"/>
        </w:rPr>
        <w:t>Classic</w:t>
      </w:r>
      <w:r>
        <w:rPr>
          <w:color w:val="FF0000"/>
          <w:spacing w:val="-1"/>
        </w:rPr>
        <w:t xml:space="preserve"> </w:t>
      </w:r>
      <w:r>
        <w:rPr>
          <w:color w:val="FF0000"/>
        </w:rPr>
        <w:t>is</w:t>
      </w:r>
      <w:r>
        <w:rPr>
          <w:color w:val="FF0000"/>
          <w:spacing w:val="-2"/>
        </w:rPr>
        <w:t xml:space="preserve"> </w:t>
      </w:r>
      <w:r>
        <w:rPr>
          <w:color w:val="FF0000"/>
        </w:rPr>
        <w:t>starting</w:t>
      </w:r>
      <w:r>
        <w:rPr>
          <w:color w:val="FF0000"/>
          <w:spacing w:val="-5"/>
        </w:rPr>
        <w:t xml:space="preserve"> </w:t>
      </w:r>
      <w:r>
        <w:rPr>
          <w:color w:val="FF0000"/>
        </w:rPr>
        <w:t>soon.'</w:t>
      </w:r>
      <w:r>
        <w:rPr>
          <w:color w:val="808080"/>
        </w:rPr>
        <w:t>,</w:t>
      </w:r>
      <w:r>
        <w:rPr>
          <w:color w:val="808080"/>
          <w:spacing w:val="-2"/>
        </w:rPr>
        <w:t xml:space="preserve"> </w:t>
      </w:r>
      <w:r>
        <w:rPr>
          <w:color w:val="FF0000"/>
        </w:rPr>
        <w:t>'Contest'</w:t>
      </w:r>
      <w:r>
        <w:rPr>
          <w:color w:val="808080"/>
        </w:rPr>
        <w:t>,</w:t>
      </w:r>
      <w:r>
        <w:rPr>
          <w:color w:val="808080"/>
          <w:spacing w:val="-4"/>
        </w:rPr>
        <w:t xml:space="preserve"> </w:t>
      </w:r>
      <w:r>
        <w:rPr>
          <w:spacing w:val="-5"/>
        </w:rPr>
        <w:t>1</w:t>
      </w:r>
      <w:r>
        <w:rPr>
          <w:color w:val="808080"/>
          <w:spacing w:val="-5"/>
        </w:rPr>
        <w:t>),</w:t>
      </w:r>
    </w:p>
    <w:p w14:paraId="225F95FD">
      <w:pPr>
        <w:pStyle w:val="9"/>
        <w:spacing w:before="222"/>
      </w:pPr>
      <w:r>
        <w:rPr>
          <w:color w:val="008000"/>
        </w:rPr>
        <w:t>--</w:t>
      </w:r>
      <w:r>
        <w:rPr>
          <w:color w:val="008000"/>
          <w:spacing w:val="-2"/>
        </w:rPr>
        <w:t xml:space="preserve"> </w:t>
      </w:r>
      <w:r>
        <w:rPr>
          <w:color w:val="008000"/>
        </w:rPr>
        <w:t>Payment</w:t>
      </w:r>
      <w:r>
        <w:rPr>
          <w:color w:val="008000"/>
          <w:spacing w:val="-2"/>
        </w:rPr>
        <w:t xml:space="preserve"> Notifications</w:t>
      </w:r>
    </w:p>
    <w:p w14:paraId="5AD56F99">
      <w:pPr>
        <w:pStyle w:val="9"/>
        <w:ind w:right="4635"/>
      </w:pPr>
      <w:r>
        <w:rPr>
          <w:color w:val="808080"/>
        </w:rPr>
        <w:t>(</w:t>
      </w:r>
      <w:r>
        <w:t>1</w:t>
      </w:r>
      <w:r>
        <w:rPr>
          <w:color w:val="808080"/>
        </w:rPr>
        <w:t>,</w:t>
      </w:r>
      <w:r>
        <w:rPr>
          <w:color w:val="808080"/>
          <w:spacing w:val="-6"/>
        </w:rPr>
        <w:t xml:space="preserve"> </w:t>
      </w:r>
      <w:r>
        <w:rPr>
          <w:color w:val="FF0000"/>
        </w:rPr>
        <w:t>'Your</w:t>
      </w:r>
      <w:r>
        <w:rPr>
          <w:color w:val="FF0000"/>
          <w:spacing w:val="-6"/>
        </w:rPr>
        <w:t xml:space="preserve"> </w:t>
      </w:r>
      <w:r>
        <w:rPr>
          <w:color w:val="FF0000"/>
        </w:rPr>
        <w:t>deposit</w:t>
      </w:r>
      <w:r>
        <w:rPr>
          <w:color w:val="FF0000"/>
          <w:spacing w:val="-3"/>
        </w:rPr>
        <w:t xml:space="preserve"> </w:t>
      </w:r>
      <w:r>
        <w:rPr>
          <w:color w:val="FF0000"/>
        </w:rPr>
        <w:t>of</w:t>
      </w:r>
      <w:r>
        <w:rPr>
          <w:color w:val="FF0000"/>
          <w:spacing w:val="-6"/>
        </w:rPr>
        <w:t xml:space="preserve"> </w:t>
      </w:r>
      <w:r>
        <w:rPr>
          <w:color w:val="FF0000"/>
        </w:rPr>
        <w:t>₹1000.00</w:t>
      </w:r>
      <w:r>
        <w:rPr>
          <w:color w:val="FF0000"/>
          <w:spacing w:val="-3"/>
        </w:rPr>
        <w:t xml:space="preserve"> </w:t>
      </w:r>
      <w:r>
        <w:rPr>
          <w:color w:val="FF0000"/>
        </w:rPr>
        <w:t>was</w:t>
      </w:r>
      <w:r>
        <w:rPr>
          <w:color w:val="FF0000"/>
          <w:spacing w:val="-3"/>
        </w:rPr>
        <w:t xml:space="preserve"> </w:t>
      </w:r>
      <w:r>
        <w:rPr>
          <w:color w:val="FF0000"/>
        </w:rPr>
        <w:t>successful.'</w:t>
      </w:r>
      <w:r>
        <w:rPr>
          <w:color w:val="808080"/>
        </w:rPr>
        <w:t>,</w:t>
      </w:r>
      <w:r>
        <w:rPr>
          <w:color w:val="808080"/>
          <w:spacing w:val="-6"/>
        </w:rPr>
        <w:t xml:space="preserve"> </w:t>
      </w:r>
      <w:r>
        <w:rPr>
          <w:color w:val="FF0000"/>
        </w:rPr>
        <w:t>'Payment'</w:t>
      </w:r>
      <w:r>
        <w:rPr>
          <w:color w:val="808080"/>
        </w:rPr>
        <w:t>,</w:t>
      </w:r>
      <w:r>
        <w:rPr>
          <w:color w:val="808080"/>
          <w:spacing w:val="-6"/>
        </w:rPr>
        <w:t xml:space="preserve"> </w:t>
      </w:r>
      <w:r>
        <w:t>1</w:t>
      </w:r>
      <w:r>
        <w:rPr>
          <w:color w:val="808080"/>
        </w:rPr>
        <w:t>), (</w:t>
      </w:r>
      <w:r>
        <w:t>2</w:t>
      </w:r>
      <w:r>
        <w:rPr>
          <w:color w:val="808080"/>
        </w:rPr>
        <w:t xml:space="preserve">, </w:t>
      </w:r>
      <w:r>
        <w:rPr>
          <w:color w:val="FF0000"/>
        </w:rPr>
        <w:t>'Your withdrawal of ₹150.00 is pending.'</w:t>
      </w:r>
      <w:r>
        <w:rPr>
          <w:color w:val="808080"/>
        </w:rPr>
        <w:t xml:space="preserve">, </w:t>
      </w:r>
      <w:r>
        <w:rPr>
          <w:color w:val="FF0000"/>
        </w:rPr>
        <w:t>'Payment'</w:t>
      </w:r>
      <w:r>
        <w:rPr>
          <w:color w:val="808080"/>
        </w:rPr>
        <w:t xml:space="preserve">, </w:t>
      </w:r>
      <w:r>
        <w:t>0</w:t>
      </w:r>
      <w:r>
        <w:rPr>
          <w:color w:val="808080"/>
        </w:rPr>
        <w:t>),</w:t>
      </w:r>
    </w:p>
    <w:p w14:paraId="5E084E2E">
      <w:pPr>
        <w:pStyle w:val="9"/>
        <w:spacing w:line="222" w:lineRule="exact"/>
      </w:pPr>
      <w:r>
        <w:rPr>
          <w:color w:val="808080"/>
        </w:rPr>
        <w:t>(</w:t>
      </w:r>
      <w:r>
        <w:t>3</w:t>
      </w:r>
      <w:r>
        <w:rPr>
          <w:color w:val="808080"/>
        </w:rPr>
        <w:t>,</w:t>
      </w:r>
      <w:r>
        <w:rPr>
          <w:color w:val="808080"/>
          <w:spacing w:val="-4"/>
        </w:rPr>
        <w:t xml:space="preserve"> </w:t>
      </w:r>
      <w:r>
        <w:rPr>
          <w:color w:val="FF0000"/>
        </w:rPr>
        <w:t>'Your</w:t>
      </w:r>
      <w:r>
        <w:rPr>
          <w:color w:val="FF0000"/>
          <w:spacing w:val="-4"/>
        </w:rPr>
        <w:t xml:space="preserve"> </w:t>
      </w:r>
      <w:r>
        <w:rPr>
          <w:color w:val="FF0000"/>
        </w:rPr>
        <w:t>winnings</w:t>
      </w:r>
      <w:r>
        <w:rPr>
          <w:color w:val="FF0000"/>
          <w:spacing w:val="-1"/>
        </w:rPr>
        <w:t xml:space="preserve"> </w:t>
      </w:r>
      <w:r>
        <w:rPr>
          <w:color w:val="FF0000"/>
        </w:rPr>
        <w:t>of</w:t>
      </w:r>
      <w:r>
        <w:rPr>
          <w:color w:val="FF0000"/>
          <w:spacing w:val="-2"/>
        </w:rPr>
        <w:t xml:space="preserve"> </w:t>
      </w:r>
      <w:r>
        <w:rPr>
          <w:color w:val="FF0000"/>
        </w:rPr>
        <w:t>₹1000.00</w:t>
      </w:r>
      <w:r>
        <w:rPr>
          <w:color w:val="FF0000"/>
          <w:spacing w:val="-4"/>
        </w:rPr>
        <w:t xml:space="preserve"> </w:t>
      </w:r>
      <w:r>
        <w:rPr>
          <w:color w:val="FF0000"/>
        </w:rPr>
        <w:t>have</w:t>
      </w:r>
      <w:r>
        <w:rPr>
          <w:color w:val="FF0000"/>
          <w:spacing w:val="-1"/>
        </w:rPr>
        <w:t xml:space="preserve"> </w:t>
      </w:r>
      <w:r>
        <w:rPr>
          <w:color w:val="FF0000"/>
        </w:rPr>
        <w:t>been</w:t>
      </w:r>
      <w:r>
        <w:rPr>
          <w:color w:val="FF0000"/>
          <w:spacing w:val="-4"/>
        </w:rPr>
        <w:t xml:space="preserve"> </w:t>
      </w:r>
      <w:r>
        <w:rPr>
          <w:color w:val="FF0000"/>
        </w:rPr>
        <w:t>credited.'</w:t>
      </w:r>
      <w:r>
        <w:rPr>
          <w:color w:val="808080"/>
        </w:rPr>
        <w:t>,</w:t>
      </w:r>
      <w:r>
        <w:rPr>
          <w:color w:val="808080"/>
          <w:spacing w:val="-4"/>
        </w:rPr>
        <w:t xml:space="preserve"> </w:t>
      </w:r>
      <w:r>
        <w:rPr>
          <w:color w:val="FF0000"/>
        </w:rPr>
        <w:t>'Payment'</w:t>
      </w:r>
      <w:r>
        <w:rPr>
          <w:color w:val="808080"/>
        </w:rPr>
        <w:t>,</w:t>
      </w:r>
      <w:r>
        <w:rPr>
          <w:color w:val="808080"/>
          <w:spacing w:val="-3"/>
        </w:rPr>
        <w:t xml:space="preserve"> </w:t>
      </w:r>
      <w:r>
        <w:rPr>
          <w:spacing w:val="-5"/>
        </w:rPr>
        <w:t>1</w:t>
      </w:r>
      <w:r>
        <w:rPr>
          <w:color w:val="808080"/>
          <w:spacing w:val="-5"/>
        </w:rPr>
        <w:t>),</w:t>
      </w:r>
    </w:p>
    <w:p w14:paraId="0EE68A95">
      <w:pPr>
        <w:pStyle w:val="9"/>
        <w:spacing w:before="1"/>
        <w:ind w:right="2774"/>
      </w:pPr>
      <w:r>
        <w:rPr>
          <w:color w:val="808080"/>
        </w:rPr>
        <w:t>(</w:t>
      </w:r>
      <w:r>
        <w:t>4</w:t>
      </w:r>
      <w:r>
        <w:rPr>
          <w:color w:val="808080"/>
        </w:rPr>
        <w:t>,</w:t>
      </w:r>
      <w:r>
        <w:rPr>
          <w:color w:val="808080"/>
          <w:spacing w:val="-5"/>
        </w:rPr>
        <w:t xml:space="preserve"> </w:t>
      </w:r>
      <w:r>
        <w:rPr>
          <w:color w:val="FF0000"/>
        </w:rPr>
        <w:t>'Your</w:t>
      </w:r>
      <w:r>
        <w:rPr>
          <w:color w:val="FF0000"/>
          <w:spacing w:val="-5"/>
        </w:rPr>
        <w:t xml:space="preserve"> </w:t>
      </w:r>
      <w:r>
        <w:rPr>
          <w:color w:val="FF0000"/>
        </w:rPr>
        <w:t>entry</w:t>
      </w:r>
      <w:r>
        <w:rPr>
          <w:color w:val="FF0000"/>
          <w:spacing w:val="-2"/>
        </w:rPr>
        <w:t xml:space="preserve"> </w:t>
      </w:r>
      <w:r>
        <w:rPr>
          <w:color w:val="FF0000"/>
        </w:rPr>
        <w:t>fee</w:t>
      </w:r>
      <w:r>
        <w:rPr>
          <w:color w:val="FF0000"/>
          <w:spacing w:val="-2"/>
        </w:rPr>
        <w:t xml:space="preserve"> </w:t>
      </w:r>
      <w:r>
        <w:rPr>
          <w:color w:val="FF0000"/>
        </w:rPr>
        <w:t>of</w:t>
      </w:r>
      <w:r>
        <w:rPr>
          <w:color w:val="FF0000"/>
          <w:spacing w:val="-5"/>
        </w:rPr>
        <w:t xml:space="preserve"> </w:t>
      </w:r>
      <w:r>
        <w:rPr>
          <w:color w:val="FF0000"/>
        </w:rPr>
        <w:t>₹20.00</w:t>
      </w:r>
      <w:r>
        <w:rPr>
          <w:color w:val="FF0000"/>
          <w:spacing w:val="-5"/>
        </w:rPr>
        <w:t xml:space="preserve"> </w:t>
      </w:r>
      <w:r>
        <w:rPr>
          <w:color w:val="FF0000"/>
        </w:rPr>
        <w:t>for</w:t>
      </w:r>
      <w:r>
        <w:rPr>
          <w:color w:val="FF0000"/>
          <w:spacing w:val="-2"/>
        </w:rPr>
        <w:t xml:space="preserve"> </w:t>
      </w:r>
      <w:r>
        <w:rPr>
          <w:color w:val="FF0000"/>
        </w:rPr>
        <w:t>SLvBAN</w:t>
      </w:r>
      <w:r>
        <w:rPr>
          <w:color w:val="FF0000"/>
          <w:spacing w:val="-5"/>
        </w:rPr>
        <w:t xml:space="preserve"> </w:t>
      </w:r>
      <w:r>
        <w:rPr>
          <w:color w:val="FF0000"/>
        </w:rPr>
        <w:t>Battle</w:t>
      </w:r>
      <w:r>
        <w:rPr>
          <w:color w:val="FF0000"/>
          <w:spacing w:val="-2"/>
        </w:rPr>
        <w:t xml:space="preserve"> </w:t>
      </w:r>
      <w:r>
        <w:rPr>
          <w:color w:val="FF0000"/>
        </w:rPr>
        <w:t>was</w:t>
      </w:r>
      <w:r>
        <w:rPr>
          <w:color w:val="FF0000"/>
          <w:spacing w:val="-2"/>
        </w:rPr>
        <w:t xml:space="preserve"> </w:t>
      </w:r>
      <w:r>
        <w:rPr>
          <w:color w:val="FF0000"/>
        </w:rPr>
        <w:t>deducted.'</w:t>
      </w:r>
      <w:r>
        <w:rPr>
          <w:color w:val="808080"/>
        </w:rPr>
        <w:t>,</w:t>
      </w:r>
      <w:r>
        <w:rPr>
          <w:color w:val="808080"/>
          <w:spacing w:val="-5"/>
        </w:rPr>
        <w:t xml:space="preserve"> </w:t>
      </w:r>
      <w:r>
        <w:rPr>
          <w:color w:val="FF0000"/>
        </w:rPr>
        <w:t>'Payment'</w:t>
      </w:r>
      <w:r>
        <w:rPr>
          <w:color w:val="808080"/>
        </w:rPr>
        <w:t>,</w:t>
      </w:r>
      <w:r>
        <w:rPr>
          <w:color w:val="808080"/>
          <w:spacing w:val="-5"/>
        </w:rPr>
        <w:t xml:space="preserve"> </w:t>
      </w:r>
      <w:r>
        <w:t>0</w:t>
      </w:r>
      <w:r>
        <w:rPr>
          <w:color w:val="808080"/>
        </w:rPr>
        <w:t>), (</w:t>
      </w:r>
      <w:r>
        <w:t>5</w:t>
      </w:r>
      <w:r>
        <w:rPr>
          <w:color w:val="808080"/>
        </w:rPr>
        <w:t xml:space="preserve">, </w:t>
      </w:r>
      <w:r>
        <w:rPr>
          <w:color w:val="FF0000"/>
        </w:rPr>
        <w:t>'Your deposit of ₹1200.00 was successful.'</w:t>
      </w:r>
      <w:r>
        <w:rPr>
          <w:color w:val="808080"/>
        </w:rPr>
        <w:t xml:space="preserve">, </w:t>
      </w:r>
      <w:r>
        <w:rPr>
          <w:color w:val="FF0000"/>
        </w:rPr>
        <w:t>'Payment'</w:t>
      </w:r>
      <w:r>
        <w:rPr>
          <w:color w:val="808080"/>
        </w:rPr>
        <w:t xml:space="preserve">, </w:t>
      </w:r>
      <w:r>
        <w:t>1</w:t>
      </w:r>
      <w:r>
        <w:rPr>
          <w:color w:val="808080"/>
        </w:rPr>
        <w:t>),</w:t>
      </w:r>
    </w:p>
    <w:p w14:paraId="29DE1A95">
      <w:pPr>
        <w:pStyle w:val="9"/>
        <w:ind w:left="0"/>
      </w:pPr>
    </w:p>
    <w:p w14:paraId="5EC10BA7">
      <w:pPr>
        <w:pStyle w:val="9"/>
        <w:spacing w:line="222" w:lineRule="exact"/>
      </w:pPr>
      <w:r>
        <w:rPr>
          <w:color w:val="008000"/>
        </w:rPr>
        <w:t>--</w:t>
      </w:r>
      <w:r>
        <w:rPr>
          <w:color w:val="008000"/>
          <w:spacing w:val="-2"/>
        </w:rPr>
        <w:t xml:space="preserve"> </w:t>
      </w:r>
      <w:r>
        <w:rPr>
          <w:color w:val="008000"/>
        </w:rPr>
        <w:t>System</w:t>
      </w:r>
      <w:r>
        <w:rPr>
          <w:color w:val="008000"/>
          <w:spacing w:val="-3"/>
        </w:rPr>
        <w:t xml:space="preserve"> </w:t>
      </w:r>
      <w:r>
        <w:rPr>
          <w:color w:val="008000"/>
          <w:spacing w:val="-2"/>
        </w:rPr>
        <w:t>Notifications</w:t>
      </w:r>
    </w:p>
    <w:p w14:paraId="6753EE81">
      <w:pPr>
        <w:pStyle w:val="9"/>
        <w:ind w:right="3754"/>
      </w:pPr>
      <w:r>
        <w:rPr>
          <w:color w:val="808080"/>
        </w:rPr>
        <w:t>(</w:t>
      </w:r>
      <w:r>
        <w:t>6</w:t>
      </w:r>
      <w:r>
        <w:rPr>
          <w:color w:val="808080"/>
        </w:rPr>
        <w:t xml:space="preserve">, </w:t>
      </w:r>
      <w:r>
        <w:rPr>
          <w:color w:val="FF0000"/>
        </w:rPr>
        <w:t>'System maintenance scheduled for 12 AM to 2 AM.'</w:t>
      </w:r>
      <w:r>
        <w:rPr>
          <w:color w:val="808080"/>
        </w:rPr>
        <w:t xml:space="preserve">, </w:t>
      </w:r>
      <w:r>
        <w:rPr>
          <w:color w:val="FF0000"/>
        </w:rPr>
        <w:t>'System'</w:t>
      </w:r>
      <w:r>
        <w:rPr>
          <w:color w:val="808080"/>
        </w:rPr>
        <w:t xml:space="preserve">, </w:t>
      </w:r>
      <w:r>
        <w:t>0</w:t>
      </w:r>
      <w:r>
        <w:rPr>
          <w:color w:val="808080"/>
        </w:rPr>
        <w:t>), (</w:t>
      </w:r>
      <w:r>
        <w:t>7</w:t>
      </w:r>
      <w:r>
        <w:rPr>
          <w:color w:val="808080"/>
        </w:rPr>
        <w:t>,</w:t>
      </w:r>
      <w:r>
        <w:rPr>
          <w:color w:val="808080"/>
          <w:spacing w:val="-6"/>
        </w:rPr>
        <w:t xml:space="preserve"> </w:t>
      </w:r>
      <w:r>
        <w:rPr>
          <w:color w:val="FF0000"/>
        </w:rPr>
        <w:t>'New</w:t>
      </w:r>
      <w:r>
        <w:rPr>
          <w:color w:val="FF0000"/>
          <w:spacing w:val="-3"/>
        </w:rPr>
        <w:t xml:space="preserve"> </w:t>
      </w:r>
      <w:r>
        <w:rPr>
          <w:color w:val="FF0000"/>
        </w:rPr>
        <w:t>feature:</w:t>
      </w:r>
      <w:r>
        <w:rPr>
          <w:color w:val="FF0000"/>
          <w:spacing w:val="-3"/>
        </w:rPr>
        <w:t xml:space="preserve"> </w:t>
      </w:r>
      <w:r>
        <w:rPr>
          <w:color w:val="FF0000"/>
        </w:rPr>
        <w:t>Live</w:t>
      </w:r>
      <w:r>
        <w:rPr>
          <w:color w:val="FF0000"/>
          <w:spacing w:val="-6"/>
        </w:rPr>
        <w:t xml:space="preserve"> </w:t>
      </w:r>
      <w:r>
        <w:rPr>
          <w:color w:val="FF0000"/>
        </w:rPr>
        <w:t>score</w:t>
      </w:r>
      <w:r>
        <w:rPr>
          <w:color w:val="FF0000"/>
          <w:spacing w:val="-6"/>
        </w:rPr>
        <w:t xml:space="preserve"> </w:t>
      </w:r>
      <w:r>
        <w:rPr>
          <w:color w:val="FF0000"/>
        </w:rPr>
        <w:t>updates</w:t>
      </w:r>
      <w:r>
        <w:rPr>
          <w:color w:val="FF0000"/>
          <w:spacing w:val="-3"/>
        </w:rPr>
        <w:t xml:space="preserve"> </w:t>
      </w:r>
      <w:r>
        <w:rPr>
          <w:color w:val="FF0000"/>
        </w:rPr>
        <w:t>are</w:t>
      </w:r>
      <w:r>
        <w:rPr>
          <w:color w:val="FF0000"/>
          <w:spacing w:val="-6"/>
        </w:rPr>
        <w:t xml:space="preserve"> </w:t>
      </w:r>
      <w:r>
        <w:rPr>
          <w:color w:val="FF0000"/>
        </w:rPr>
        <w:t>now</w:t>
      </w:r>
      <w:r>
        <w:rPr>
          <w:color w:val="FF0000"/>
          <w:spacing w:val="-3"/>
        </w:rPr>
        <w:t xml:space="preserve"> </w:t>
      </w:r>
      <w:r>
        <w:rPr>
          <w:color w:val="FF0000"/>
        </w:rPr>
        <w:t>available.'</w:t>
      </w:r>
      <w:r>
        <w:rPr>
          <w:color w:val="808080"/>
        </w:rPr>
        <w:t>,</w:t>
      </w:r>
      <w:r>
        <w:rPr>
          <w:color w:val="808080"/>
          <w:spacing w:val="-6"/>
        </w:rPr>
        <w:t xml:space="preserve"> </w:t>
      </w:r>
      <w:r>
        <w:rPr>
          <w:color w:val="FF0000"/>
        </w:rPr>
        <w:t>'System'</w:t>
      </w:r>
      <w:r>
        <w:rPr>
          <w:color w:val="808080"/>
        </w:rPr>
        <w:t>,</w:t>
      </w:r>
      <w:r>
        <w:rPr>
          <w:color w:val="808080"/>
          <w:spacing w:val="-6"/>
        </w:rPr>
        <w:t xml:space="preserve"> </w:t>
      </w:r>
      <w:r>
        <w:t>1</w:t>
      </w:r>
      <w:r>
        <w:rPr>
          <w:color w:val="808080"/>
        </w:rPr>
        <w:t>), (</w:t>
      </w:r>
      <w:r>
        <w:t>8</w:t>
      </w:r>
      <w:r>
        <w:rPr>
          <w:color w:val="808080"/>
        </w:rPr>
        <w:t xml:space="preserve">, </w:t>
      </w:r>
      <w:r>
        <w:rPr>
          <w:color w:val="FF0000"/>
        </w:rPr>
        <w:t>'Your account has been verified successfully.'</w:t>
      </w:r>
      <w:r>
        <w:rPr>
          <w:color w:val="808080"/>
        </w:rPr>
        <w:t xml:space="preserve">, </w:t>
      </w:r>
      <w:r>
        <w:rPr>
          <w:color w:val="FF0000"/>
        </w:rPr>
        <w:t>'System'</w:t>
      </w:r>
      <w:r>
        <w:rPr>
          <w:color w:val="808080"/>
        </w:rPr>
        <w:t xml:space="preserve">, </w:t>
      </w:r>
      <w:r>
        <w:t>0</w:t>
      </w:r>
      <w:r>
        <w:rPr>
          <w:color w:val="808080"/>
        </w:rPr>
        <w:t>),</w:t>
      </w:r>
    </w:p>
    <w:p w14:paraId="7669975B">
      <w:pPr>
        <w:pStyle w:val="9"/>
        <w:spacing w:before="1"/>
        <w:ind w:right="2458"/>
      </w:pPr>
      <w:r>
        <w:rPr>
          <w:color w:val="808080"/>
        </w:rPr>
        <w:t>(</w:t>
      </w:r>
      <w:r>
        <w:t>9</w:t>
      </w:r>
      <w:r>
        <w:rPr>
          <w:color w:val="808080"/>
        </w:rPr>
        <w:t>,</w:t>
      </w:r>
      <w:r>
        <w:rPr>
          <w:color w:val="808080"/>
          <w:spacing w:val="-5"/>
        </w:rPr>
        <w:t xml:space="preserve"> </w:t>
      </w:r>
      <w:r>
        <w:rPr>
          <w:color w:val="FF0000"/>
        </w:rPr>
        <w:t>'Update</w:t>
      </w:r>
      <w:r>
        <w:rPr>
          <w:color w:val="FF0000"/>
          <w:spacing w:val="-5"/>
        </w:rPr>
        <w:t xml:space="preserve"> </w:t>
      </w:r>
      <w:r>
        <w:rPr>
          <w:color w:val="FF0000"/>
        </w:rPr>
        <w:t>your</w:t>
      </w:r>
      <w:r>
        <w:rPr>
          <w:color w:val="FF0000"/>
          <w:spacing w:val="-2"/>
        </w:rPr>
        <w:t xml:space="preserve"> </w:t>
      </w:r>
      <w:r>
        <w:rPr>
          <w:color w:val="FF0000"/>
        </w:rPr>
        <w:t>app</w:t>
      </w:r>
      <w:r>
        <w:rPr>
          <w:color w:val="FF0000"/>
          <w:spacing w:val="-2"/>
        </w:rPr>
        <w:t xml:space="preserve"> </w:t>
      </w:r>
      <w:r>
        <w:rPr>
          <w:color w:val="FF0000"/>
        </w:rPr>
        <w:t>to</w:t>
      </w:r>
      <w:r>
        <w:rPr>
          <w:color w:val="FF0000"/>
          <w:spacing w:val="-2"/>
        </w:rPr>
        <w:t xml:space="preserve"> </w:t>
      </w:r>
      <w:r>
        <w:rPr>
          <w:color w:val="FF0000"/>
        </w:rPr>
        <w:t>the</w:t>
      </w:r>
      <w:r>
        <w:rPr>
          <w:color w:val="FF0000"/>
          <w:spacing w:val="-2"/>
        </w:rPr>
        <w:t xml:space="preserve"> </w:t>
      </w:r>
      <w:r>
        <w:rPr>
          <w:color w:val="FF0000"/>
        </w:rPr>
        <w:t>latest</w:t>
      </w:r>
      <w:r>
        <w:rPr>
          <w:color w:val="FF0000"/>
          <w:spacing w:val="-2"/>
        </w:rPr>
        <w:t xml:space="preserve"> </w:t>
      </w:r>
      <w:r>
        <w:rPr>
          <w:color w:val="FF0000"/>
        </w:rPr>
        <w:t>version</w:t>
      </w:r>
      <w:r>
        <w:rPr>
          <w:color w:val="FF0000"/>
          <w:spacing w:val="-2"/>
        </w:rPr>
        <w:t xml:space="preserve"> </w:t>
      </w:r>
      <w:r>
        <w:rPr>
          <w:color w:val="FF0000"/>
        </w:rPr>
        <w:t>for</w:t>
      </w:r>
      <w:r>
        <w:rPr>
          <w:color w:val="FF0000"/>
          <w:spacing w:val="-2"/>
        </w:rPr>
        <w:t xml:space="preserve"> </w:t>
      </w:r>
      <w:r>
        <w:rPr>
          <w:color w:val="FF0000"/>
        </w:rPr>
        <w:t>better</w:t>
      </w:r>
      <w:r>
        <w:rPr>
          <w:color w:val="FF0000"/>
          <w:spacing w:val="-5"/>
        </w:rPr>
        <w:t xml:space="preserve"> </w:t>
      </w:r>
      <w:r>
        <w:rPr>
          <w:color w:val="FF0000"/>
        </w:rPr>
        <w:t>performance.'</w:t>
      </w:r>
      <w:r>
        <w:rPr>
          <w:color w:val="808080"/>
        </w:rPr>
        <w:t>,</w:t>
      </w:r>
      <w:r>
        <w:rPr>
          <w:color w:val="808080"/>
          <w:spacing w:val="-7"/>
        </w:rPr>
        <w:t xml:space="preserve"> </w:t>
      </w:r>
      <w:r>
        <w:rPr>
          <w:color w:val="FF0000"/>
        </w:rPr>
        <w:t>'System'</w:t>
      </w:r>
      <w:r>
        <w:rPr>
          <w:color w:val="808080"/>
        </w:rPr>
        <w:t>,</w:t>
      </w:r>
      <w:r>
        <w:rPr>
          <w:color w:val="808080"/>
          <w:spacing w:val="-5"/>
        </w:rPr>
        <w:t xml:space="preserve"> </w:t>
      </w:r>
      <w:r>
        <w:t>1</w:t>
      </w:r>
      <w:r>
        <w:rPr>
          <w:color w:val="808080"/>
        </w:rPr>
        <w:t>), (</w:t>
      </w:r>
      <w:r>
        <w:t>10</w:t>
      </w:r>
      <w:r>
        <w:rPr>
          <w:color w:val="808080"/>
        </w:rPr>
        <w:t xml:space="preserve">, </w:t>
      </w:r>
      <w:r>
        <w:rPr>
          <w:color w:val="FF0000"/>
        </w:rPr>
        <w:t>'Thank you for being a part of CricFantasy!'</w:t>
      </w:r>
      <w:r>
        <w:rPr>
          <w:color w:val="808080"/>
        </w:rPr>
        <w:t xml:space="preserve">, </w:t>
      </w:r>
      <w:r>
        <w:rPr>
          <w:color w:val="FF0000"/>
        </w:rPr>
        <w:t>'System'</w:t>
      </w:r>
      <w:r>
        <w:rPr>
          <w:color w:val="808080"/>
        </w:rPr>
        <w:t xml:space="preserve">, </w:t>
      </w:r>
      <w:r>
        <w:t>0</w:t>
      </w:r>
      <w:r>
        <w:rPr>
          <w:color w:val="808080"/>
        </w:rPr>
        <w:t>);</w:t>
      </w:r>
    </w:p>
    <w:p w14:paraId="7DA9AE93">
      <w:pPr>
        <w:pStyle w:val="9"/>
        <w:ind w:left="0"/>
      </w:pPr>
    </w:p>
    <w:p w14:paraId="0EBB8ECE">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Notifications</w:t>
      </w:r>
    </w:p>
    <w:p w14:paraId="0B1163B4">
      <w:pPr>
        <w:pStyle w:val="9"/>
        <w:spacing w:after="0"/>
        <w:sectPr>
          <w:pgSz w:w="11910" w:h="16840"/>
          <w:pgMar w:top="460" w:right="0" w:bottom="1080" w:left="566" w:header="241" w:footer="893" w:gutter="0"/>
          <w:cols w:space="720" w:num="1"/>
        </w:sectPr>
      </w:pPr>
    </w:p>
    <w:p w14:paraId="2890CCA6">
      <w:pPr>
        <w:pStyle w:val="9"/>
        <w:ind w:left="0"/>
      </w:pPr>
    </w:p>
    <w:p w14:paraId="6C9D7CA3">
      <w:pPr>
        <w:pStyle w:val="9"/>
        <w:ind w:left="0"/>
      </w:pPr>
    </w:p>
    <w:p w14:paraId="5DE2B632">
      <w:pPr>
        <w:pStyle w:val="9"/>
        <w:spacing w:before="165"/>
        <w:ind w:left="0"/>
      </w:pPr>
    </w:p>
    <w:p w14:paraId="269C1CB5">
      <w:pPr>
        <w:pStyle w:val="9"/>
        <w:spacing w:before="1"/>
      </w:pPr>
      <w:r>
        <w:rPr>
          <w:color w:val="008000"/>
        </w:rPr>
        <w:t>---</w:t>
      </w:r>
      <w:r>
        <w:rPr>
          <w:color w:val="008000"/>
          <w:spacing w:val="-4"/>
        </w:rPr>
        <w:t xml:space="preserve"> </w:t>
      </w:r>
      <w:r>
        <w:rPr>
          <w:color w:val="008000"/>
          <w:spacing w:val="-2"/>
        </w:rPr>
        <w:t>QUERIES</w:t>
      </w:r>
    </w:p>
    <w:p w14:paraId="525C128F">
      <w:pPr>
        <w:pStyle w:val="9"/>
        <w:spacing w:before="222"/>
        <w:ind w:left="0"/>
      </w:pPr>
    </w:p>
    <w:p w14:paraId="19CBEA6C">
      <w:pPr>
        <w:pStyle w:val="9"/>
        <w:spacing w:line="222" w:lineRule="exact"/>
      </w:pPr>
      <w:r>
        <w:rPr>
          <w:color w:val="008000"/>
        </w:rPr>
        <w:t>--1</w:t>
      </w:r>
      <w:r>
        <w:rPr>
          <w:color w:val="008000"/>
          <w:spacing w:val="-3"/>
        </w:rPr>
        <w:t xml:space="preserve"> </w:t>
      </w:r>
      <w:r>
        <w:rPr>
          <w:color w:val="008000"/>
        </w:rPr>
        <w:t>Select</w:t>
      </w:r>
      <w:r>
        <w:rPr>
          <w:color w:val="008000"/>
          <w:spacing w:val="-1"/>
        </w:rPr>
        <w:t xml:space="preserve"> </w:t>
      </w:r>
      <w:r>
        <w:rPr>
          <w:color w:val="008000"/>
        </w:rPr>
        <w:t>all</w:t>
      </w:r>
      <w:r>
        <w:rPr>
          <w:color w:val="008000"/>
          <w:spacing w:val="-2"/>
        </w:rPr>
        <w:t xml:space="preserve"> users:</w:t>
      </w:r>
    </w:p>
    <w:p w14:paraId="11D87F8C">
      <w:pPr>
        <w:pStyle w:val="9"/>
        <w:spacing w:line="222" w:lineRule="exact"/>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Users</w:t>
      </w:r>
      <w:r>
        <w:rPr>
          <w:color w:val="808080"/>
          <w:spacing w:val="-2"/>
        </w:rPr>
        <w:t>;</w:t>
      </w:r>
    </w:p>
    <w:p w14:paraId="5DBDE4A2">
      <w:pPr>
        <w:pStyle w:val="9"/>
        <w:spacing w:before="1"/>
        <w:ind w:left="0"/>
      </w:pPr>
    </w:p>
    <w:p w14:paraId="6C909C8E">
      <w:pPr>
        <w:pStyle w:val="9"/>
        <w:spacing w:line="480" w:lineRule="auto"/>
        <w:ind w:right="4342"/>
      </w:pPr>
      <w:r>
        <w:rPr>
          <w:color w:val="008000"/>
        </w:rPr>
        <w:t>--2</w:t>
      </w:r>
      <w:r>
        <w:rPr>
          <w:color w:val="008000"/>
          <w:spacing w:val="-6"/>
        </w:rPr>
        <w:t xml:space="preserve"> </w:t>
      </w:r>
      <w:r>
        <w:rPr>
          <w:color w:val="008000"/>
        </w:rPr>
        <w:t>Find</w:t>
      </w:r>
      <w:r>
        <w:rPr>
          <w:color w:val="008000"/>
          <w:spacing w:val="-3"/>
        </w:rPr>
        <w:t xml:space="preserve"> </w:t>
      </w:r>
      <w:r>
        <w:rPr>
          <w:color w:val="008000"/>
        </w:rPr>
        <w:t>users</w:t>
      </w:r>
      <w:r>
        <w:rPr>
          <w:color w:val="008000"/>
          <w:spacing w:val="-6"/>
        </w:rPr>
        <w:t xml:space="preserve"> </w:t>
      </w:r>
      <w:r>
        <w:rPr>
          <w:color w:val="008000"/>
        </w:rPr>
        <w:t>with</w:t>
      </w:r>
      <w:r>
        <w:rPr>
          <w:color w:val="008000"/>
          <w:spacing w:val="-3"/>
        </w:rPr>
        <w:t xml:space="preserve"> </w:t>
      </w:r>
      <w:r>
        <w:rPr>
          <w:color w:val="008000"/>
        </w:rPr>
        <w:t>a</w:t>
      </w:r>
      <w:r>
        <w:rPr>
          <w:color w:val="008000"/>
          <w:spacing w:val="-6"/>
        </w:rPr>
        <w:t xml:space="preserve"> </w:t>
      </w:r>
      <w:r>
        <w:rPr>
          <w:color w:val="008000"/>
        </w:rPr>
        <w:t>specific</w:t>
      </w:r>
      <w:r>
        <w:rPr>
          <w:color w:val="008000"/>
          <w:spacing w:val="-6"/>
        </w:rPr>
        <w:t xml:space="preserve"> </w:t>
      </w:r>
      <w:r>
        <w:rPr>
          <w:color w:val="008000"/>
        </w:rPr>
        <w:t>email</w:t>
      </w:r>
      <w:r>
        <w:rPr>
          <w:color w:val="008000"/>
          <w:spacing w:val="-3"/>
        </w:rPr>
        <w:t xml:space="preserve"> </w:t>
      </w:r>
      <w:r>
        <w:rPr>
          <w:color w:val="008000"/>
        </w:rPr>
        <w:t>domain</w:t>
      </w:r>
      <w:r>
        <w:rPr>
          <w:color w:val="008000"/>
          <w:spacing w:val="-6"/>
        </w:rPr>
        <w:t xml:space="preserve"> </w:t>
      </w:r>
      <w:r>
        <w:rPr>
          <w:color w:val="008000"/>
        </w:rPr>
        <w:t>(e.g.,</w:t>
      </w:r>
      <w:r>
        <w:rPr>
          <w:color w:val="008000"/>
          <w:spacing w:val="-3"/>
        </w:rPr>
        <w:t xml:space="preserve"> </w:t>
      </w:r>
      <w:r>
        <w:rPr>
          <w:color w:val="008000"/>
        </w:rPr>
        <w:t xml:space="preserve">@email.com): </w:t>
      </w:r>
      <w:r>
        <w:rPr>
          <w:color w:val="0000FF"/>
        </w:rPr>
        <w:t xml:space="preserve">SELECT </w:t>
      </w:r>
      <w:r>
        <w:rPr>
          <w:color w:val="808080"/>
        </w:rPr>
        <w:t xml:space="preserve">* </w:t>
      </w:r>
      <w:r>
        <w:rPr>
          <w:color w:val="0000FF"/>
        </w:rPr>
        <w:t xml:space="preserve">FROM </w:t>
      </w:r>
      <w:r>
        <w:t xml:space="preserve">Users </w:t>
      </w:r>
      <w:r>
        <w:rPr>
          <w:color w:val="0000FF"/>
        </w:rPr>
        <w:t xml:space="preserve">WHERE </w:t>
      </w:r>
      <w:r>
        <w:t xml:space="preserve">Email_ID </w:t>
      </w:r>
      <w:r>
        <w:rPr>
          <w:color w:val="808080"/>
        </w:rPr>
        <w:t xml:space="preserve">LIKE </w:t>
      </w:r>
      <w:r>
        <w:rPr>
          <w:color w:val="FF0000"/>
        </w:rPr>
        <w:t>'%@email.com'</w:t>
      </w:r>
      <w:r>
        <w:rPr>
          <w:color w:val="808080"/>
        </w:rPr>
        <w:t>;</w:t>
      </w:r>
    </w:p>
    <w:p w14:paraId="00100091">
      <w:pPr>
        <w:pStyle w:val="9"/>
        <w:spacing w:before="1"/>
        <w:ind w:left="0"/>
      </w:pPr>
    </w:p>
    <w:p w14:paraId="7C617DCD">
      <w:pPr>
        <w:pStyle w:val="9"/>
        <w:spacing w:before="1" w:line="222" w:lineRule="exact"/>
      </w:pPr>
      <w:r>
        <w:rPr>
          <w:color w:val="008000"/>
        </w:rPr>
        <w:t>--3</w:t>
      </w:r>
      <w:r>
        <w:rPr>
          <w:color w:val="008000"/>
          <w:spacing w:val="-3"/>
        </w:rPr>
        <w:t xml:space="preserve"> </w:t>
      </w:r>
      <w:r>
        <w:rPr>
          <w:color w:val="008000"/>
        </w:rPr>
        <w:t>Count</w:t>
      </w:r>
      <w:r>
        <w:rPr>
          <w:color w:val="008000"/>
          <w:spacing w:val="-3"/>
        </w:rPr>
        <w:t xml:space="preserve"> </w:t>
      </w:r>
      <w:r>
        <w:rPr>
          <w:color w:val="008000"/>
        </w:rPr>
        <w:t>the</w:t>
      </w:r>
      <w:r>
        <w:rPr>
          <w:color w:val="008000"/>
          <w:spacing w:val="-3"/>
        </w:rPr>
        <w:t xml:space="preserve"> </w:t>
      </w:r>
      <w:r>
        <w:rPr>
          <w:color w:val="008000"/>
        </w:rPr>
        <w:t xml:space="preserve">number of </w:t>
      </w:r>
      <w:r>
        <w:rPr>
          <w:color w:val="008000"/>
          <w:spacing w:val="-2"/>
        </w:rPr>
        <w:t>users:</w:t>
      </w:r>
    </w:p>
    <w:p w14:paraId="07F4D6C0">
      <w:pPr>
        <w:pStyle w:val="9"/>
        <w:spacing w:line="222" w:lineRule="exact"/>
      </w:pPr>
      <w:r>
        <w:rPr>
          <w:color w:val="0000FF"/>
        </w:rPr>
        <w:t>SELECT</w:t>
      </w:r>
      <w:r>
        <w:rPr>
          <w:color w:val="0000FF"/>
          <w:spacing w:val="-2"/>
        </w:rPr>
        <w:t xml:space="preserve"> </w:t>
      </w:r>
      <w:r>
        <w:rPr>
          <w:color w:val="FF00FF"/>
        </w:rPr>
        <w:t>COUNT</w:t>
      </w:r>
      <w:r>
        <w:rPr>
          <w:color w:val="808080"/>
        </w:rPr>
        <w:t>(*)</w:t>
      </w:r>
      <w:r>
        <w:rPr>
          <w:color w:val="808080"/>
          <w:spacing w:val="-2"/>
        </w:rPr>
        <w:t xml:space="preserve"> </w:t>
      </w:r>
      <w:r>
        <w:rPr>
          <w:color w:val="0000FF"/>
        </w:rPr>
        <w:t>AS</w:t>
      </w:r>
      <w:r>
        <w:rPr>
          <w:color w:val="0000FF"/>
          <w:spacing w:val="-5"/>
        </w:rPr>
        <w:t xml:space="preserve"> </w:t>
      </w:r>
      <w:r>
        <w:t>Total_Users</w:t>
      </w:r>
      <w:r>
        <w:rPr>
          <w:spacing w:val="-5"/>
        </w:rPr>
        <w:t xml:space="preserve"> </w:t>
      </w:r>
      <w:r>
        <w:rPr>
          <w:color w:val="0000FF"/>
        </w:rPr>
        <w:t>FROM</w:t>
      </w:r>
      <w:r>
        <w:rPr>
          <w:color w:val="0000FF"/>
          <w:spacing w:val="-1"/>
        </w:rPr>
        <w:t xml:space="preserve"> </w:t>
      </w:r>
      <w:r>
        <w:rPr>
          <w:spacing w:val="-2"/>
        </w:rPr>
        <w:t>Users</w:t>
      </w:r>
      <w:r>
        <w:rPr>
          <w:color w:val="808080"/>
          <w:spacing w:val="-2"/>
        </w:rPr>
        <w:t>;</w:t>
      </w:r>
    </w:p>
    <w:p w14:paraId="0EFBBC9E">
      <w:pPr>
        <w:pStyle w:val="9"/>
        <w:spacing w:before="222"/>
        <w:ind w:left="0"/>
      </w:pPr>
    </w:p>
    <w:p w14:paraId="690D5AB7">
      <w:pPr>
        <w:pStyle w:val="9"/>
      </w:pPr>
      <w:r>
        <w:rPr>
          <w:color w:val="008000"/>
        </w:rPr>
        <w:t>--4</w:t>
      </w:r>
      <w:r>
        <w:rPr>
          <w:color w:val="008000"/>
          <w:spacing w:val="-4"/>
        </w:rPr>
        <w:t xml:space="preserve"> </w:t>
      </w:r>
      <w:r>
        <w:rPr>
          <w:color w:val="008000"/>
        </w:rPr>
        <w:t>Find users</w:t>
      </w:r>
      <w:r>
        <w:rPr>
          <w:color w:val="008000"/>
          <w:spacing w:val="-3"/>
        </w:rPr>
        <w:t xml:space="preserve"> </w:t>
      </w:r>
      <w:r>
        <w:rPr>
          <w:color w:val="008000"/>
        </w:rPr>
        <w:t>without</w:t>
      </w:r>
      <w:r>
        <w:rPr>
          <w:color w:val="008000"/>
          <w:spacing w:val="-1"/>
        </w:rPr>
        <w:t xml:space="preserve"> </w:t>
      </w:r>
      <w:r>
        <w:rPr>
          <w:color w:val="008000"/>
        </w:rPr>
        <w:t>a</w:t>
      </w:r>
      <w:r>
        <w:rPr>
          <w:color w:val="008000"/>
          <w:spacing w:val="-3"/>
        </w:rPr>
        <w:t xml:space="preserve"> </w:t>
      </w:r>
      <w:r>
        <w:rPr>
          <w:color w:val="008000"/>
        </w:rPr>
        <w:t>phone</w:t>
      </w:r>
      <w:r>
        <w:rPr>
          <w:color w:val="008000"/>
          <w:spacing w:val="-3"/>
        </w:rPr>
        <w:t xml:space="preserve"> </w:t>
      </w:r>
      <w:r>
        <w:rPr>
          <w:color w:val="008000"/>
          <w:spacing w:val="-2"/>
        </w:rPr>
        <w:t>number:</w:t>
      </w:r>
    </w:p>
    <w:p w14:paraId="3EB3749F">
      <w:pPr>
        <w:pStyle w:val="9"/>
        <w:spacing w:before="1"/>
      </w:pPr>
      <w:r>
        <w:rPr>
          <w:color w:val="0000FF"/>
        </w:rPr>
        <w:t>SELECT</w:t>
      </w:r>
      <w:r>
        <w:rPr>
          <w:color w:val="0000FF"/>
          <w:spacing w:val="-2"/>
        </w:rPr>
        <w:t xml:space="preserve"> </w:t>
      </w:r>
      <w:r>
        <w:rPr>
          <w:color w:val="808080"/>
        </w:rPr>
        <w:t>*</w:t>
      </w:r>
      <w:r>
        <w:rPr>
          <w:color w:val="808080"/>
          <w:spacing w:val="-3"/>
        </w:rPr>
        <w:t xml:space="preserve"> </w:t>
      </w:r>
      <w:r>
        <w:rPr>
          <w:color w:val="0000FF"/>
        </w:rPr>
        <w:t>FROM</w:t>
      </w:r>
      <w:r>
        <w:rPr>
          <w:color w:val="0000FF"/>
          <w:spacing w:val="-4"/>
        </w:rPr>
        <w:t xml:space="preserve"> </w:t>
      </w:r>
      <w:r>
        <w:t>Users</w:t>
      </w:r>
      <w:r>
        <w:rPr>
          <w:spacing w:val="-1"/>
        </w:rPr>
        <w:t xml:space="preserve"> </w:t>
      </w:r>
      <w:r>
        <w:rPr>
          <w:color w:val="0000FF"/>
        </w:rPr>
        <w:t>WHERE</w:t>
      </w:r>
      <w:r>
        <w:rPr>
          <w:color w:val="0000FF"/>
          <w:spacing w:val="-2"/>
        </w:rPr>
        <w:t xml:space="preserve"> </w:t>
      </w:r>
      <w:r>
        <w:t>phone_no</w:t>
      </w:r>
      <w:r>
        <w:rPr>
          <w:spacing w:val="-1"/>
        </w:rPr>
        <w:t xml:space="preserve"> </w:t>
      </w:r>
      <w:r>
        <w:rPr>
          <w:color w:val="808080"/>
        </w:rPr>
        <w:t>IS</w:t>
      </w:r>
      <w:r>
        <w:rPr>
          <w:color w:val="808080"/>
          <w:spacing w:val="-3"/>
        </w:rPr>
        <w:t xml:space="preserve"> </w:t>
      </w:r>
      <w:r>
        <w:rPr>
          <w:color w:val="808080"/>
          <w:spacing w:val="-2"/>
        </w:rPr>
        <w:t>NULL;</w:t>
      </w:r>
    </w:p>
    <w:p w14:paraId="12F7F3EE">
      <w:pPr>
        <w:pStyle w:val="9"/>
        <w:spacing w:before="222"/>
        <w:ind w:left="0"/>
      </w:pPr>
    </w:p>
    <w:p w14:paraId="6FFD8BF4">
      <w:pPr>
        <w:pStyle w:val="9"/>
      </w:pPr>
      <w:r>
        <w:rPr>
          <w:color w:val="008000"/>
        </w:rPr>
        <w:t>--5</w:t>
      </w:r>
      <w:r>
        <w:rPr>
          <w:color w:val="008000"/>
          <w:spacing w:val="-4"/>
        </w:rPr>
        <w:t xml:space="preserve"> </w:t>
      </w:r>
      <w:r>
        <w:rPr>
          <w:color w:val="008000"/>
        </w:rPr>
        <w:t>Update a</w:t>
      </w:r>
      <w:r>
        <w:rPr>
          <w:color w:val="008000"/>
          <w:spacing w:val="-3"/>
        </w:rPr>
        <w:t xml:space="preserve"> </w:t>
      </w:r>
      <w:r>
        <w:rPr>
          <w:color w:val="008000"/>
        </w:rPr>
        <w:t xml:space="preserve">user's </w:t>
      </w:r>
      <w:r>
        <w:rPr>
          <w:color w:val="008000"/>
          <w:spacing w:val="-2"/>
        </w:rPr>
        <w:t>password:</w:t>
      </w:r>
    </w:p>
    <w:p w14:paraId="473F273C">
      <w:pPr>
        <w:pStyle w:val="9"/>
        <w:spacing w:before="1"/>
        <w:ind w:right="4342"/>
      </w:pPr>
      <w:r>
        <w:rPr>
          <w:color w:val="FF00FF"/>
        </w:rPr>
        <w:t>UPDATE</w:t>
      </w:r>
      <w:r>
        <w:rPr>
          <w:color w:val="FF00FF"/>
          <w:spacing w:val="-3"/>
        </w:rPr>
        <w:t xml:space="preserve"> </w:t>
      </w:r>
      <w:r>
        <w:t>Users</w:t>
      </w:r>
      <w:r>
        <w:rPr>
          <w:spacing w:val="-6"/>
        </w:rPr>
        <w:t xml:space="preserve"> </w:t>
      </w:r>
      <w:r>
        <w:rPr>
          <w:color w:val="0000FF"/>
        </w:rPr>
        <w:t>SET</w:t>
      </w:r>
      <w:r>
        <w:rPr>
          <w:color w:val="0000FF"/>
          <w:spacing w:val="-6"/>
        </w:rPr>
        <w:t xml:space="preserve"> </w:t>
      </w:r>
      <w:r>
        <w:rPr>
          <w:color w:val="0000FF"/>
        </w:rPr>
        <w:t>Password</w:t>
      </w:r>
      <w:r>
        <w:rPr>
          <w:color w:val="0000FF"/>
          <w:spacing w:val="-3"/>
        </w:rPr>
        <w:t xml:space="preserve"> </w:t>
      </w:r>
      <w:r>
        <w:rPr>
          <w:color w:val="808080"/>
        </w:rPr>
        <w:t>=</w:t>
      </w:r>
      <w:r>
        <w:rPr>
          <w:color w:val="808080"/>
          <w:spacing w:val="-6"/>
        </w:rPr>
        <w:t xml:space="preserve"> </w:t>
      </w:r>
      <w:r>
        <w:rPr>
          <w:color w:val="FF0000"/>
        </w:rPr>
        <w:t>'NewPassword123'</w:t>
      </w:r>
      <w:r>
        <w:rPr>
          <w:color w:val="FF0000"/>
          <w:spacing w:val="-3"/>
        </w:rPr>
        <w:t xml:space="preserve"> </w:t>
      </w:r>
      <w:r>
        <w:rPr>
          <w:color w:val="0000FF"/>
        </w:rPr>
        <w:t>WHERE</w:t>
      </w:r>
      <w:r>
        <w:rPr>
          <w:color w:val="0000FF"/>
          <w:spacing w:val="-3"/>
        </w:rPr>
        <w:t xml:space="preserve"> </w:t>
      </w:r>
      <w:r>
        <w:rPr>
          <w:color w:val="FF00FF"/>
        </w:rPr>
        <w:t>User_ID</w:t>
      </w:r>
      <w:r>
        <w:rPr>
          <w:color w:val="FF00FF"/>
          <w:spacing w:val="-6"/>
        </w:rPr>
        <w:t xml:space="preserve"> </w:t>
      </w:r>
      <w:r>
        <w:rPr>
          <w:color w:val="808080"/>
        </w:rPr>
        <w:t>=</w:t>
      </w:r>
      <w:r>
        <w:rPr>
          <w:color w:val="808080"/>
          <w:spacing w:val="-6"/>
        </w:rPr>
        <w:t xml:space="preserve"> </w:t>
      </w:r>
      <w:r>
        <w:t>1</w:t>
      </w:r>
      <w:r>
        <w:rPr>
          <w:color w:val="808080"/>
        </w:rPr>
        <w:t xml:space="preserve">; </w:t>
      </w:r>
      <w:r>
        <w:rPr>
          <w:color w:val="0000FF"/>
        </w:rPr>
        <w:t xml:space="preserve">Select </w:t>
      </w:r>
      <w:r>
        <w:rPr>
          <w:color w:val="808080"/>
        </w:rPr>
        <w:t xml:space="preserve">* </w:t>
      </w:r>
      <w:r>
        <w:rPr>
          <w:color w:val="0000FF"/>
        </w:rPr>
        <w:t xml:space="preserve">from </w:t>
      </w:r>
      <w:r>
        <w:t>users</w:t>
      </w:r>
    </w:p>
    <w:p w14:paraId="5F0AA321">
      <w:pPr>
        <w:pStyle w:val="9"/>
        <w:ind w:left="0"/>
      </w:pPr>
    </w:p>
    <w:p w14:paraId="5A09EAE9">
      <w:pPr>
        <w:pStyle w:val="9"/>
        <w:ind w:left="0"/>
      </w:pPr>
    </w:p>
    <w:p w14:paraId="0B633255">
      <w:pPr>
        <w:pStyle w:val="9"/>
        <w:spacing w:line="222" w:lineRule="exact"/>
      </w:pPr>
      <w:r>
        <w:rPr>
          <w:color w:val="008000"/>
        </w:rPr>
        <w:t>--6</w:t>
      </w:r>
      <w:r>
        <w:rPr>
          <w:color w:val="008000"/>
          <w:spacing w:val="-3"/>
        </w:rPr>
        <w:t xml:space="preserve"> </w:t>
      </w:r>
      <w:r>
        <w:rPr>
          <w:color w:val="008000"/>
        </w:rPr>
        <w:t>Delete</w:t>
      </w:r>
      <w:r>
        <w:rPr>
          <w:color w:val="008000"/>
          <w:spacing w:val="-1"/>
        </w:rPr>
        <w:t xml:space="preserve"> </w:t>
      </w:r>
      <w:r>
        <w:rPr>
          <w:color w:val="008000"/>
        </w:rPr>
        <w:t>a</w:t>
      </w:r>
      <w:r>
        <w:rPr>
          <w:color w:val="008000"/>
          <w:spacing w:val="-2"/>
        </w:rPr>
        <w:t xml:space="preserve"> </w:t>
      </w:r>
      <w:r>
        <w:rPr>
          <w:color w:val="008000"/>
        </w:rPr>
        <w:t>user</w:t>
      </w:r>
      <w:r>
        <w:rPr>
          <w:color w:val="008000"/>
          <w:spacing w:val="-1"/>
        </w:rPr>
        <w:t xml:space="preserve"> </w:t>
      </w:r>
      <w:r>
        <w:rPr>
          <w:color w:val="008000"/>
        </w:rPr>
        <w:t>by</w:t>
      </w:r>
      <w:r>
        <w:rPr>
          <w:color w:val="008000"/>
          <w:spacing w:val="-2"/>
        </w:rPr>
        <w:t xml:space="preserve"> </w:t>
      </w:r>
      <w:r>
        <w:rPr>
          <w:color w:val="008000"/>
          <w:spacing w:val="-5"/>
        </w:rPr>
        <w:t>ID:</w:t>
      </w:r>
    </w:p>
    <w:p w14:paraId="39338200">
      <w:pPr>
        <w:pStyle w:val="9"/>
        <w:spacing w:line="222" w:lineRule="exact"/>
      </w:pPr>
      <w:r>
        <w:rPr>
          <w:color w:val="0000FF"/>
        </w:rPr>
        <w:t>DELETE</w:t>
      </w:r>
      <w:r>
        <w:rPr>
          <w:color w:val="0000FF"/>
          <w:spacing w:val="-3"/>
        </w:rPr>
        <w:t xml:space="preserve"> </w:t>
      </w:r>
      <w:r>
        <w:rPr>
          <w:color w:val="0000FF"/>
        </w:rPr>
        <w:t>FROM</w:t>
      </w:r>
      <w:r>
        <w:rPr>
          <w:color w:val="0000FF"/>
          <w:spacing w:val="-4"/>
        </w:rPr>
        <w:t xml:space="preserve"> </w:t>
      </w:r>
      <w:r>
        <w:t>Users</w:t>
      </w:r>
      <w:r>
        <w:rPr>
          <w:spacing w:val="-1"/>
        </w:rPr>
        <w:t xml:space="preserve"> </w:t>
      </w:r>
      <w:r>
        <w:rPr>
          <w:color w:val="0000FF"/>
        </w:rPr>
        <w:t>WHERE</w:t>
      </w:r>
      <w:r>
        <w:rPr>
          <w:color w:val="0000FF"/>
          <w:spacing w:val="-1"/>
        </w:rPr>
        <w:t xml:space="preserve"> </w:t>
      </w:r>
      <w:r>
        <w:rPr>
          <w:color w:val="FF00FF"/>
        </w:rPr>
        <w:t>User_ID</w:t>
      </w:r>
      <w:r>
        <w:rPr>
          <w:color w:val="FF00FF"/>
          <w:spacing w:val="-4"/>
        </w:rPr>
        <w:t xml:space="preserve"> </w:t>
      </w:r>
      <w:r>
        <w:rPr>
          <w:color w:val="808080"/>
        </w:rPr>
        <w:t>=</w:t>
      </w:r>
      <w:r>
        <w:rPr>
          <w:color w:val="808080"/>
          <w:spacing w:val="-3"/>
        </w:rPr>
        <w:t xml:space="preserve"> </w:t>
      </w:r>
      <w:r>
        <w:rPr>
          <w:spacing w:val="-5"/>
        </w:rPr>
        <w:t>10</w:t>
      </w:r>
      <w:r>
        <w:rPr>
          <w:color w:val="808080"/>
          <w:spacing w:val="-5"/>
        </w:rPr>
        <w:t>;</w:t>
      </w:r>
    </w:p>
    <w:p w14:paraId="1B15E456">
      <w:pPr>
        <w:pStyle w:val="9"/>
        <w:spacing w:before="1"/>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users</w:t>
      </w:r>
    </w:p>
    <w:p w14:paraId="4978D0D2">
      <w:pPr>
        <w:pStyle w:val="9"/>
        <w:spacing w:before="221" w:line="482" w:lineRule="auto"/>
        <w:ind w:right="6229"/>
      </w:pPr>
      <w:r>
        <w:rPr>
          <w:color w:val="008000"/>
        </w:rPr>
        <w:t xml:space="preserve">--7 Find users with names starting with 'A': </w:t>
      </w:r>
      <w:r>
        <w:rPr>
          <w:color w:val="0000FF"/>
        </w:rPr>
        <w:t>SELECT</w:t>
      </w:r>
      <w:r>
        <w:rPr>
          <w:color w:val="0000FF"/>
          <w:spacing w:val="-4"/>
        </w:rPr>
        <w:t xml:space="preserve"> </w:t>
      </w:r>
      <w:r>
        <w:rPr>
          <w:color w:val="808080"/>
        </w:rPr>
        <w:t>*</w:t>
      </w:r>
      <w:r>
        <w:rPr>
          <w:color w:val="808080"/>
          <w:spacing w:val="-7"/>
        </w:rPr>
        <w:t xml:space="preserve"> </w:t>
      </w:r>
      <w:r>
        <w:rPr>
          <w:color w:val="0000FF"/>
        </w:rPr>
        <w:t>FROM</w:t>
      </w:r>
      <w:r>
        <w:rPr>
          <w:color w:val="0000FF"/>
          <w:spacing w:val="-7"/>
        </w:rPr>
        <w:t xml:space="preserve"> </w:t>
      </w:r>
      <w:r>
        <w:t>Users</w:t>
      </w:r>
      <w:r>
        <w:rPr>
          <w:spacing w:val="-4"/>
        </w:rPr>
        <w:t xml:space="preserve"> </w:t>
      </w:r>
      <w:r>
        <w:rPr>
          <w:color w:val="0000FF"/>
        </w:rPr>
        <w:t>WHERE</w:t>
      </w:r>
      <w:r>
        <w:rPr>
          <w:color w:val="0000FF"/>
          <w:spacing w:val="-4"/>
        </w:rPr>
        <w:t xml:space="preserve"> </w:t>
      </w:r>
      <w:r>
        <w:rPr>
          <w:color w:val="FF00FF"/>
        </w:rPr>
        <w:t>User_Name</w:t>
      </w:r>
      <w:r>
        <w:rPr>
          <w:color w:val="FF00FF"/>
          <w:spacing w:val="-7"/>
        </w:rPr>
        <w:t xml:space="preserve"> </w:t>
      </w:r>
      <w:r>
        <w:rPr>
          <w:color w:val="808080"/>
        </w:rPr>
        <w:t>LIKE</w:t>
      </w:r>
      <w:r>
        <w:rPr>
          <w:color w:val="808080"/>
          <w:spacing w:val="-7"/>
        </w:rPr>
        <w:t xml:space="preserve"> </w:t>
      </w:r>
      <w:r>
        <w:rPr>
          <w:color w:val="FF0000"/>
        </w:rPr>
        <w:t>'A%'</w:t>
      </w:r>
      <w:r>
        <w:rPr>
          <w:color w:val="808080"/>
        </w:rPr>
        <w:t>;</w:t>
      </w:r>
    </w:p>
    <w:p w14:paraId="300D22ED">
      <w:pPr>
        <w:pStyle w:val="9"/>
        <w:ind w:right="5487"/>
      </w:pPr>
      <w:r>
        <w:rPr>
          <w:color w:val="008000"/>
        </w:rPr>
        <w:t>--8</w:t>
      </w:r>
      <w:r>
        <w:rPr>
          <w:color w:val="008000"/>
          <w:spacing w:val="-7"/>
        </w:rPr>
        <w:t xml:space="preserve"> </w:t>
      </w:r>
      <w:r>
        <w:rPr>
          <w:color w:val="008000"/>
        </w:rPr>
        <w:t>Find</w:t>
      </w:r>
      <w:r>
        <w:rPr>
          <w:color w:val="008000"/>
          <w:spacing w:val="-4"/>
        </w:rPr>
        <w:t xml:space="preserve"> </w:t>
      </w:r>
      <w:r>
        <w:rPr>
          <w:color w:val="008000"/>
        </w:rPr>
        <w:t>users</w:t>
      </w:r>
      <w:r>
        <w:rPr>
          <w:color w:val="008000"/>
          <w:spacing w:val="-7"/>
        </w:rPr>
        <w:t xml:space="preserve"> </w:t>
      </w:r>
      <w:r>
        <w:rPr>
          <w:color w:val="008000"/>
        </w:rPr>
        <w:t>with</w:t>
      </w:r>
      <w:r>
        <w:rPr>
          <w:color w:val="008000"/>
          <w:spacing w:val="-4"/>
        </w:rPr>
        <w:t xml:space="preserve"> </w:t>
      </w:r>
      <w:r>
        <w:rPr>
          <w:color w:val="008000"/>
        </w:rPr>
        <w:t>phone</w:t>
      </w:r>
      <w:r>
        <w:rPr>
          <w:color w:val="008000"/>
          <w:spacing w:val="-4"/>
        </w:rPr>
        <w:t xml:space="preserve"> </w:t>
      </w:r>
      <w:r>
        <w:rPr>
          <w:color w:val="008000"/>
        </w:rPr>
        <w:t>numbers</w:t>
      </w:r>
      <w:r>
        <w:rPr>
          <w:color w:val="008000"/>
          <w:spacing w:val="-7"/>
        </w:rPr>
        <w:t xml:space="preserve"> </w:t>
      </w:r>
      <w:r>
        <w:rPr>
          <w:color w:val="008000"/>
        </w:rPr>
        <w:t>starting</w:t>
      </w:r>
      <w:r>
        <w:rPr>
          <w:color w:val="008000"/>
          <w:spacing w:val="-4"/>
        </w:rPr>
        <w:t xml:space="preserve"> </w:t>
      </w:r>
      <w:r>
        <w:rPr>
          <w:color w:val="008000"/>
        </w:rPr>
        <w:t>with</w:t>
      </w:r>
      <w:r>
        <w:rPr>
          <w:color w:val="008000"/>
          <w:spacing w:val="-7"/>
        </w:rPr>
        <w:t xml:space="preserve"> </w:t>
      </w:r>
      <w:r>
        <w:rPr>
          <w:color w:val="008000"/>
        </w:rPr>
        <w:t xml:space="preserve">'98': </w:t>
      </w:r>
      <w:r>
        <w:rPr>
          <w:color w:val="0000FF"/>
        </w:rPr>
        <w:t xml:space="preserve">SELECT </w:t>
      </w:r>
      <w:r>
        <w:rPr>
          <w:color w:val="808080"/>
        </w:rPr>
        <w:t xml:space="preserve">* </w:t>
      </w:r>
      <w:r>
        <w:rPr>
          <w:color w:val="0000FF"/>
        </w:rPr>
        <w:t xml:space="preserve">FROM </w:t>
      </w:r>
      <w:r>
        <w:t xml:space="preserve">Users </w:t>
      </w:r>
      <w:r>
        <w:rPr>
          <w:color w:val="0000FF"/>
        </w:rPr>
        <w:t xml:space="preserve">WHERE </w:t>
      </w:r>
      <w:r>
        <w:t xml:space="preserve">phone_no </w:t>
      </w:r>
      <w:r>
        <w:rPr>
          <w:color w:val="808080"/>
        </w:rPr>
        <w:t xml:space="preserve">LIKE </w:t>
      </w:r>
      <w:r>
        <w:rPr>
          <w:color w:val="FF0000"/>
        </w:rPr>
        <w:t>'98%'</w:t>
      </w:r>
      <w:r>
        <w:rPr>
          <w:color w:val="808080"/>
        </w:rPr>
        <w:t>;</w:t>
      </w:r>
    </w:p>
    <w:p w14:paraId="1044EA8F">
      <w:pPr>
        <w:pStyle w:val="9"/>
        <w:spacing w:before="219"/>
      </w:pPr>
      <w:r>
        <w:rPr>
          <w:color w:val="008000"/>
        </w:rPr>
        <w:t>--9</w:t>
      </w:r>
      <w:r>
        <w:rPr>
          <w:color w:val="008000"/>
          <w:spacing w:val="-3"/>
        </w:rPr>
        <w:t xml:space="preserve"> </w:t>
      </w:r>
      <w:r>
        <w:rPr>
          <w:color w:val="008000"/>
        </w:rPr>
        <w:t>Find</w:t>
      </w:r>
      <w:r>
        <w:rPr>
          <w:color w:val="008000"/>
          <w:spacing w:val="1"/>
        </w:rPr>
        <w:t xml:space="preserve"> </w:t>
      </w:r>
      <w:r>
        <w:rPr>
          <w:color w:val="008000"/>
        </w:rPr>
        <w:t>the</w:t>
      </w:r>
      <w:r>
        <w:rPr>
          <w:color w:val="008000"/>
          <w:spacing w:val="-3"/>
        </w:rPr>
        <w:t xml:space="preserve"> </w:t>
      </w:r>
      <w:r>
        <w:rPr>
          <w:color w:val="008000"/>
        </w:rPr>
        <w:t>top</w:t>
      </w:r>
      <w:r>
        <w:rPr>
          <w:color w:val="008000"/>
          <w:spacing w:val="-2"/>
        </w:rPr>
        <w:t xml:space="preserve"> </w:t>
      </w:r>
      <w:r>
        <w:rPr>
          <w:color w:val="008000"/>
        </w:rPr>
        <w:t>5</w:t>
      </w:r>
      <w:r>
        <w:rPr>
          <w:color w:val="008000"/>
          <w:spacing w:val="-3"/>
        </w:rPr>
        <w:t xml:space="preserve"> </w:t>
      </w:r>
      <w:r>
        <w:rPr>
          <w:color w:val="008000"/>
        </w:rPr>
        <w:t>users</w:t>
      </w:r>
      <w:r>
        <w:rPr>
          <w:color w:val="008000"/>
          <w:spacing w:val="-2"/>
        </w:rPr>
        <w:t xml:space="preserve"> </w:t>
      </w:r>
      <w:r>
        <w:rPr>
          <w:color w:val="008000"/>
        </w:rPr>
        <w:t>by</w:t>
      </w:r>
      <w:r>
        <w:rPr>
          <w:color w:val="008000"/>
          <w:spacing w:val="1"/>
        </w:rPr>
        <w:t xml:space="preserve"> </w:t>
      </w:r>
      <w:r>
        <w:rPr>
          <w:color w:val="008000"/>
          <w:spacing w:val="-5"/>
        </w:rPr>
        <w:t>ID:</w:t>
      </w:r>
    </w:p>
    <w:p w14:paraId="4EB92A2B">
      <w:pPr>
        <w:pStyle w:val="9"/>
      </w:pPr>
      <w:r>
        <w:rPr>
          <w:color w:val="0000FF"/>
        </w:rPr>
        <w:t>SELECT</w:t>
      </w:r>
      <w:r>
        <w:rPr>
          <w:color w:val="0000FF"/>
          <w:spacing w:val="-1"/>
        </w:rPr>
        <w:t xml:space="preserve"> </w:t>
      </w:r>
      <w:r>
        <w:rPr>
          <w:color w:val="0000FF"/>
        </w:rPr>
        <w:t>TOP</w:t>
      </w:r>
      <w:r>
        <w:rPr>
          <w:color w:val="0000FF"/>
          <w:spacing w:val="-1"/>
        </w:rPr>
        <w:t xml:space="preserve"> </w:t>
      </w:r>
      <w:r>
        <w:t>5</w:t>
      </w:r>
      <w:r>
        <w:rPr>
          <w:spacing w:val="-3"/>
        </w:rPr>
        <w:t xml:space="preserve"> </w:t>
      </w:r>
      <w:r>
        <w:rPr>
          <w:color w:val="808080"/>
        </w:rPr>
        <w:t>*</w:t>
      </w:r>
      <w:r>
        <w:rPr>
          <w:color w:val="808080"/>
          <w:spacing w:val="-3"/>
        </w:rPr>
        <w:t xml:space="preserve"> </w:t>
      </w:r>
      <w:r>
        <w:rPr>
          <w:color w:val="0000FF"/>
        </w:rPr>
        <w:t>FROM</w:t>
      </w:r>
      <w:r>
        <w:rPr>
          <w:color w:val="0000FF"/>
          <w:spacing w:val="-1"/>
        </w:rPr>
        <w:t xml:space="preserve"> </w:t>
      </w:r>
      <w:r>
        <w:t>Users</w:t>
      </w:r>
      <w:r>
        <w:rPr>
          <w:spacing w:val="-1"/>
        </w:rPr>
        <w:t xml:space="preserve"> </w:t>
      </w:r>
      <w:r>
        <w:rPr>
          <w:color w:val="0000FF"/>
        </w:rPr>
        <w:t>ORDER</w:t>
      </w:r>
      <w:r>
        <w:rPr>
          <w:color w:val="0000FF"/>
          <w:spacing w:val="-3"/>
        </w:rPr>
        <w:t xml:space="preserve"> </w:t>
      </w:r>
      <w:r>
        <w:rPr>
          <w:color w:val="0000FF"/>
        </w:rPr>
        <w:t xml:space="preserve">BY </w:t>
      </w:r>
      <w:r>
        <w:rPr>
          <w:color w:val="FF00FF"/>
          <w:spacing w:val="-2"/>
        </w:rPr>
        <w:t>User_ID</w:t>
      </w:r>
      <w:r>
        <w:rPr>
          <w:color w:val="808080"/>
          <w:spacing w:val="-2"/>
        </w:rPr>
        <w:t>;</w:t>
      </w:r>
    </w:p>
    <w:p w14:paraId="6F1C9CF5">
      <w:pPr>
        <w:pStyle w:val="9"/>
        <w:spacing w:before="222"/>
      </w:pPr>
      <w:r>
        <w:rPr>
          <w:color w:val="008000"/>
        </w:rPr>
        <w:t>--10</w:t>
      </w:r>
      <w:r>
        <w:rPr>
          <w:color w:val="008000"/>
          <w:spacing w:val="-2"/>
        </w:rPr>
        <w:t xml:space="preserve"> </w:t>
      </w:r>
      <w:r>
        <w:rPr>
          <w:color w:val="008000"/>
        </w:rPr>
        <w:t>Find</w:t>
      </w:r>
      <w:r>
        <w:rPr>
          <w:color w:val="008000"/>
          <w:spacing w:val="-4"/>
        </w:rPr>
        <w:t xml:space="preserve"> </w:t>
      </w:r>
      <w:r>
        <w:rPr>
          <w:color w:val="008000"/>
        </w:rPr>
        <w:t>users</w:t>
      </w:r>
      <w:r>
        <w:rPr>
          <w:color w:val="008000"/>
          <w:spacing w:val="-1"/>
        </w:rPr>
        <w:t xml:space="preserve"> </w:t>
      </w:r>
      <w:r>
        <w:rPr>
          <w:color w:val="008000"/>
        </w:rPr>
        <w:t>with</w:t>
      </w:r>
      <w:r>
        <w:rPr>
          <w:color w:val="008000"/>
          <w:spacing w:val="-4"/>
        </w:rPr>
        <w:t xml:space="preserve"> </w:t>
      </w:r>
      <w:r>
        <w:rPr>
          <w:color w:val="008000"/>
        </w:rPr>
        <w:t>duplicate</w:t>
      </w:r>
      <w:r>
        <w:rPr>
          <w:color w:val="008000"/>
          <w:spacing w:val="-3"/>
        </w:rPr>
        <w:t xml:space="preserve"> </w:t>
      </w:r>
      <w:r>
        <w:rPr>
          <w:color w:val="008000"/>
          <w:spacing w:val="-2"/>
        </w:rPr>
        <w:t>emails:</w:t>
      </w:r>
    </w:p>
    <w:p w14:paraId="17A37D1A">
      <w:pPr>
        <w:pStyle w:val="9"/>
        <w:spacing w:before="1"/>
      </w:pPr>
      <w:r>
        <w:rPr>
          <w:color w:val="0000FF"/>
        </w:rPr>
        <w:t>SELECT</w:t>
      </w:r>
      <w:r>
        <w:rPr>
          <w:color w:val="0000FF"/>
          <w:spacing w:val="-3"/>
        </w:rPr>
        <w:t xml:space="preserve"> </w:t>
      </w:r>
      <w:r>
        <w:t>Email_ID</w:t>
      </w:r>
      <w:r>
        <w:rPr>
          <w:color w:val="808080"/>
        </w:rPr>
        <w:t>,</w:t>
      </w:r>
      <w:r>
        <w:rPr>
          <w:color w:val="808080"/>
          <w:spacing w:val="-4"/>
        </w:rPr>
        <w:t xml:space="preserve"> </w:t>
      </w:r>
      <w:r>
        <w:rPr>
          <w:color w:val="FF00FF"/>
          <w:spacing w:val="-2"/>
        </w:rPr>
        <w:t>COUNT</w:t>
      </w:r>
      <w:r>
        <w:rPr>
          <w:color w:val="808080"/>
          <w:spacing w:val="-2"/>
        </w:rPr>
        <w:t>(*)</w:t>
      </w:r>
    </w:p>
    <w:p w14:paraId="635C9C5E">
      <w:pPr>
        <w:pStyle w:val="9"/>
        <w:spacing w:line="222" w:lineRule="exact"/>
      </w:pPr>
      <w:r>
        <w:rPr>
          <w:color w:val="0000FF"/>
        </w:rPr>
        <w:t>FROM</w:t>
      </w:r>
      <w:r>
        <w:rPr>
          <w:color w:val="0000FF"/>
          <w:spacing w:val="-3"/>
        </w:rPr>
        <w:t xml:space="preserve"> </w:t>
      </w:r>
      <w:r>
        <w:rPr>
          <w:spacing w:val="-2"/>
        </w:rPr>
        <w:t>Users</w:t>
      </w:r>
    </w:p>
    <w:p w14:paraId="5620EB9C">
      <w:pPr>
        <w:pStyle w:val="9"/>
        <w:ind w:right="9077"/>
      </w:pPr>
      <w:r>
        <w:rPr>
          <w:color w:val="0000FF"/>
        </w:rPr>
        <w:t xml:space="preserve">GROUP BY </w:t>
      </w:r>
      <w:r>
        <w:t xml:space="preserve">Email_ID </w:t>
      </w:r>
      <w:r>
        <w:rPr>
          <w:color w:val="0000FF"/>
        </w:rPr>
        <w:t>HAVING</w:t>
      </w:r>
      <w:r>
        <w:rPr>
          <w:color w:val="0000FF"/>
          <w:spacing w:val="-12"/>
        </w:rPr>
        <w:t xml:space="preserve"> </w:t>
      </w:r>
      <w:r>
        <w:rPr>
          <w:color w:val="FF00FF"/>
        </w:rPr>
        <w:t>COUNT</w:t>
      </w:r>
      <w:r>
        <w:rPr>
          <w:color w:val="808080"/>
        </w:rPr>
        <w:t>(*)</w:t>
      </w:r>
      <w:r>
        <w:rPr>
          <w:color w:val="808080"/>
          <w:spacing w:val="-12"/>
        </w:rPr>
        <w:t xml:space="preserve"> </w:t>
      </w:r>
      <w:r>
        <w:rPr>
          <w:color w:val="808080"/>
        </w:rPr>
        <w:t>&gt;</w:t>
      </w:r>
      <w:r>
        <w:rPr>
          <w:color w:val="808080"/>
          <w:spacing w:val="-15"/>
        </w:rPr>
        <w:t xml:space="preserve"> </w:t>
      </w:r>
      <w:r>
        <w:t>1</w:t>
      </w:r>
      <w:r>
        <w:rPr>
          <w:color w:val="808080"/>
        </w:rPr>
        <w:t>;</w:t>
      </w:r>
    </w:p>
    <w:p w14:paraId="6DAC7615">
      <w:pPr>
        <w:pStyle w:val="9"/>
        <w:spacing w:before="222"/>
      </w:pPr>
      <w:r>
        <w:rPr>
          <w:color w:val="008000"/>
        </w:rPr>
        <w:t>--11</w:t>
      </w:r>
      <w:r>
        <w:rPr>
          <w:color w:val="008000"/>
          <w:spacing w:val="-1"/>
        </w:rPr>
        <w:t xml:space="preserve"> </w:t>
      </w:r>
      <w:r>
        <w:rPr>
          <w:color w:val="008000"/>
        </w:rPr>
        <w:t>Select</w:t>
      </w:r>
      <w:r>
        <w:rPr>
          <w:color w:val="008000"/>
          <w:spacing w:val="-4"/>
        </w:rPr>
        <w:t xml:space="preserve"> </w:t>
      </w:r>
      <w:r>
        <w:rPr>
          <w:color w:val="008000"/>
        </w:rPr>
        <w:t xml:space="preserve">all </w:t>
      </w:r>
      <w:r>
        <w:rPr>
          <w:color w:val="008000"/>
          <w:spacing w:val="-2"/>
        </w:rPr>
        <w:t>umpires:</w:t>
      </w:r>
    </w:p>
    <w:p w14:paraId="2C46C7FE">
      <w:pPr>
        <w:pStyle w:val="9"/>
        <w:spacing w:before="1"/>
        <w:ind w:left="0"/>
      </w:pPr>
    </w:p>
    <w:p w14:paraId="3A4BED4B">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Umpire</w:t>
      </w:r>
      <w:r>
        <w:rPr>
          <w:color w:val="808080"/>
          <w:spacing w:val="-2"/>
        </w:rPr>
        <w:t>;</w:t>
      </w:r>
    </w:p>
    <w:p w14:paraId="53AAA831">
      <w:pPr>
        <w:pStyle w:val="9"/>
        <w:spacing w:before="222" w:line="482" w:lineRule="auto"/>
        <w:ind w:right="4342"/>
      </w:pPr>
      <w:r>
        <w:rPr>
          <w:color w:val="008000"/>
        </w:rPr>
        <w:t>--12</w:t>
      </w:r>
      <w:r>
        <w:rPr>
          <w:color w:val="008000"/>
          <w:spacing w:val="-4"/>
        </w:rPr>
        <w:t xml:space="preserve"> </w:t>
      </w:r>
      <w:r>
        <w:rPr>
          <w:color w:val="008000"/>
        </w:rPr>
        <w:t>Find</w:t>
      </w:r>
      <w:r>
        <w:rPr>
          <w:color w:val="008000"/>
          <w:spacing w:val="-7"/>
        </w:rPr>
        <w:t xml:space="preserve"> </w:t>
      </w:r>
      <w:r>
        <w:rPr>
          <w:color w:val="008000"/>
        </w:rPr>
        <w:t>umpires</w:t>
      </w:r>
      <w:r>
        <w:rPr>
          <w:color w:val="008000"/>
          <w:spacing w:val="-4"/>
        </w:rPr>
        <w:t xml:space="preserve"> </w:t>
      </w:r>
      <w:r>
        <w:rPr>
          <w:color w:val="008000"/>
        </w:rPr>
        <w:t>from</w:t>
      </w:r>
      <w:r>
        <w:rPr>
          <w:color w:val="008000"/>
          <w:spacing w:val="-7"/>
        </w:rPr>
        <w:t xml:space="preserve"> </w:t>
      </w:r>
      <w:r>
        <w:rPr>
          <w:color w:val="008000"/>
        </w:rPr>
        <w:t>a</w:t>
      </w:r>
      <w:r>
        <w:rPr>
          <w:color w:val="008000"/>
          <w:spacing w:val="-7"/>
        </w:rPr>
        <w:t xml:space="preserve"> </w:t>
      </w:r>
      <w:r>
        <w:rPr>
          <w:color w:val="008000"/>
        </w:rPr>
        <w:t>specific</w:t>
      </w:r>
      <w:r>
        <w:rPr>
          <w:color w:val="008000"/>
          <w:spacing w:val="-4"/>
        </w:rPr>
        <w:t xml:space="preserve"> </w:t>
      </w:r>
      <w:r>
        <w:rPr>
          <w:color w:val="008000"/>
        </w:rPr>
        <w:t>country</w:t>
      </w:r>
      <w:r>
        <w:rPr>
          <w:color w:val="008000"/>
          <w:spacing w:val="-7"/>
        </w:rPr>
        <w:t xml:space="preserve"> </w:t>
      </w:r>
      <w:r>
        <w:rPr>
          <w:color w:val="008000"/>
        </w:rPr>
        <w:t>(e.g.,</w:t>
      </w:r>
      <w:r>
        <w:rPr>
          <w:color w:val="008000"/>
          <w:spacing w:val="-4"/>
        </w:rPr>
        <w:t xml:space="preserve"> </w:t>
      </w:r>
      <w:r>
        <w:rPr>
          <w:color w:val="008000"/>
        </w:rPr>
        <w:t xml:space="preserve">Australia): </w:t>
      </w:r>
      <w:r>
        <w:rPr>
          <w:color w:val="0000FF"/>
        </w:rPr>
        <w:t xml:space="preserve">SELECT </w:t>
      </w:r>
      <w:r>
        <w:rPr>
          <w:color w:val="808080"/>
        </w:rPr>
        <w:t xml:space="preserve">* </w:t>
      </w:r>
      <w:r>
        <w:rPr>
          <w:color w:val="0000FF"/>
        </w:rPr>
        <w:t xml:space="preserve">FROM </w:t>
      </w:r>
      <w:r>
        <w:t xml:space="preserve">Umpire </w:t>
      </w:r>
      <w:r>
        <w:rPr>
          <w:color w:val="0000FF"/>
        </w:rPr>
        <w:t xml:space="preserve">WHERE </w:t>
      </w:r>
      <w:r>
        <w:t xml:space="preserve">Country </w:t>
      </w:r>
      <w:r>
        <w:rPr>
          <w:color w:val="808080"/>
        </w:rPr>
        <w:t xml:space="preserve">= </w:t>
      </w:r>
      <w:r>
        <w:rPr>
          <w:color w:val="FF0000"/>
        </w:rPr>
        <w:t>'Australia'</w:t>
      </w:r>
      <w:r>
        <w:rPr>
          <w:color w:val="808080"/>
        </w:rPr>
        <w:t>;</w:t>
      </w:r>
    </w:p>
    <w:p w14:paraId="2D32D135">
      <w:pPr>
        <w:pStyle w:val="9"/>
        <w:spacing w:line="480" w:lineRule="auto"/>
        <w:ind w:right="4342"/>
      </w:pPr>
      <w:r>
        <w:rPr>
          <w:color w:val="008000"/>
        </w:rPr>
        <w:t>--13</w:t>
      </w:r>
      <w:r>
        <w:rPr>
          <w:color w:val="008000"/>
          <w:spacing w:val="-4"/>
        </w:rPr>
        <w:t xml:space="preserve"> </w:t>
      </w:r>
      <w:r>
        <w:rPr>
          <w:color w:val="008000"/>
        </w:rPr>
        <w:t>Find</w:t>
      </w:r>
      <w:r>
        <w:rPr>
          <w:color w:val="008000"/>
          <w:spacing w:val="-7"/>
        </w:rPr>
        <w:t xml:space="preserve"> </w:t>
      </w:r>
      <w:r>
        <w:rPr>
          <w:color w:val="008000"/>
        </w:rPr>
        <w:t>umpires</w:t>
      </w:r>
      <w:r>
        <w:rPr>
          <w:color w:val="008000"/>
          <w:spacing w:val="-4"/>
        </w:rPr>
        <w:t xml:space="preserve"> </w:t>
      </w:r>
      <w:r>
        <w:rPr>
          <w:color w:val="008000"/>
        </w:rPr>
        <w:t>who</w:t>
      </w:r>
      <w:r>
        <w:rPr>
          <w:color w:val="008000"/>
          <w:spacing w:val="-4"/>
        </w:rPr>
        <w:t xml:space="preserve"> </w:t>
      </w:r>
      <w:r>
        <w:rPr>
          <w:color w:val="008000"/>
        </w:rPr>
        <w:t>have</w:t>
      </w:r>
      <w:r>
        <w:rPr>
          <w:color w:val="008000"/>
          <w:spacing w:val="-7"/>
        </w:rPr>
        <w:t xml:space="preserve"> </w:t>
      </w:r>
      <w:r>
        <w:rPr>
          <w:color w:val="008000"/>
        </w:rPr>
        <w:t>officiated</w:t>
      </w:r>
      <w:r>
        <w:rPr>
          <w:color w:val="008000"/>
          <w:spacing w:val="-4"/>
        </w:rPr>
        <w:t xml:space="preserve"> </w:t>
      </w:r>
      <w:r>
        <w:rPr>
          <w:color w:val="008000"/>
        </w:rPr>
        <w:t>more</w:t>
      </w:r>
      <w:r>
        <w:rPr>
          <w:color w:val="008000"/>
          <w:spacing w:val="-4"/>
        </w:rPr>
        <w:t xml:space="preserve"> </w:t>
      </w:r>
      <w:r>
        <w:rPr>
          <w:color w:val="008000"/>
        </w:rPr>
        <w:t>than</w:t>
      </w:r>
      <w:r>
        <w:rPr>
          <w:color w:val="008000"/>
          <w:spacing w:val="-7"/>
        </w:rPr>
        <w:t xml:space="preserve"> </w:t>
      </w:r>
      <w:r>
        <w:rPr>
          <w:color w:val="008000"/>
        </w:rPr>
        <w:t>200</w:t>
      </w:r>
      <w:r>
        <w:rPr>
          <w:color w:val="008000"/>
          <w:spacing w:val="-4"/>
        </w:rPr>
        <w:t xml:space="preserve"> </w:t>
      </w:r>
      <w:r>
        <w:rPr>
          <w:color w:val="008000"/>
        </w:rPr>
        <w:t xml:space="preserve">matches: </w:t>
      </w:r>
      <w:r>
        <w:rPr>
          <w:color w:val="0000FF"/>
        </w:rPr>
        <w:t xml:space="preserve">SELECT </w:t>
      </w:r>
      <w:r>
        <w:rPr>
          <w:color w:val="808080"/>
        </w:rPr>
        <w:t xml:space="preserve">* </w:t>
      </w:r>
      <w:r>
        <w:rPr>
          <w:color w:val="0000FF"/>
        </w:rPr>
        <w:t xml:space="preserve">FROM </w:t>
      </w:r>
      <w:r>
        <w:t xml:space="preserve">Umpire </w:t>
      </w:r>
      <w:r>
        <w:rPr>
          <w:color w:val="0000FF"/>
        </w:rPr>
        <w:t xml:space="preserve">WHERE </w:t>
      </w:r>
      <w:r>
        <w:t xml:space="preserve">Matches_Officiated </w:t>
      </w:r>
      <w:r>
        <w:rPr>
          <w:color w:val="808080"/>
        </w:rPr>
        <w:t xml:space="preserve">&gt; </w:t>
      </w:r>
      <w:r>
        <w:t>200</w:t>
      </w:r>
      <w:r>
        <w:rPr>
          <w:color w:val="808080"/>
        </w:rPr>
        <w:t>;</w:t>
      </w:r>
    </w:p>
    <w:p w14:paraId="12C55BCE">
      <w:pPr>
        <w:pStyle w:val="9"/>
      </w:pPr>
      <w:r>
        <w:rPr>
          <w:color w:val="008000"/>
        </w:rPr>
        <w:t>--14</w:t>
      </w:r>
      <w:r>
        <w:rPr>
          <w:color w:val="008000"/>
          <w:spacing w:val="-2"/>
        </w:rPr>
        <w:t xml:space="preserve"> </w:t>
      </w:r>
      <w:r>
        <w:rPr>
          <w:color w:val="008000"/>
        </w:rPr>
        <w:t>Count</w:t>
      </w:r>
      <w:r>
        <w:rPr>
          <w:color w:val="008000"/>
          <w:spacing w:val="-1"/>
        </w:rPr>
        <w:t xml:space="preserve"> </w:t>
      </w:r>
      <w:r>
        <w:rPr>
          <w:color w:val="008000"/>
        </w:rPr>
        <w:t>the</w:t>
      </w:r>
      <w:r>
        <w:rPr>
          <w:color w:val="008000"/>
          <w:spacing w:val="-4"/>
        </w:rPr>
        <w:t xml:space="preserve"> </w:t>
      </w:r>
      <w:r>
        <w:rPr>
          <w:color w:val="008000"/>
        </w:rPr>
        <w:t>number</w:t>
      </w:r>
      <w:r>
        <w:rPr>
          <w:color w:val="008000"/>
          <w:spacing w:val="-1"/>
        </w:rPr>
        <w:t xml:space="preserve"> </w:t>
      </w:r>
      <w:r>
        <w:rPr>
          <w:color w:val="008000"/>
        </w:rPr>
        <w:t>of</w:t>
      </w:r>
      <w:r>
        <w:rPr>
          <w:color w:val="008000"/>
          <w:spacing w:val="-3"/>
        </w:rPr>
        <w:t xml:space="preserve"> </w:t>
      </w:r>
      <w:r>
        <w:rPr>
          <w:color w:val="008000"/>
        </w:rPr>
        <w:t>umpires</w:t>
      </w:r>
      <w:r>
        <w:rPr>
          <w:color w:val="008000"/>
          <w:spacing w:val="-2"/>
        </w:rPr>
        <w:t xml:space="preserve"> </w:t>
      </w:r>
      <w:r>
        <w:rPr>
          <w:color w:val="008000"/>
        </w:rPr>
        <w:t>from</w:t>
      </w:r>
      <w:r>
        <w:rPr>
          <w:color w:val="008000"/>
          <w:spacing w:val="-3"/>
        </w:rPr>
        <w:t xml:space="preserve"> </w:t>
      </w:r>
      <w:r>
        <w:rPr>
          <w:color w:val="008000"/>
        </w:rPr>
        <w:t>each</w:t>
      </w:r>
      <w:r>
        <w:rPr>
          <w:color w:val="008000"/>
          <w:spacing w:val="-1"/>
        </w:rPr>
        <w:t xml:space="preserve"> </w:t>
      </w:r>
      <w:r>
        <w:rPr>
          <w:color w:val="008000"/>
          <w:spacing w:val="-2"/>
        </w:rPr>
        <w:t>country:</w:t>
      </w:r>
    </w:p>
    <w:p w14:paraId="64E3622C">
      <w:pPr>
        <w:pStyle w:val="9"/>
        <w:spacing w:before="218"/>
        <w:ind w:right="6677"/>
      </w:pPr>
      <w:r>
        <w:rPr>
          <w:color w:val="0000FF"/>
        </w:rPr>
        <w:t>SELECT</w:t>
      </w:r>
      <w:r>
        <w:rPr>
          <w:color w:val="0000FF"/>
          <w:spacing w:val="-9"/>
        </w:rPr>
        <w:t xml:space="preserve"> </w:t>
      </w:r>
      <w:r>
        <w:t>Country</w:t>
      </w:r>
      <w:r>
        <w:rPr>
          <w:color w:val="808080"/>
        </w:rPr>
        <w:t>,</w:t>
      </w:r>
      <w:r>
        <w:rPr>
          <w:color w:val="808080"/>
          <w:spacing w:val="-10"/>
        </w:rPr>
        <w:t xml:space="preserve"> </w:t>
      </w:r>
      <w:r>
        <w:rPr>
          <w:color w:val="FF00FF"/>
        </w:rPr>
        <w:t>COUNT</w:t>
      </w:r>
      <w:r>
        <w:rPr>
          <w:color w:val="808080"/>
        </w:rPr>
        <w:t>(*)</w:t>
      </w:r>
      <w:r>
        <w:rPr>
          <w:color w:val="808080"/>
          <w:spacing w:val="-12"/>
        </w:rPr>
        <w:t xml:space="preserve"> </w:t>
      </w:r>
      <w:r>
        <w:rPr>
          <w:color w:val="0000FF"/>
        </w:rPr>
        <w:t>AS</w:t>
      </w:r>
      <w:r>
        <w:rPr>
          <w:color w:val="0000FF"/>
          <w:spacing w:val="-9"/>
        </w:rPr>
        <w:t xml:space="preserve"> </w:t>
      </w:r>
      <w:r>
        <w:t xml:space="preserve">Umpire_Count </w:t>
      </w:r>
      <w:r>
        <w:rPr>
          <w:color w:val="0000FF"/>
        </w:rPr>
        <w:t xml:space="preserve">FROM </w:t>
      </w:r>
      <w:r>
        <w:t>Umpire</w:t>
      </w:r>
    </w:p>
    <w:p w14:paraId="5130ED08">
      <w:pPr>
        <w:pStyle w:val="9"/>
        <w:spacing w:before="1"/>
      </w:pPr>
      <w:r>
        <w:rPr>
          <w:color w:val="0000FF"/>
        </w:rPr>
        <w:t>GROUP</w:t>
      </w:r>
      <w:r>
        <w:rPr>
          <w:color w:val="0000FF"/>
          <w:spacing w:val="-3"/>
        </w:rPr>
        <w:t xml:space="preserve"> </w:t>
      </w:r>
      <w:r>
        <w:rPr>
          <w:color w:val="0000FF"/>
        </w:rPr>
        <w:t xml:space="preserve">BY </w:t>
      </w:r>
      <w:r>
        <w:rPr>
          <w:spacing w:val="-2"/>
        </w:rPr>
        <w:t>Country</w:t>
      </w:r>
      <w:r>
        <w:rPr>
          <w:color w:val="808080"/>
          <w:spacing w:val="-2"/>
        </w:rPr>
        <w:t>;</w:t>
      </w:r>
    </w:p>
    <w:p w14:paraId="457ACB46">
      <w:pPr>
        <w:pStyle w:val="9"/>
        <w:spacing w:after="0"/>
        <w:sectPr>
          <w:pgSz w:w="11910" w:h="16840"/>
          <w:pgMar w:top="460" w:right="0" w:bottom="1080" w:left="566" w:header="241" w:footer="893" w:gutter="0"/>
          <w:cols w:space="720" w:num="1"/>
        </w:sectPr>
      </w:pPr>
    </w:p>
    <w:p w14:paraId="2EC8D4EA">
      <w:pPr>
        <w:pStyle w:val="9"/>
        <w:spacing w:before="166"/>
        <w:ind w:left="0"/>
      </w:pPr>
    </w:p>
    <w:p w14:paraId="19E17080">
      <w:pPr>
        <w:pStyle w:val="9"/>
        <w:spacing w:before="1"/>
      </w:pPr>
      <w:r>
        <w:rPr>
          <w:color w:val="008000"/>
        </w:rPr>
        <w:t>--15</w:t>
      </w:r>
      <w:r>
        <w:rPr>
          <w:color w:val="008000"/>
          <w:spacing w:val="-1"/>
        </w:rPr>
        <w:t xml:space="preserve"> </w:t>
      </w:r>
      <w:r>
        <w:rPr>
          <w:color w:val="008000"/>
        </w:rPr>
        <w:t>Find</w:t>
      </w:r>
      <w:r>
        <w:rPr>
          <w:color w:val="008000"/>
          <w:spacing w:val="-4"/>
        </w:rPr>
        <w:t xml:space="preserve"> </w:t>
      </w:r>
      <w:r>
        <w:rPr>
          <w:color w:val="008000"/>
        </w:rPr>
        <w:t>the</w:t>
      </w:r>
      <w:r>
        <w:rPr>
          <w:color w:val="008000"/>
          <w:spacing w:val="-4"/>
        </w:rPr>
        <w:t xml:space="preserve"> </w:t>
      </w:r>
      <w:r>
        <w:rPr>
          <w:color w:val="008000"/>
        </w:rPr>
        <w:t xml:space="preserve">oldest </w:t>
      </w:r>
      <w:r>
        <w:rPr>
          <w:color w:val="008000"/>
          <w:spacing w:val="-2"/>
        </w:rPr>
        <w:t>umpire:</w:t>
      </w:r>
    </w:p>
    <w:p w14:paraId="2829E843">
      <w:pPr>
        <w:pStyle w:val="9"/>
        <w:spacing w:before="221"/>
      </w:pPr>
      <w:r>
        <w:rPr>
          <w:color w:val="0000FF"/>
        </w:rPr>
        <w:t>SELECT</w:t>
      </w:r>
      <w:r>
        <w:rPr>
          <w:color w:val="0000FF"/>
          <w:spacing w:val="-1"/>
        </w:rPr>
        <w:t xml:space="preserve"> </w:t>
      </w:r>
      <w:r>
        <w:rPr>
          <w:color w:val="0000FF"/>
        </w:rPr>
        <w:t xml:space="preserve">TOP </w:t>
      </w:r>
      <w:r>
        <w:t>1</w:t>
      </w:r>
      <w:r>
        <w:rPr>
          <w:spacing w:val="-4"/>
        </w:rPr>
        <w:t xml:space="preserve"> </w:t>
      </w:r>
      <w:r>
        <w:rPr>
          <w:color w:val="808080"/>
        </w:rPr>
        <w:t>*</w:t>
      </w:r>
      <w:r>
        <w:rPr>
          <w:color w:val="808080"/>
          <w:spacing w:val="-3"/>
        </w:rPr>
        <w:t xml:space="preserve"> </w:t>
      </w:r>
      <w:r>
        <w:rPr>
          <w:color w:val="0000FF"/>
        </w:rPr>
        <w:t xml:space="preserve">FROM </w:t>
      </w:r>
      <w:r>
        <w:t>Umpire</w:t>
      </w:r>
      <w:r>
        <w:rPr>
          <w:spacing w:val="-4"/>
        </w:rPr>
        <w:t xml:space="preserve"> </w:t>
      </w:r>
      <w:r>
        <w:rPr>
          <w:color w:val="0000FF"/>
        </w:rPr>
        <w:t>ORDER BY</w:t>
      </w:r>
      <w:r>
        <w:rPr>
          <w:color w:val="0000FF"/>
          <w:spacing w:val="-3"/>
        </w:rPr>
        <w:t xml:space="preserve"> </w:t>
      </w:r>
      <w:r>
        <w:rPr>
          <w:spacing w:val="-2"/>
        </w:rPr>
        <w:t>Date_of_Birth</w:t>
      </w:r>
      <w:r>
        <w:rPr>
          <w:color w:val="808080"/>
          <w:spacing w:val="-2"/>
        </w:rPr>
        <w:t>;</w:t>
      </w:r>
    </w:p>
    <w:p w14:paraId="4D5FD858">
      <w:pPr>
        <w:pStyle w:val="9"/>
        <w:spacing w:before="222"/>
      </w:pPr>
      <w:r>
        <w:rPr>
          <w:color w:val="008000"/>
        </w:rPr>
        <w:t>--16</w:t>
      </w:r>
      <w:r>
        <w:rPr>
          <w:color w:val="008000"/>
          <w:spacing w:val="-1"/>
        </w:rPr>
        <w:t xml:space="preserve"> </w:t>
      </w:r>
      <w:r>
        <w:rPr>
          <w:color w:val="008000"/>
        </w:rPr>
        <w:t>Find</w:t>
      </w:r>
      <w:r>
        <w:rPr>
          <w:color w:val="008000"/>
          <w:spacing w:val="-4"/>
        </w:rPr>
        <w:t xml:space="preserve"> </w:t>
      </w:r>
      <w:r>
        <w:rPr>
          <w:color w:val="008000"/>
        </w:rPr>
        <w:t>umpires</w:t>
      </w:r>
      <w:r>
        <w:rPr>
          <w:color w:val="008000"/>
          <w:spacing w:val="-1"/>
        </w:rPr>
        <w:t xml:space="preserve"> </w:t>
      </w:r>
      <w:r>
        <w:rPr>
          <w:color w:val="008000"/>
        </w:rPr>
        <w:t>born</w:t>
      </w:r>
      <w:r>
        <w:rPr>
          <w:color w:val="008000"/>
          <w:spacing w:val="-4"/>
        </w:rPr>
        <w:t xml:space="preserve"> </w:t>
      </w:r>
      <w:r>
        <w:rPr>
          <w:color w:val="008000"/>
        </w:rPr>
        <w:t>after</w:t>
      </w:r>
      <w:r>
        <w:rPr>
          <w:color w:val="008000"/>
          <w:spacing w:val="-3"/>
        </w:rPr>
        <w:t xml:space="preserve"> </w:t>
      </w:r>
      <w:r>
        <w:rPr>
          <w:color w:val="008000"/>
          <w:spacing w:val="-4"/>
        </w:rPr>
        <w:t>1970:</w:t>
      </w:r>
    </w:p>
    <w:p w14:paraId="6E5D7E53">
      <w:pPr>
        <w:pStyle w:val="9"/>
        <w:spacing w:before="221"/>
      </w:pPr>
      <w:r>
        <w:rPr>
          <w:color w:val="0000FF"/>
        </w:rPr>
        <w:t>SELECT</w:t>
      </w:r>
      <w:r>
        <w:rPr>
          <w:color w:val="0000FF"/>
          <w:spacing w:val="-2"/>
        </w:rPr>
        <w:t xml:space="preserve"> </w:t>
      </w:r>
      <w:r>
        <w:rPr>
          <w:color w:val="808080"/>
        </w:rPr>
        <w:t>*</w:t>
      </w:r>
      <w:r>
        <w:rPr>
          <w:color w:val="808080"/>
          <w:spacing w:val="-5"/>
        </w:rPr>
        <w:t xml:space="preserve"> </w:t>
      </w:r>
      <w:r>
        <w:rPr>
          <w:color w:val="0000FF"/>
        </w:rPr>
        <w:t>FROM</w:t>
      </w:r>
      <w:r>
        <w:rPr>
          <w:color w:val="0000FF"/>
          <w:spacing w:val="-4"/>
        </w:rPr>
        <w:t xml:space="preserve"> </w:t>
      </w:r>
      <w:r>
        <w:t>Umpire</w:t>
      </w:r>
      <w:r>
        <w:rPr>
          <w:spacing w:val="-2"/>
        </w:rPr>
        <w:t xml:space="preserve"> </w:t>
      </w:r>
      <w:r>
        <w:rPr>
          <w:color w:val="0000FF"/>
        </w:rPr>
        <w:t>WHERE</w:t>
      </w:r>
      <w:r>
        <w:rPr>
          <w:color w:val="0000FF"/>
          <w:spacing w:val="-4"/>
        </w:rPr>
        <w:t xml:space="preserve"> </w:t>
      </w:r>
      <w:r>
        <w:t>Date_of_Birth</w:t>
      </w:r>
      <w:r>
        <w:rPr>
          <w:spacing w:val="-4"/>
        </w:rPr>
        <w:t xml:space="preserve"> </w:t>
      </w:r>
      <w:r>
        <w:rPr>
          <w:color w:val="808080"/>
        </w:rPr>
        <w:t>&gt;</w:t>
      </w:r>
      <w:r>
        <w:rPr>
          <w:color w:val="808080"/>
          <w:spacing w:val="-1"/>
        </w:rPr>
        <w:t xml:space="preserve"> </w:t>
      </w:r>
      <w:r>
        <w:rPr>
          <w:color w:val="FF0000"/>
        </w:rPr>
        <w:t>'1970-01-</w:t>
      </w:r>
      <w:r>
        <w:rPr>
          <w:color w:val="FF0000"/>
          <w:spacing w:val="-4"/>
        </w:rPr>
        <w:t>01'</w:t>
      </w:r>
      <w:r>
        <w:rPr>
          <w:color w:val="808080"/>
          <w:spacing w:val="-4"/>
        </w:rPr>
        <w:t>;</w:t>
      </w:r>
    </w:p>
    <w:p w14:paraId="2CD55DDA">
      <w:pPr>
        <w:pStyle w:val="9"/>
        <w:spacing w:before="1"/>
        <w:ind w:left="0"/>
      </w:pPr>
    </w:p>
    <w:p w14:paraId="04B9857D">
      <w:pPr>
        <w:pStyle w:val="9"/>
        <w:spacing w:before="1"/>
      </w:pPr>
      <w:r>
        <w:rPr>
          <w:color w:val="008000"/>
        </w:rPr>
        <w:t>--17</w:t>
      </w:r>
      <w:r>
        <w:rPr>
          <w:color w:val="008000"/>
          <w:spacing w:val="-2"/>
        </w:rPr>
        <w:t xml:space="preserve"> </w:t>
      </w:r>
      <w:r>
        <w:rPr>
          <w:color w:val="008000"/>
        </w:rPr>
        <w:t>Update</w:t>
      </w:r>
      <w:r>
        <w:rPr>
          <w:color w:val="008000"/>
          <w:spacing w:val="-4"/>
        </w:rPr>
        <w:t xml:space="preserve"> </w:t>
      </w:r>
      <w:r>
        <w:rPr>
          <w:color w:val="008000"/>
        </w:rPr>
        <w:t>the</w:t>
      </w:r>
      <w:r>
        <w:rPr>
          <w:color w:val="008000"/>
          <w:spacing w:val="-1"/>
        </w:rPr>
        <w:t xml:space="preserve"> </w:t>
      </w:r>
      <w:r>
        <w:rPr>
          <w:color w:val="008000"/>
        </w:rPr>
        <w:t>number</w:t>
      </w:r>
      <w:r>
        <w:rPr>
          <w:color w:val="008000"/>
          <w:spacing w:val="-4"/>
        </w:rPr>
        <w:t xml:space="preserve"> </w:t>
      </w:r>
      <w:r>
        <w:rPr>
          <w:color w:val="008000"/>
        </w:rPr>
        <w:t>of</w:t>
      </w:r>
      <w:r>
        <w:rPr>
          <w:color w:val="008000"/>
          <w:spacing w:val="-2"/>
        </w:rPr>
        <w:t xml:space="preserve"> </w:t>
      </w:r>
      <w:r>
        <w:rPr>
          <w:color w:val="008000"/>
        </w:rPr>
        <w:t>matches</w:t>
      </w:r>
      <w:r>
        <w:rPr>
          <w:color w:val="008000"/>
          <w:spacing w:val="-4"/>
        </w:rPr>
        <w:t xml:space="preserve"> </w:t>
      </w:r>
      <w:r>
        <w:rPr>
          <w:color w:val="008000"/>
        </w:rPr>
        <w:t>officiated</w:t>
      </w:r>
      <w:r>
        <w:rPr>
          <w:color w:val="008000"/>
          <w:spacing w:val="-1"/>
        </w:rPr>
        <w:t xml:space="preserve"> </w:t>
      </w:r>
      <w:r>
        <w:rPr>
          <w:color w:val="008000"/>
        </w:rPr>
        <w:t>for</w:t>
      </w:r>
      <w:r>
        <w:rPr>
          <w:color w:val="008000"/>
          <w:spacing w:val="-1"/>
        </w:rPr>
        <w:t xml:space="preserve"> </w:t>
      </w:r>
      <w:r>
        <w:rPr>
          <w:color w:val="008000"/>
        </w:rPr>
        <w:t>an</w:t>
      </w:r>
      <w:r>
        <w:rPr>
          <w:color w:val="008000"/>
          <w:spacing w:val="-1"/>
        </w:rPr>
        <w:t xml:space="preserve"> </w:t>
      </w:r>
      <w:r>
        <w:rPr>
          <w:color w:val="008000"/>
          <w:spacing w:val="-2"/>
        </w:rPr>
        <w:t>umpire:</w:t>
      </w:r>
    </w:p>
    <w:p w14:paraId="2832FEC7">
      <w:pPr>
        <w:pStyle w:val="9"/>
        <w:spacing w:before="221"/>
        <w:ind w:right="3813"/>
      </w:pPr>
      <w:r>
        <w:rPr>
          <w:color w:val="FF00FF"/>
        </w:rPr>
        <w:t>UPDATE</w:t>
      </w:r>
      <w:r>
        <w:rPr>
          <w:color w:val="FF00FF"/>
          <w:spacing w:val="-3"/>
        </w:rPr>
        <w:t xml:space="preserve"> </w:t>
      </w:r>
      <w:r>
        <w:t>Umpire</w:t>
      </w:r>
      <w:r>
        <w:rPr>
          <w:spacing w:val="-6"/>
        </w:rPr>
        <w:t xml:space="preserve"> </w:t>
      </w:r>
      <w:r>
        <w:rPr>
          <w:color w:val="0000FF"/>
        </w:rPr>
        <w:t>SET</w:t>
      </w:r>
      <w:r>
        <w:rPr>
          <w:color w:val="0000FF"/>
          <w:spacing w:val="-3"/>
        </w:rPr>
        <w:t xml:space="preserve"> </w:t>
      </w:r>
      <w:r>
        <w:t>Matches_Officiated</w:t>
      </w:r>
      <w:r>
        <w:rPr>
          <w:spacing w:val="-3"/>
        </w:rPr>
        <w:t xml:space="preserve"> </w:t>
      </w:r>
      <w:r>
        <w:rPr>
          <w:color w:val="808080"/>
        </w:rPr>
        <w:t>=</w:t>
      </w:r>
      <w:r>
        <w:rPr>
          <w:color w:val="808080"/>
          <w:spacing w:val="-6"/>
        </w:rPr>
        <w:t xml:space="preserve"> </w:t>
      </w:r>
      <w:r>
        <w:t>300</w:t>
      </w:r>
      <w:r>
        <w:rPr>
          <w:spacing w:val="-3"/>
        </w:rPr>
        <w:t xml:space="preserve"> </w:t>
      </w:r>
      <w:r>
        <w:rPr>
          <w:color w:val="0000FF"/>
        </w:rPr>
        <w:t>WHERE</w:t>
      </w:r>
      <w:r>
        <w:rPr>
          <w:color w:val="0000FF"/>
          <w:spacing w:val="-3"/>
        </w:rPr>
        <w:t xml:space="preserve"> </w:t>
      </w:r>
      <w:r>
        <w:t>Umpire_ID</w:t>
      </w:r>
      <w:r>
        <w:rPr>
          <w:spacing w:val="-6"/>
        </w:rPr>
        <w:t xml:space="preserve"> </w:t>
      </w:r>
      <w:r>
        <w:rPr>
          <w:color w:val="808080"/>
        </w:rPr>
        <w:t>=</w:t>
      </w:r>
      <w:r>
        <w:rPr>
          <w:color w:val="808080"/>
          <w:spacing w:val="-6"/>
        </w:rPr>
        <w:t xml:space="preserve"> </w:t>
      </w:r>
      <w:r>
        <w:t>101</w:t>
      </w:r>
      <w:r>
        <w:rPr>
          <w:color w:val="808080"/>
        </w:rPr>
        <w:t xml:space="preserve">; </w:t>
      </w:r>
      <w:r>
        <w:rPr>
          <w:color w:val="0000FF"/>
        </w:rPr>
        <w:t xml:space="preserve">Select </w:t>
      </w:r>
      <w:r>
        <w:rPr>
          <w:color w:val="808080"/>
        </w:rPr>
        <w:t xml:space="preserve">* </w:t>
      </w:r>
      <w:r>
        <w:rPr>
          <w:color w:val="0000FF"/>
        </w:rPr>
        <w:t xml:space="preserve">from </w:t>
      </w:r>
      <w:r>
        <w:t>Umpire</w:t>
      </w:r>
    </w:p>
    <w:p w14:paraId="2A72D230">
      <w:pPr>
        <w:pStyle w:val="9"/>
        <w:spacing w:before="2"/>
        <w:ind w:left="0"/>
      </w:pPr>
    </w:p>
    <w:p w14:paraId="2D72D2EC">
      <w:pPr>
        <w:pStyle w:val="9"/>
        <w:spacing w:line="222" w:lineRule="exact"/>
      </w:pPr>
      <w:r>
        <w:rPr>
          <w:color w:val="008000"/>
        </w:rPr>
        <w:t>--18</w:t>
      </w:r>
      <w:r>
        <w:rPr>
          <w:color w:val="008000"/>
          <w:spacing w:val="-4"/>
        </w:rPr>
        <w:t xml:space="preserve"> </w:t>
      </w:r>
      <w:r>
        <w:rPr>
          <w:color w:val="008000"/>
        </w:rPr>
        <w:t>Delete</w:t>
      </w:r>
      <w:r>
        <w:rPr>
          <w:color w:val="008000"/>
          <w:spacing w:val="-3"/>
        </w:rPr>
        <w:t xml:space="preserve"> </w:t>
      </w:r>
      <w:r>
        <w:rPr>
          <w:color w:val="008000"/>
        </w:rPr>
        <w:t>an</w:t>
      </w:r>
      <w:r>
        <w:rPr>
          <w:color w:val="008000"/>
          <w:spacing w:val="-2"/>
        </w:rPr>
        <w:t xml:space="preserve"> </w:t>
      </w:r>
      <w:r>
        <w:rPr>
          <w:color w:val="008000"/>
        </w:rPr>
        <w:t>umpire</w:t>
      </w:r>
      <w:r>
        <w:rPr>
          <w:color w:val="008000"/>
          <w:spacing w:val="-1"/>
        </w:rPr>
        <w:t xml:space="preserve"> </w:t>
      </w:r>
      <w:r>
        <w:rPr>
          <w:color w:val="008000"/>
        </w:rPr>
        <w:t>by</w:t>
      </w:r>
      <w:r>
        <w:rPr>
          <w:color w:val="008000"/>
          <w:spacing w:val="-3"/>
        </w:rPr>
        <w:t xml:space="preserve"> </w:t>
      </w:r>
      <w:r>
        <w:rPr>
          <w:color w:val="008000"/>
          <w:spacing w:val="-5"/>
        </w:rPr>
        <w:t>ID:</w:t>
      </w:r>
    </w:p>
    <w:p w14:paraId="55876480">
      <w:pPr>
        <w:pStyle w:val="9"/>
        <w:ind w:right="6677"/>
      </w:pPr>
      <w:r>
        <w:rPr>
          <w:color w:val="0000FF"/>
        </w:rPr>
        <w:t>DELETE</w:t>
      </w:r>
      <w:r>
        <w:rPr>
          <w:color w:val="0000FF"/>
          <w:spacing w:val="-5"/>
        </w:rPr>
        <w:t xml:space="preserve"> </w:t>
      </w:r>
      <w:r>
        <w:rPr>
          <w:color w:val="0000FF"/>
        </w:rPr>
        <w:t>FROM</w:t>
      </w:r>
      <w:r>
        <w:rPr>
          <w:color w:val="0000FF"/>
          <w:spacing w:val="-8"/>
        </w:rPr>
        <w:t xml:space="preserve"> </w:t>
      </w:r>
      <w:r>
        <w:t>Umpire</w:t>
      </w:r>
      <w:r>
        <w:rPr>
          <w:spacing w:val="-5"/>
        </w:rPr>
        <w:t xml:space="preserve"> </w:t>
      </w:r>
      <w:r>
        <w:rPr>
          <w:color w:val="0000FF"/>
        </w:rPr>
        <w:t>WHERE</w:t>
      </w:r>
      <w:r>
        <w:rPr>
          <w:color w:val="0000FF"/>
          <w:spacing w:val="-8"/>
        </w:rPr>
        <w:t xml:space="preserve"> </w:t>
      </w:r>
      <w:r>
        <w:t>Umpire_ID</w:t>
      </w:r>
      <w:r>
        <w:rPr>
          <w:spacing w:val="-5"/>
        </w:rPr>
        <w:t xml:space="preserve"> </w:t>
      </w:r>
      <w:r>
        <w:rPr>
          <w:color w:val="808080"/>
        </w:rPr>
        <w:t>=</w:t>
      </w:r>
      <w:r>
        <w:rPr>
          <w:color w:val="808080"/>
          <w:spacing w:val="-8"/>
        </w:rPr>
        <w:t xml:space="preserve"> </w:t>
      </w:r>
      <w:r>
        <w:t>115</w:t>
      </w:r>
      <w:r>
        <w:rPr>
          <w:color w:val="808080"/>
        </w:rPr>
        <w:t xml:space="preserve">; </w:t>
      </w:r>
      <w:r>
        <w:rPr>
          <w:color w:val="0000FF"/>
        </w:rPr>
        <w:t xml:space="preserve">Select </w:t>
      </w:r>
      <w:r>
        <w:rPr>
          <w:color w:val="808080"/>
        </w:rPr>
        <w:t xml:space="preserve">* </w:t>
      </w:r>
      <w:r>
        <w:rPr>
          <w:color w:val="0000FF"/>
        </w:rPr>
        <w:t xml:space="preserve">from </w:t>
      </w:r>
      <w:r>
        <w:t>umpire</w:t>
      </w:r>
    </w:p>
    <w:p w14:paraId="4E5BB025">
      <w:pPr>
        <w:pStyle w:val="9"/>
        <w:spacing w:before="222"/>
      </w:pPr>
      <w:r>
        <w:rPr>
          <w:color w:val="008000"/>
        </w:rPr>
        <w:t>--19</w:t>
      </w:r>
      <w:r>
        <w:rPr>
          <w:color w:val="008000"/>
          <w:spacing w:val="-2"/>
        </w:rPr>
        <w:t xml:space="preserve"> </w:t>
      </w:r>
      <w:r>
        <w:rPr>
          <w:color w:val="008000"/>
        </w:rPr>
        <w:t>Find</w:t>
      </w:r>
      <w:r>
        <w:rPr>
          <w:color w:val="008000"/>
          <w:spacing w:val="-4"/>
        </w:rPr>
        <w:t xml:space="preserve"> </w:t>
      </w:r>
      <w:r>
        <w:rPr>
          <w:color w:val="008000"/>
        </w:rPr>
        <w:t>umpires</w:t>
      </w:r>
      <w:r>
        <w:rPr>
          <w:color w:val="008000"/>
          <w:spacing w:val="-1"/>
        </w:rPr>
        <w:t xml:space="preserve"> </w:t>
      </w:r>
      <w:r>
        <w:rPr>
          <w:color w:val="008000"/>
        </w:rPr>
        <w:t>with</w:t>
      </w:r>
      <w:r>
        <w:rPr>
          <w:color w:val="008000"/>
          <w:spacing w:val="-4"/>
        </w:rPr>
        <w:t xml:space="preserve"> </w:t>
      </w:r>
      <w:r>
        <w:rPr>
          <w:color w:val="008000"/>
        </w:rPr>
        <w:t>unique</w:t>
      </w:r>
      <w:r>
        <w:rPr>
          <w:color w:val="008000"/>
          <w:spacing w:val="-1"/>
        </w:rPr>
        <w:t xml:space="preserve"> </w:t>
      </w:r>
      <w:r>
        <w:rPr>
          <w:color w:val="008000"/>
          <w:spacing w:val="-2"/>
        </w:rPr>
        <w:t>names:</w:t>
      </w:r>
    </w:p>
    <w:p w14:paraId="458EE144">
      <w:pPr>
        <w:pStyle w:val="9"/>
        <w:spacing w:before="1"/>
      </w:pPr>
      <w:r>
        <w:rPr>
          <w:color w:val="0000FF"/>
        </w:rPr>
        <w:t>SELECT</w:t>
      </w:r>
      <w:r>
        <w:rPr>
          <w:color w:val="0000FF"/>
          <w:spacing w:val="-2"/>
        </w:rPr>
        <w:t xml:space="preserve"> </w:t>
      </w:r>
      <w:r>
        <w:t>Umpire_Name</w:t>
      </w:r>
      <w:r>
        <w:rPr>
          <w:spacing w:val="-4"/>
        </w:rPr>
        <w:t xml:space="preserve"> </w:t>
      </w:r>
      <w:r>
        <w:rPr>
          <w:color w:val="0000FF"/>
        </w:rPr>
        <w:t>FROM</w:t>
      </w:r>
      <w:r>
        <w:rPr>
          <w:color w:val="0000FF"/>
          <w:spacing w:val="-2"/>
        </w:rPr>
        <w:t xml:space="preserve"> </w:t>
      </w:r>
      <w:r>
        <w:t>Umpire</w:t>
      </w:r>
      <w:r>
        <w:rPr>
          <w:spacing w:val="-4"/>
        </w:rPr>
        <w:t xml:space="preserve"> </w:t>
      </w:r>
      <w:r>
        <w:rPr>
          <w:color w:val="0000FF"/>
        </w:rPr>
        <w:t>GROUP</w:t>
      </w:r>
      <w:r>
        <w:rPr>
          <w:color w:val="0000FF"/>
          <w:spacing w:val="-2"/>
        </w:rPr>
        <w:t xml:space="preserve"> </w:t>
      </w:r>
      <w:r>
        <w:rPr>
          <w:color w:val="0000FF"/>
        </w:rPr>
        <w:t>BY</w:t>
      </w:r>
      <w:r>
        <w:rPr>
          <w:color w:val="0000FF"/>
          <w:spacing w:val="-4"/>
        </w:rPr>
        <w:t xml:space="preserve"> </w:t>
      </w:r>
      <w:r>
        <w:t>Umpire_Name</w:t>
      </w:r>
      <w:r>
        <w:rPr>
          <w:spacing w:val="-1"/>
        </w:rPr>
        <w:t xml:space="preserve"> </w:t>
      </w:r>
      <w:r>
        <w:rPr>
          <w:color w:val="0000FF"/>
        </w:rPr>
        <w:t>HAVING</w:t>
      </w:r>
      <w:r>
        <w:rPr>
          <w:color w:val="0000FF"/>
          <w:spacing w:val="-5"/>
        </w:rPr>
        <w:t xml:space="preserve"> </w:t>
      </w:r>
      <w:r>
        <w:rPr>
          <w:color w:val="FF00FF"/>
        </w:rPr>
        <w:t>COUNT</w:t>
      </w:r>
      <w:r>
        <w:rPr>
          <w:color w:val="808080"/>
        </w:rPr>
        <w:t>(*)</w:t>
      </w:r>
      <w:r>
        <w:rPr>
          <w:color w:val="808080"/>
          <w:spacing w:val="-1"/>
        </w:rPr>
        <w:t xml:space="preserve"> </w:t>
      </w:r>
      <w:r>
        <w:rPr>
          <w:color w:val="808080"/>
        </w:rPr>
        <w:t>=</w:t>
      </w:r>
      <w:r>
        <w:rPr>
          <w:color w:val="808080"/>
          <w:spacing w:val="-4"/>
        </w:rPr>
        <w:t xml:space="preserve"> </w:t>
      </w:r>
      <w:r>
        <w:rPr>
          <w:spacing w:val="-5"/>
        </w:rPr>
        <w:t>1</w:t>
      </w:r>
      <w:r>
        <w:rPr>
          <w:color w:val="808080"/>
          <w:spacing w:val="-5"/>
        </w:rPr>
        <w:t>;</w:t>
      </w:r>
    </w:p>
    <w:p w14:paraId="228A6C0C">
      <w:pPr>
        <w:pStyle w:val="9"/>
        <w:spacing w:before="221"/>
        <w:ind w:right="4902"/>
      </w:pPr>
      <w:r>
        <w:rPr>
          <w:color w:val="008000"/>
        </w:rPr>
        <w:t xml:space="preserve">--20 Find the umpire with the most matches officiated: </w:t>
      </w:r>
      <w:r>
        <w:rPr>
          <w:color w:val="0000FF"/>
        </w:rPr>
        <w:t>SELECT</w:t>
      </w:r>
      <w:r>
        <w:rPr>
          <w:color w:val="0000FF"/>
          <w:spacing w:val="-3"/>
        </w:rPr>
        <w:t xml:space="preserve"> </w:t>
      </w:r>
      <w:r>
        <w:rPr>
          <w:color w:val="0000FF"/>
        </w:rPr>
        <w:t>TOP</w:t>
      </w:r>
      <w:r>
        <w:rPr>
          <w:color w:val="0000FF"/>
          <w:spacing w:val="-3"/>
        </w:rPr>
        <w:t xml:space="preserve"> </w:t>
      </w:r>
      <w:r>
        <w:t>1</w:t>
      </w:r>
      <w:r>
        <w:rPr>
          <w:spacing w:val="-6"/>
        </w:rPr>
        <w:t xml:space="preserve"> </w:t>
      </w:r>
      <w:r>
        <w:rPr>
          <w:color w:val="808080"/>
        </w:rPr>
        <w:t>*</w:t>
      </w:r>
      <w:r>
        <w:rPr>
          <w:color w:val="808080"/>
          <w:spacing w:val="-6"/>
        </w:rPr>
        <w:t xml:space="preserve"> </w:t>
      </w:r>
      <w:r>
        <w:rPr>
          <w:color w:val="0000FF"/>
        </w:rPr>
        <w:t>FROM</w:t>
      </w:r>
      <w:r>
        <w:rPr>
          <w:color w:val="0000FF"/>
          <w:spacing w:val="-3"/>
        </w:rPr>
        <w:t xml:space="preserve"> </w:t>
      </w:r>
      <w:r>
        <w:t>Umpire</w:t>
      </w:r>
      <w:r>
        <w:rPr>
          <w:spacing w:val="-6"/>
        </w:rPr>
        <w:t xml:space="preserve"> </w:t>
      </w:r>
      <w:r>
        <w:rPr>
          <w:color w:val="0000FF"/>
        </w:rPr>
        <w:t>ORDER</w:t>
      </w:r>
      <w:r>
        <w:rPr>
          <w:color w:val="0000FF"/>
          <w:spacing w:val="-3"/>
        </w:rPr>
        <w:t xml:space="preserve"> </w:t>
      </w:r>
      <w:r>
        <w:rPr>
          <w:color w:val="0000FF"/>
        </w:rPr>
        <w:t>BY</w:t>
      </w:r>
      <w:r>
        <w:rPr>
          <w:color w:val="0000FF"/>
          <w:spacing w:val="-6"/>
        </w:rPr>
        <w:t xml:space="preserve"> </w:t>
      </w:r>
      <w:r>
        <w:t>Matches_Officiated</w:t>
      </w:r>
      <w:r>
        <w:rPr>
          <w:spacing w:val="-3"/>
        </w:rPr>
        <w:t xml:space="preserve"> </w:t>
      </w:r>
      <w:r>
        <w:rPr>
          <w:color w:val="0000FF"/>
        </w:rPr>
        <w:t>DESC</w:t>
      </w:r>
      <w:r>
        <w:rPr>
          <w:color w:val="808080"/>
        </w:rPr>
        <w:t>;</w:t>
      </w:r>
    </w:p>
    <w:p w14:paraId="671B0563">
      <w:pPr>
        <w:pStyle w:val="9"/>
        <w:ind w:left="0"/>
      </w:pPr>
    </w:p>
    <w:p w14:paraId="7243377B">
      <w:pPr>
        <w:pStyle w:val="9"/>
      </w:pPr>
      <w:r>
        <w:rPr>
          <w:color w:val="008000"/>
        </w:rPr>
        <w:t>--21</w:t>
      </w:r>
      <w:r>
        <w:rPr>
          <w:color w:val="008000"/>
          <w:spacing w:val="-1"/>
        </w:rPr>
        <w:t xml:space="preserve"> </w:t>
      </w:r>
      <w:r>
        <w:rPr>
          <w:color w:val="008000"/>
        </w:rPr>
        <w:t>Select</w:t>
      </w:r>
      <w:r>
        <w:rPr>
          <w:color w:val="008000"/>
          <w:spacing w:val="-4"/>
        </w:rPr>
        <w:t xml:space="preserve"> </w:t>
      </w:r>
      <w:r>
        <w:rPr>
          <w:color w:val="008000"/>
        </w:rPr>
        <w:t xml:space="preserve">all </w:t>
      </w:r>
      <w:r>
        <w:rPr>
          <w:color w:val="008000"/>
          <w:spacing w:val="-2"/>
        </w:rPr>
        <w:t>venues:</w:t>
      </w:r>
    </w:p>
    <w:p w14:paraId="1F3BEC05">
      <w:pPr>
        <w:pStyle w:val="9"/>
        <w:spacing w:before="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Venue</w:t>
      </w:r>
      <w:r>
        <w:rPr>
          <w:color w:val="808080"/>
          <w:spacing w:val="-2"/>
        </w:rPr>
        <w:t>;</w:t>
      </w:r>
    </w:p>
    <w:p w14:paraId="3E0672B4">
      <w:pPr>
        <w:pStyle w:val="9"/>
        <w:spacing w:before="1"/>
        <w:ind w:left="0"/>
      </w:pPr>
    </w:p>
    <w:p w14:paraId="2F0B4233">
      <w:pPr>
        <w:pStyle w:val="9"/>
        <w:ind w:right="5487"/>
      </w:pPr>
      <w:r>
        <w:rPr>
          <w:color w:val="008000"/>
        </w:rPr>
        <w:t>--22</w:t>
      </w:r>
      <w:r>
        <w:rPr>
          <w:color w:val="008000"/>
          <w:spacing w:val="-4"/>
        </w:rPr>
        <w:t xml:space="preserve"> </w:t>
      </w:r>
      <w:r>
        <w:rPr>
          <w:color w:val="008000"/>
        </w:rPr>
        <w:t>Find</w:t>
      </w:r>
      <w:r>
        <w:rPr>
          <w:color w:val="008000"/>
          <w:spacing w:val="-7"/>
        </w:rPr>
        <w:t xml:space="preserve"> </w:t>
      </w:r>
      <w:r>
        <w:rPr>
          <w:color w:val="008000"/>
        </w:rPr>
        <w:t>venues</w:t>
      </w:r>
      <w:r>
        <w:rPr>
          <w:color w:val="008000"/>
          <w:spacing w:val="-4"/>
        </w:rPr>
        <w:t xml:space="preserve"> </w:t>
      </w:r>
      <w:r>
        <w:rPr>
          <w:color w:val="008000"/>
        </w:rPr>
        <w:t>in</w:t>
      </w:r>
      <w:r>
        <w:rPr>
          <w:color w:val="008000"/>
          <w:spacing w:val="-4"/>
        </w:rPr>
        <w:t xml:space="preserve"> </w:t>
      </w:r>
      <w:r>
        <w:rPr>
          <w:color w:val="008000"/>
        </w:rPr>
        <w:t>a</w:t>
      </w:r>
      <w:r>
        <w:rPr>
          <w:color w:val="008000"/>
          <w:spacing w:val="-7"/>
        </w:rPr>
        <w:t xml:space="preserve"> </w:t>
      </w:r>
      <w:r>
        <w:rPr>
          <w:color w:val="008000"/>
        </w:rPr>
        <w:t>specific</w:t>
      </w:r>
      <w:r>
        <w:rPr>
          <w:color w:val="008000"/>
          <w:spacing w:val="-7"/>
        </w:rPr>
        <w:t xml:space="preserve"> </w:t>
      </w:r>
      <w:r>
        <w:rPr>
          <w:color w:val="008000"/>
        </w:rPr>
        <w:t>city</w:t>
      </w:r>
      <w:r>
        <w:rPr>
          <w:color w:val="008000"/>
          <w:spacing w:val="-4"/>
        </w:rPr>
        <w:t xml:space="preserve"> </w:t>
      </w:r>
      <w:r>
        <w:rPr>
          <w:color w:val="008000"/>
        </w:rPr>
        <w:t>(e.g.,</w:t>
      </w:r>
      <w:r>
        <w:rPr>
          <w:color w:val="008000"/>
          <w:spacing w:val="-4"/>
        </w:rPr>
        <w:t xml:space="preserve"> </w:t>
      </w:r>
      <w:r>
        <w:rPr>
          <w:color w:val="008000"/>
        </w:rPr>
        <w:t xml:space="preserve">Mumbai): </w:t>
      </w:r>
      <w:r>
        <w:rPr>
          <w:color w:val="0000FF"/>
        </w:rPr>
        <w:t xml:space="preserve">SELECT </w:t>
      </w:r>
      <w:r>
        <w:rPr>
          <w:color w:val="808080"/>
        </w:rPr>
        <w:t xml:space="preserve">* </w:t>
      </w:r>
      <w:r>
        <w:rPr>
          <w:color w:val="0000FF"/>
        </w:rPr>
        <w:t xml:space="preserve">FROM </w:t>
      </w:r>
      <w:r>
        <w:t xml:space="preserve">Venue </w:t>
      </w:r>
      <w:r>
        <w:rPr>
          <w:color w:val="0000FF"/>
        </w:rPr>
        <w:t xml:space="preserve">WHERE </w:t>
      </w:r>
      <w:r>
        <w:t xml:space="preserve">City </w:t>
      </w:r>
      <w:r>
        <w:rPr>
          <w:color w:val="808080"/>
        </w:rPr>
        <w:t xml:space="preserve">= </w:t>
      </w:r>
      <w:r>
        <w:rPr>
          <w:color w:val="FF0000"/>
        </w:rPr>
        <w:t>'Mumbai'</w:t>
      </w:r>
      <w:r>
        <w:rPr>
          <w:color w:val="808080"/>
        </w:rPr>
        <w:t>;</w:t>
      </w:r>
    </w:p>
    <w:p w14:paraId="1883FB9E">
      <w:pPr>
        <w:pStyle w:val="9"/>
        <w:ind w:left="0"/>
      </w:pPr>
    </w:p>
    <w:p w14:paraId="0A2BD665">
      <w:pPr>
        <w:pStyle w:val="9"/>
        <w:spacing w:line="480" w:lineRule="auto"/>
        <w:ind w:right="5487"/>
      </w:pPr>
      <w:r>
        <w:rPr>
          <w:color w:val="008000"/>
        </w:rPr>
        <w:t>--23</w:t>
      </w:r>
      <w:r>
        <w:rPr>
          <w:color w:val="008000"/>
          <w:spacing w:val="-4"/>
        </w:rPr>
        <w:t xml:space="preserve"> </w:t>
      </w:r>
      <w:r>
        <w:rPr>
          <w:color w:val="008000"/>
        </w:rPr>
        <w:t>Find</w:t>
      </w:r>
      <w:r>
        <w:rPr>
          <w:color w:val="008000"/>
          <w:spacing w:val="-7"/>
        </w:rPr>
        <w:t xml:space="preserve"> </w:t>
      </w:r>
      <w:r>
        <w:rPr>
          <w:color w:val="008000"/>
        </w:rPr>
        <w:t>venues</w:t>
      </w:r>
      <w:r>
        <w:rPr>
          <w:color w:val="008000"/>
          <w:spacing w:val="-4"/>
        </w:rPr>
        <w:t xml:space="preserve"> </w:t>
      </w:r>
      <w:r>
        <w:rPr>
          <w:color w:val="008000"/>
        </w:rPr>
        <w:t>with</w:t>
      </w:r>
      <w:r>
        <w:rPr>
          <w:color w:val="008000"/>
          <w:spacing w:val="-4"/>
        </w:rPr>
        <w:t xml:space="preserve"> </w:t>
      </w:r>
      <w:r>
        <w:rPr>
          <w:color w:val="008000"/>
        </w:rPr>
        <w:t>a</w:t>
      </w:r>
      <w:r>
        <w:rPr>
          <w:color w:val="008000"/>
          <w:spacing w:val="-7"/>
        </w:rPr>
        <w:t xml:space="preserve"> </w:t>
      </w:r>
      <w:r>
        <w:rPr>
          <w:color w:val="008000"/>
        </w:rPr>
        <w:t>capacity</w:t>
      </w:r>
      <w:r>
        <w:rPr>
          <w:color w:val="008000"/>
          <w:spacing w:val="-4"/>
        </w:rPr>
        <w:t xml:space="preserve"> </w:t>
      </w:r>
      <w:r>
        <w:rPr>
          <w:color w:val="008000"/>
        </w:rPr>
        <w:t>greater</w:t>
      </w:r>
      <w:r>
        <w:rPr>
          <w:color w:val="008000"/>
          <w:spacing w:val="-7"/>
        </w:rPr>
        <w:t xml:space="preserve"> </w:t>
      </w:r>
      <w:r>
        <w:rPr>
          <w:color w:val="008000"/>
        </w:rPr>
        <w:t>than</w:t>
      </w:r>
      <w:r>
        <w:rPr>
          <w:color w:val="008000"/>
          <w:spacing w:val="-4"/>
        </w:rPr>
        <w:t xml:space="preserve"> </w:t>
      </w:r>
      <w:r>
        <w:rPr>
          <w:color w:val="008000"/>
        </w:rPr>
        <w:t xml:space="preserve">50,000: </w:t>
      </w:r>
      <w:r>
        <w:rPr>
          <w:color w:val="0000FF"/>
        </w:rPr>
        <w:t xml:space="preserve">SELECT </w:t>
      </w:r>
      <w:r>
        <w:rPr>
          <w:color w:val="808080"/>
        </w:rPr>
        <w:t xml:space="preserve">* </w:t>
      </w:r>
      <w:r>
        <w:rPr>
          <w:color w:val="0000FF"/>
        </w:rPr>
        <w:t xml:space="preserve">FROM </w:t>
      </w:r>
      <w:r>
        <w:t xml:space="preserve">Venue </w:t>
      </w:r>
      <w:r>
        <w:rPr>
          <w:color w:val="0000FF"/>
        </w:rPr>
        <w:t xml:space="preserve">WHERE </w:t>
      </w:r>
      <w:r>
        <w:t xml:space="preserve">Capacity </w:t>
      </w:r>
      <w:r>
        <w:rPr>
          <w:color w:val="808080"/>
        </w:rPr>
        <w:t xml:space="preserve">&gt; </w:t>
      </w:r>
      <w:r>
        <w:t>50000</w:t>
      </w:r>
      <w:r>
        <w:rPr>
          <w:color w:val="808080"/>
        </w:rPr>
        <w:t>;</w:t>
      </w:r>
    </w:p>
    <w:p w14:paraId="727B8EA3">
      <w:pPr>
        <w:pStyle w:val="9"/>
        <w:spacing w:line="221" w:lineRule="exact"/>
      </w:pPr>
      <w:r>
        <w:rPr>
          <w:color w:val="008000"/>
        </w:rPr>
        <w:t>--24</w:t>
      </w:r>
      <w:r>
        <w:rPr>
          <w:color w:val="008000"/>
          <w:spacing w:val="-2"/>
        </w:rPr>
        <w:t xml:space="preserve"> </w:t>
      </w:r>
      <w:r>
        <w:rPr>
          <w:color w:val="008000"/>
        </w:rPr>
        <w:t>Count</w:t>
      </w:r>
      <w:r>
        <w:rPr>
          <w:color w:val="008000"/>
          <w:spacing w:val="-1"/>
        </w:rPr>
        <w:t xml:space="preserve"> </w:t>
      </w:r>
      <w:r>
        <w:rPr>
          <w:color w:val="008000"/>
        </w:rPr>
        <w:t>the</w:t>
      </w:r>
      <w:r>
        <w:rPr>
          <w:color w:val="008000"/>
          <w:spacing w:val="-4"/>
        </w:rPr>
        <w:t xml:space="preserve"> </w:t>
      </w:r>
      <w:r>
        <w:rPr>
          <w:color w:val="008000"/>
        </w:rPr>
        <w:t>number</w:t>
      </w:r>
      <w:r>
        <w:rPr>
          <w:color w:val="008000"/>
          <w:spacing w:val="-1"/>
        </w:rPr>
        <w:t xml:space="preserve"> </w:t>
      </w:r>
      <w:r>
        <w:rPr>
          <w:color w:val="008000"/>
        </w:rPr>
        <w:t>of</w:t>
      </w:r>
      <w:r>
        <w:rPr>
          <w:color w:val="008000"/>
          <w:spacing w:val="-3"/>
        </w:rPr>
        <w:t xml:space="preserve"> </w:t>
      </w:r>
      <w:r>
        <w:rPr>
          <w:color w:val="008000"/>
        </w:rPr>
        <w:t>venues</w:t>
      </w:r>
      <w:r>
        <w:rPr>
          <w:color w:val="008000"/>
          <w:spacing w:val="-2"/>
        </w:rPr>
        <w:t xml:space="preserve"> </w:t>
      </w:r>
      <w:r>
        <w:rPr>
          <w:color w:val="008000"/>
        </w:rPr>
        <w:t>in</w:t>
      </w:r>
      <w:r>
        <w:rPr>
          <w:color w:val="008000"/>
          <w:spacing w:val="-1"/>
        </w:rPr>
        <w:t xml:space="preserve"> </w:t>
      </w:r>
      <w:r>
        <w:rPr>
          <w:color w:val="008000"/>
        </w:rPr>
        <w:t>each</w:t>
      </w:r>
      <w:r>
        <w:rPr>
          <w:color w:val="008000"/>
          <w:spacing w:val="-3"/>
        </w:rPr>
        <w:t xml:space="preserve"> </w:t>
      </w:r>
      <w:r>
        <w:rPr>
          <w:color w:val="008000"/>
          <w:spacing w:val="-2"/>
        </w:rPr>
        <w:t>country:</w:t>
      </w:r>
    </w:p>
    <w:p w14:paraId="4A5084E3">
      <w:pPr>
        <w:pStyle w:val="9"/>
        <w:spacing w:before="1"/>
        <w:ind w:left="0"/>
      </w:pPr>
    </w:p>
    <w:p w14:paraId="61EA0D33">
      <w:pPr>
        <w:pStyle w:val="9"/>
        <w:ind w:right="6782"/>
      </w:pPr>
      <w:r>
        <w:rPr>
          <w:color w:val="0000FF"/>
        </w:rPr>
        <w:t>SELECT</w:t>
      </w:r>
      <w:r>
        <w:rPr>
          <w:color w:val="0000FF"/>
          <w:spacing w:val="-10"/>
        </w:rPr>
        <w:t xml:space="preserve"> </w:t>
      </w:r>
      <w:r>
        <w:t>Country</w:t>
      </w:r>
      <w:r>
        <w:rPr>
          <w:color w:val="808080"/>
        </w:rPr>
        <w:t>,</w:t>
      </w:r>
      <w:r>
        <w:rPr>
          <w:color w:val="808080"/>
          <w:spacing w:val="-10"/>
        </w:rPr>
        <w:t xml:space="preserve"> </w:t>
      </w:r>
      <w:r>
        <w:rPr>
          <w:color w:val="FF00FF"/>
        </w:rPr>
        <w:t>COUNT</w:t>
      </w:r>
      <w:r>
        <w:rPr>
          <w:color w:val="808080"/>
        </w:rPr>
        <w:t>(*)</w:t>
      </w:r>
      <w:r>
        <w:rPr>
          <w:color w:val="808080"/>
          <w:spacing w:val="-13"/>
        </w:rPr>
        <w:t xml:space="preserve"> </w:t>
      </w:r>
      <w:r>
        <w:rPr>
          <w:color w:val="0000FF"/>
        </w:rPr>
        <w:t>AS</w:t>
      </w:r>
      <w:r>
        <w:rPr>
          <w:color w:val="0000FF"/>
          <w:spacing w:val="-10"/>
        </w:rPr>
        <w:t xml:space="preserve"> </w:t>
      </w:r>
      <w:r>
        <w:t xml:space="preserve">Venue_Count </w:t>
      </w:r>
      <w:r>
        <w:rPr>
          <w:color w:val="0000FF"/>
        </w:rPr>
        <w:t xml:space="preserve">FROM </w:t>
      </w:r>
      <w:r>
        <w:t>Venue</w:t>
      </w:r>
    </w:p>
    <w:p w14:paraId="1A92AC64">
      <w:pPr>
        <w:pStyle w:val="9"/>
        <w:spacing w:line="222" w:lineRule="exact"/>
      </w:pPr>
      <w:r>
        <w:rPr>
          <w:color w:val="0000FF"/>
        </w:rPr>
        <w:t>GROUP</w:t>
      </w:r>
      <w:r>
        <w:rPr>
          <w:color w:val="0000FF"/>
          <w:spacing w:val="-3"/>
        </w:rPr>
        <w:t xml:space="preserve"> </w:t>
      </w:r>
      <w:r>
        <w:rPr>
          <w:color w:val="0000FF"/>
        </w:rPr>
        <w:t xml:space="preserve">BY </w:t>
      </w:r>
      <w:r>
        <w:rPr>
          <w:spacing w:val="-2"/>
        </w:rPr>
        <w:t>Country</w:t>
      </w:r>
      <w:r>
        <w:rPr>
          <w:color w:val="808080"/>
          <w:spacing w:val="-2"/>
        </w:rPr>
        <w:t>;</w:t>
      </w:r>
    </w:p>
    <w:p w14:paraId="3CD5AFAE">
      <w:pPr>
        <w:pStyle w:val="9"/>
        <w:ind w:left="0"/>
      </w:pPr>
    </w:p>
    <w:p w14:paraId="76745CB2">
      <w:pPr>
        <w:pStyle w:val="9"/>
        <w:ind w:left="0"/>
      </w:pPr>
    </w:p>
    <w:p w14:paraId="22997B6E">
      <w:pPr>
        <w:pStyle w:val="9"/>
        <w:spacing w:line="482" w:lineRule="auto"/>
        <w:ind w:right="5863"/>
      </w:pPr>
      <w:r>
        <w:rPr>
          <w:color w:val="008000"/>
        </w:rPr>
        <w:t xml:space="preserve">--25 Find the venue with the largest capacity: </w:t>
      </w:r>
      <w:r>
        <w:rPr>
          <w:color w:val="0000FF"/>
        </w:rPr>
        <w:t>SELECT</w:t>
      </w:r>
      <w:r>
        <w:rPr>
          <w:color w:val="0000FF"/>
          <w:spacing w:val="-1"/>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4"/>
        </w:rPr>
        <w:t xml:space="preserve"> </w:t>
      </w:r>
      <w:r>
        <w:rPr>
          <w:color w:val="0000FF"/>
        </w:rPr>
        <w:t xml:space="preserve">FROM </w:t>
      </w:r>
      <w:r>
        <w:t>Venue</w:t>
      </w:r>
      <w:r>
        <w:rPr>
          <w:spacing w:val="-1"/>
        </w:rPr>
        <w:t xml:space="preserve"> </w:t>
      </w:r>
      <w:r>
        <w:rPr>
          <w:color w:val="0000FF"/>
        </w:rPr>
        <w:t>ORDER</w:t>
      </w:r>
      <w:r>
        <w:rPr>
          <w:color w:val="0000FF"/>
          <w:spacing w:val="-4"/>
        </w:rPr>
        <w:t xml:space="preserve"> </w:t>
      </w:r>
      <w:r>
        <w:rPr>
          <w:color w:val="0000FF"/>
        </w:rPr>
        <w:t>BY</w:t>
      </w:r>
      <w:r>
        <w:rPr>
          <w:color w:val="0000FF"/>
          <w:spacing w:val="-1"/>
        </w:rPr>
        <w:t xml:space="preserve"> </w:t>
      </w:r>
      <w:r>
        <w:t>Capacity</w:t>
      </w:r>
      <w:r>
        <w:rPr>
          <w:spacing w:val="-3"/>
        </w:rPr>
        <w:t xml:space="preserve"> </w:t>
      </w:r>
      <w:r>
        <w:rPr>
          <w:color w:val="0000FF"/>
          <w:spacing w:val="-4"/>
        </w:rPr>
        <w:t>DESC</w:t>
      </w:r>
      <w:r>
        <w:rPr>
          <w:color w:val="808080"/>
          <w:spacing w:val="-4"/>
        </w:rPr>
        <w:t>;</w:t>
      </w:r>
    </w:p>
    <w:p w14:paraId="67666367">
      <w:pPr>
        <w:pStyle w:val="9"/>
        <w:spacing w:before="219"/>
        <w:ind w:right="5487"/>
      </w:pPr>
      <w:r>
        <w:rPr>
          <w:color w:val="008000"/>
        </w:rPr>
        <w:t xml:space="preserve">--26 Find venues with names containing 'Stadium': </w:t>
      </w:r>
      <w:r>
        <w:rPr>
          <w:color w:val="0000FF"/>
        </w:rPr>
        <w:t>SELECT</w:t>
      </w:r>
      <w:r>
        <w:rPr>
          <w:color w:val="0000FF"/>
          <w:spacing w:val="-5"/>
        </w:rPr>
        <w:t xml:space="preserve"> </w:t>
      </w:r>
      <w:r>
        <w:rPr>
          <w:color w:val="808080"/>
        </w:rPr>
        <w:t>*</w:t>
      </w:r>
      <w:r>
        <w:rPr>
          <w:color w:val="808080"/>
          <w:spacing w:val="-7"/>
        </w:rPr>
        <w:t xml:space="preserve"> </w:t>
      </w:r>
      <w:r>
        <w:rPr>
          <w:color w:val="0000FF"/>
        </w:rPr>
        <w:t>FROM</w:t>
      </w:r>
      <w:r>
        <w:rPr>
          <w:color w:val="0000FF"/>
          <w:spacing w:val="-7"/>
        </w:rPr>
        <w:t xml:space="preserve"> </w:t>
      </w:r>
      <w:r>
        <w:t>Venue</w:t>
      </w:r>
      <w:r>
        <w:rPr>
          <w:spacing w:val="-5"/>
        </w:rPr>
        <w:t xml:space="preserve"> </w:t>
      </w:r>
      <w:r>
        <w:rPr>
          <w:color w:val="0000FF"/>
        </w:rPr>
        <w:t>WHERE</w:t>
      </w:r>
      <w:r>
        <w:rPr>
          <w:color w:val="0000FF"/>
          <w:spacing w:val="-5"/>
        </w:rPr>
        <w:t xml:space="preserve"> </w:t>
      </w:r>
      <w:r>
        <w:t>Venue_Name</w:t>
      </w:r>
      <w:r>
        <w:rPr>
          <w:spacing w:val="-5"/>
        </w:rPr>
        <w:t xml:space="preserve"> </w:t>
      </w:r>
      <w:r>
        <w:rPr>
          <w:color w:val="808080"/>
        </w:rPr>
        <w:t>LIKE</w:t>
      </w:r>
      <w:r>
        <w:rPr>
          <w:color w:val="808080"/>
          <w:spacing w:val="-7"/>
        </w:rPr>
        <w:t xml:space="preserve"> </w:t>
      </w:r>
      <w:r>
        <w:rPr>
          <w:color w:val="FF0000"/>
        </w:rPr>
        <w:t>'%Stadium%'</w:t>
      </w:r>
      <w:r>
        <w:rPr>
          <w:color w:val="808080"/>
        </w:rPr>
        <w:t>;</w:t>
      </w:r>
    </w:p>
    <w:p w14:paraId="1338D584">
      <w:pPr>
        <w:pStyle w:val="9"/>
        <w:ind w:left="0"/>
      </w:pPr>
    </w:p>
    <w:p w14:paraId="58AB9313">
      <w:pPr>
        <w:pStyle w:val="9"/>
      </w:pPr>
      <w:r>
        <w:rPr>
          <w:color w:val="008000"/>
        </w:rPr>
        <w:t>--27</w:t>
      </w:r>
      <w:r>
        <w:rPr>
          <w:color w:val="008000"/>
          <w:spacing w:val="-1"/>
        </w:rPr>
        <w:t xml:space="preserve"> </w:t>
      </w:r>
      <w:r>
        <w:rPr>
          <w:color w:val="008000"/>
        </w:rPr>
        <w:t>Update</w:t>
      </w:r>
      <w:r>
        <w:rPr>
          <w:color w:val="008000"/>
          <w:spacing w:val="-3"/>
        </w:rPr>
        <w:t xml:space="preserve"> </w:t>
      </w:r>
      <w:r>
        <w:rPr>
          <w:color w:val="008000"/>
        </w:rPr>
        <w:t>the</w:t>
      </w:r>
      <w:r>
        <w:rPr>
          <w:color w:val="008000"/>
          <w:spacing w:val="-1"/>
        </w:rPr>
        <w:t xml:space="preserve"> </w:t>
      </w:r>
      <w:r>
        <w:rPr>
          <w:color w:val="008000"/>
        </w:rPr>
        <w:t>capacity</w:t>
      </w:r>
      <w:r>
        <w:rPr>
          <w:color w:val="008000"/>
          <w:spacing w:val="-3"/>
        </w:rPr>
        <w:t xml:space="preserve"> </w:t>
      </w:r>
      <w:r>
        <w:rPr>
          <w:color w:val="008000"/>
        </w:rPr>
        <w:t>of</w:t>
      </w:r>
      <w:r>
        <w:rPr>
          <w:color w:val="008000"/>
          <w:spacing w:val="-1"/>
        </w:rPr>
        <w:t xml:space="preserve"> </w:t>
      </w:r>
      <w:r>
        <w:rPr>
          <w:color w:val="008000"/>
        </w:rPr>
        <w:t>a</w:t>
      </w:r>
      <w:r>
        <w:rPr>
          <w:color w:val="008000"/>
          <w:spacing w:val="-3"/>
        </w:rPr>
        <w:t xml:space="preserve"> </w:t>
      </w:r>
      <w:r>
        <w:rPr>
          <w:color w:val="008000"/>
          <w:spacing w:val="-2"/>
        </w:rPr>
        <w:t>venue:</w:t>
      </w:r>
    </w:p>
    <w:p w14:paraId="444CFAF3">
      <w:pPr>
        <w:pStyle w:val="9"/>
        <w:spacing w:before="1"/>
        <w:ind w:right="4860"/>
      </w:pPr>
      <w:r>
        <w:rPr>
          <w:color w:val="FF00FF"/>
        </w:rPr>
        <w:t>UPDATE</w:t>
      </w:r>
      <w:r>
        <w:rPr>
          <w:color w:val="FF00FF"/>
          <w:spacing w:val="-3"/>
        </w:rPr>
        <w:t xml:space="preserve"> </w:t>
      </w:r>
      <w:r>
        <w:t>Venue</w:t>
      </w:r>
      <w:r>
        <w:rPr>
          <w:spacing w:val="-6"/>
        </w:rPr>
        <w:t xml:space="preserve"> </w:t>
      </w:r>
      <w:r>
        <w:rPr>
          <w:color w:val="0000FF"/>
        </w:rPr>
        <w:t>SET</w:t>
      </w:r>
      <w:r>
        <w:rPr>
          <w:color w:val="0000FF"/>
          <w:spacing w:val="-6"/>
        </w:rPr>
        <w:t xml:space="preserve"> </w:t>
      </w:r>
      <w:r>
        <w:t>Capacity</w:t>
      </w:r>
      <w:r>
        <w:rPr>
          <w:spacing w:val="-3"/>
        </w:rPr>
        <w:t xml:space="preserve"> </w:t>
      </w:r>
      <w:r>
        <w:rPr>
          <w:color w:val="808080"/>
        </w:rPr>
        <w:t>=</w:t>
      </w:r>
      <w:r>
        <w:rPr>
          <w:color w:val="808080"/>
          <w:spacing w:val="-6"/>
        </w:rPr>
        <w:t xml:space="preserve"> </w:t>
      </w:r>
      <w:r>
        <w:t>75000</w:t>
      </w:r>
      <w:r>
        <w:rPr>
          <w:spacing w:val="-3"/>
        </w:rPr>
        <w:t xml:space="preserve"> </w:t>
      </w:r>
      <w:r>
        <w:rPr>
          <w:color w:val="0000FF"/>
        </w:rPr>
        <w:t>WHERE</w:t>
      </w:r>
      <w:r>
        <w:rPr>
          <w:color w:val="0000FF"/>
          <w:spacing w:val="-6"/>
        </w:rPr>
        <w:t xml:space="preserve"> </w:t>
      </w:r>
      <w:r>
        <w:t>Venue_ID</w:t>
      </w:r>
      <w:r>
        <w:rPr>
          <w:spacing w:val="-3"/>
        </w:rPr>
        <w:t xml:space="preserve"> </w:t>
      </w:r>
      <w:r>
        <w:rPr>
          <w:color w:val="808080"/>
        </w:rPr>
        <w:t>=</w:t>
      </w:r>
      <w:r>
        <w:rPr>
          <w:color w:val="808080"/>
          <w:spacing w:val="-6"/>
        </w:rPr>
        <w:t xml:space="preserve"> </w:t>
      </w:r>
      <w:r>
        <w:t>501</w:t>
      </w:r>
      <w:r>
        <w:rPr>
          <w:color w:val="808080"/>
        </w:rPr>
        <w:t xml:space="preserve">; </w:t>
      </w:r>
      <w:r>
        <w:rPr>
          <w:color w:val="0000FF"/>
        </w:rPr>
        <w:t xml:space="preserve">Select </w:t>
      </w:r>
      <w:r>
        <w:rPr>
          <w:color w:val="808080"/>
        </w:rPr>
        <w:t xml:space="preserve">* </w:t>
      </w:r>
      <w:r>
        <w:rPr>
          <w:color w:val="0000FF"/>
        </w:rPr>
        <w:t xml:space="preserve">from </w:t>
      </w:r>
      <w:r>
        <w:t>Venue</w:t>
      </w:r>
    </w:p>
    <w:p w14:paraId="17C2D374">
      <w:pPr>
        <w:pStyle w:val="9"/>
        <w:spacing w:before="220"/>
        <w:ind w:left="0"/>
      </w:pPr>
    </w:p>
    <w:p w14:paraId="5ED87EFD">
      <w:pPr>
        <w:pStyle w:val="9"/>
      </w:pPr>
      <w:r>
        <w:rPr>
          <w:color w:val="008000"/>
        </w:rPr>
        <w:t>--28</w:t>
      </w:r>
      <w:r>
        <w:rPr>
          <w:color w:val="008000"/>
          <w:spacing w:val="-1"/>
        </w:rPr>
        <w:t xml:space="preserve"> </w:t>
      </w:r>
      <w:r>
        <w:rPr>
          <w:color w:val="008000"/>
        </w:rPr>
        <w:t>Delete</w:t>
      </w:r>
      <w:r>
        <w:rPr>
          <w:color w:val="008000"/>
          <w:spacing w:val="-3"/>
        </w:rPr>
        <w:t xml:space="preserve"> </w:t>
      </w:r>
      <w:r>
        <w:rPr>
          <w:color w:val="008000"/>
        </w:rPr>
        <w:t>a</w:t>
      </w:r>
      <w:r>
        <w:rPr>
          <w:color w:val="008000"/>
          <w:spacing w:val="-3"/>
        </w:rPr>
        <w:t xml:space="preserve"> </w:t>
      </w:r>
      <w:r>
        <w:rPr>
          <w:color w:val="008000"/>
        </w:rPr>
        <w:t>venue by</w:t>
      </w:r>
      <w:r>
        <w:rPr>
          <w:color w:val="008000"/>
          <w:spacing w:val="-3"/>
        </w:rPr>
        <w:t xml:space="preserve"> </w:t>
      </w:r>
      <w:r>
        <w:rPr>
          <w:color w:val="008000"/>
          <w:spacing w:val="-5"/>
        </w:rPr>
        <w:t>ID:</w:t>
      </w:r>
    </w:p>
    <w:p w14:paraId="2CFDC6E7">
      <w:pPr>
        <w:pStyle w:val="9"/>
        <w:spacing w:before="2"/>
        <w:ind w:left="0"/>
      </w:pPr>
    </w:p>
    <w:p w14:paraId="4F90C39B">
      <w:pPr>
        <w:pStyle w:val="9"/>
        <w:spacing w:line="222" w:lineRule="exact"/>
      </w:pPr>
      <w:r>
        <w:rPr>
          <w:color w:val="0000FF"/>
        </w:rPr>
        <w:t>DELETE</w:t>
      </w:r>
      <w:r>
        <w:rPr>
          <w:color w:val="0000FF"/>
          <w:spacing w:val="-2"/>
        </w:rPr>
        <w:t xml:space="preserve"> </w:t>
      </w:r>
      <w:r>
        <w:rPr>
          <w:color w:val="0000FF"/>
        </w:rPr>
        <w:t>FROM</w:t>
      </w:r>
      <w:r>
        <w:rPr>
          <w:color w:val="0000FF"/>
          <w:spacing w:val="-4"/>
        </w:rPr>
        <w:t xml:space="preserve"> </w:t>
      </w:r>
      <w:r>
        <w:t>Venue</w:t>
      </w:r>
      <w:r>
        <w:rPr>
          <w:spacing w:val="-1"/>
        </w:rPr>
        <w:t xml:space="preserve"> </w:t>
      </w:r>
      <w:r>
        <w:rPr>
          <w:color w:val="0000FF"/>
        </w:rPr>
        <w:t>WHERE</w:t>
      </w:r>
      <w:r>
        <w:rPr>
          <w:color w:val="0000FF"/>
          <w:spacing w:val="-1"/>
        </w:rPr>
        <w:t xml:space="preserve"> </w:t>
      </w:r>
      <w:r>
        <w:t>Venue_ID</w:t>
      </w:r>
      <w:r>
        <w:rPr>
          <w:spacing w:val="-1"/>
        </w:rPr>
        <w:t xml:space="preserve"> </w:t>
      </w:r>
      <w:r>
        <w:rPr>
          <w:color w:val="808080"/>
        </w:rPr>
        <w:t>=</w:t>
      </w:r>
      <w:r>
        <w:rPr>
          <w:color w:val="808080"/>
          <w:spacing w:val="-4"/>
        </w:rPr>
        <w:t xml:space="preserve"> </w:t>
      </w:r>
      <w:r>
        <w:rPr>
          <w:spacing w:val="-4"/>
        </w:rPr>
        <w:t>510</w:t>
      </w:r>
      <w:r>
        <w:rPr>
          <w:color w:val="808080"/>
          <w:spacing w:val="-4"/>
        </w:rPr>
        <w:t>;</w:t>
      </w:r>
    </w:p>
    <w:p w14:paraId="763F8628">
      <w:pPr>
        <w:pStyle w:val="9"/>
        <w:spacing w:line="222" w:lineRule="exact"/>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venue</w:t>
      </w:r>
    </w:p>
    <w:p w14:paraId="0DDEAB1E">
      <w:pPr>
        <w:pStyle w:val="9"/>
        <w:spacing w:before="4"/>
        <w:ind w:left="0"/>
      </w:pPr>
    </w:p>
    <w:p w14:paraId="1F7FDCBB">
      <w:pPr>
        <w:pStyle w:val="9"/>
        <w:spacing w:before="1" w:line="440" w:lineRule="atLeast"/>
        <w:ind w:right="6677"/>
      </w:pPr>
      <w:r>
        <w:rPr>
          <w:color w:val="008000"/>
        </w:rPr>
        <w:t>--29</w:t>
      </w:r>
      <w:r>
        <w:rPr>
          <w:color w:val="008000"/>
          <w:spacing w:val="-7"/>
        </w:rPr>
        <w:t xml:space="preserve"> </w:t>
      </w:r>
      <w:r>
        <w:rPr>
          <w:color w:val="008000"/>
        </w:rPr>
        <w:t>Find</w:t>
      </w:r>
      <w:r>
        <w:rPr>
          <w:color w:val="008000"/>
          <w:spacing w:val="-10"/>
        </w:rPr>
        <w:t xml:space="preserve"> </w:t>
      </w:r>
      <w:r>
        <w:rPr>
          <w:color w:val="008000"/>
        </w:rPr>
        <w:t>venues</w:t>
      </w:r>
      <w:r>
        <w:rPr>
          <w:color w:val="008000"/>
          <w:spacing w:val="-7"/>
        </w:rPr>
        <w:t xml:space="preserve"> </w:t>
      </w:r>
      <w:r>
        <w:rPr>
          <w:color w:val="008000"/>
        </w:rPr>
        <w:t>with</w:t>
      </w:r>
      <w:r>
        <w:rPr>
          <w:color w:val="008000"/>
          <w:spacing w:val="-7"/>
        </w:rPr>
        <w:t xml:space="preserve"> </w:t>
      </w:r>
      <w:r>
        <w:rPr>
          <w:color w:val="008000"/>
        </w:rPr>
        <w:t>duplicate</w:t>
      </w:r>
      <w:r>
        <w:rPr>
          <w:color w:val="008000"/>
          <w:spacing w:val="-10"/>
        </w:rPr>
        <w:t xml:space="preserve"> </w:t>
      </w:r>
      <w:r>
        <w:rPr>
          <w:color w:val="008000"/>
        </w:rPr>
        <w:t xml:space="preserve">names: </w:t>
      </w:r>
      <w:r>
        <w:rPr>
          <w:color w:val="0000FF"/>
        </w:rPr>
        <w:t xml:space="preserve">SELECT </w:t>
      </w:r>
      <w:r>
        <w:t>Venue_Name</w:t>
      </w:r>
      <w:r>
        <w:rPr>
          <w:color w:val="808080"/>
        </w:rPr>
        <w:t xml:space="preserve">, </w:t>
      </w:r>
      <w:r>
        <w:rPr>
          <w:color w:val="FF00FF"/>
        </w:rPr>
        <w:t>COUNT</w:t>
      </w:r>
      <w:r>
        <w:rPr>
          <w:color w:val="808080"/>
        </w:rPr>
        <w:t>(*)</w:t>
      </w:r>
    </w:p>
    <w:p w14:paraId="110EBAE2">
      <w:pPr>
        <w:pStyle w:val="9"/>
        <w:spacing w:before="7" w:line="222" w:lineRule="exact"/>
      </w:pPr>
      <w:r>
        <w:rPr>
          <w:color w:val="0000FF"/>
        </w:rPr>
        <w:t>FROM</w:t>
      </w:r>
      <w:r>
        <w:rPr>
          <w:color w:val="0000FF"/>
          <w:spacing w:val="-3"/>
        </w:rPr>
        <w:t xml:space="preserve"> </w:t>
      </w:r>
      <w:r>
        <w:rPr>
          <w:spacing w:val="-2"/>
        </w:rPr>
        <w:t>Venue</w:t>
      </w:r>
    </w:p>
    <w:p w14:paraId="1EEC8ED2">
      <w:pPr>
        <w:pStyle w:val="9"/>
        <w:ind w:right="8683"/>
      </w:pPr>
      <w:r>
        <w:rPr>
          <w:color w:val="0000FF"/>
        </w:rPr>
        <w:t xml:space="preserve">GROUP BY </w:t>
      </w:r>
      <w:r>
        <w:t xml:space="preserve">Venue_Name </w:t>
      </w:r>
      <w:r>
        <w:rPr>
          <w:color w:val="0000FF"/>
        </w:rPr>
        <w:t>HAVING</w:t>
      </w:r>
      <w:r>
        <w:rPr>
          <w:color w:val="0000FF"/>
          <w:spacing w:val="-12"/>
        </w:rPr>
        <w:t xml:space="preserve"> </w:t>
      </w:r>
      <w:r>
        <w:rPr>
          <w:color w:val="FF00FF"/>
        </w:rPr>
        <w:t>COUNT</w:t>
      </w:r>
      <w:r>
        <w:rPr>
          <w:color w:val="808080"/>
        </w:rPr>
        <w:t>(*)</w:t>
      </w:r>
      <w:r>
        <w:rPr>
          <w:color w:val="808080"/>
          <w:spacing w:val="-12"/>
        </w:rPr>
        <w:t xml:space="preserve"> </w:t>
      </w:r>
      <w:r>
        <w:rPr>
          <w:color w:val="808080"/>
        </w:rPr>
        <w:t>&gt;</w:t>
      </w:r>
      <w:r>
        <w:rPr>
          <w:color w:val="808080"/>
          <w:spacing w:val="-15"/>
        </w:rPr>
        <w:t xml:space="preserve"> </w:t>
      </w:r>
      <w:r>
        <w:t>1</w:t>
      </w:r>
      <w:r>
        <w:rPr>
          <w:color w:val="808080"/>
        </w:rPr>
        <w:t>;</w:t>
      </w:r>
    </w:p>
    <w:p w14:paraId="73674C8F">
      <w:pPr>
        <w:pStyle w:val="9"/>
        <w:spacing w:after="0"/>
        <w:sectPr>
          <w:pgSz w:w="11910" w:h="16840"/>
          <w:pgMar w:top="460" w:right="0" w:bottom="1080" w:left="566" w:header="241" w:footer="893" w:gutter="0"/>
          <w:cols w:space="720" w:num="1"/>
        </w:sectPr>
      </w:pPr>
    </w:p>
    <w:p w14:paraId="365E9B8F">
      <w:pPr>
        <w:pStyle w:val="9"/>
        <w:ind w:left="0"/>
      </w:pPr>
    </w:p>
    <w:p w14:paraId="4DFCDDB3">
      <w:pPr>
        <w:pStyle w:val="9"/>
        <w:ind w:left="0"/>
      </w:pPr>
    </w:p>
    <w:p w14:paraId="694685E0">
      <w:pPr>
        <w:pStyle w:val="9"/>
        <w:spacing w:before="165"/>
        <w:ind w:left="0"/>
      </w:pPr>
    </w:p>
    <w:p w14:paraId="20969CDE">
      <w:pPr>
        <w:pStyle w:val="9"/>
        <w:spacing w:before="1"/>
      </w:pPr>
      <w:r>
        <w:rPr>
          <w:color w:val="008000"/>
        </w:rPr>
        <w:t>--30</w:t>
      </w:r>
      <w:r>
        <w:rPr>
          <w:color w:val="008000"/>
          <w:spacing w:val="-2"/>
        </w:rPr>
        <w:t xml:space="preserve"> </w:t>
      </w:r>
      <w:r>
        <w:rPr>
          <w:color w:val="008000"/>
        </w:rPr>
        <w:t>Find</w:t>
      </w:r>
      <w:r>
        <w:rPr>
          <w:color w:val="008000"/>
          <w:spacing w:val="-3"/>
        </w:rPr>
        <w:t xml:space="preserve"> </w:t>
      </w:r>
      <w:r>
        <w:rPr>
          <w:color w:val="008000"/>
        </w:rPr>
        <w:t>venues</w:t>
      </w:r>
      <w:r>
        <w:rPr>
          <w:color w:val="008000"/>
          <w:spacing w:val="-1"/>
        </w:rPr>
        <w:t xml:space="preserve"> </w:t>
      </w:r>
      <w:r>
        <w:rPr>
          <w:color w:val="008000"/>
        </w:rPr>
        <w:t>in</w:t>
      </w:r>
      <w:r>
        <w:rPr>
          <w:color w:val="008000"/>
          <w:spacing w:val="-1"/>
        </w:rPr>
        <w:t xml:space="preserve"> </w:t>
      </w:r>
      <w:r>
        <w:rPr>
          <w:color w:val="008000"/>
          <w:spacing w:val="-2"/>
        </w:rPr>
        <w:t>India:</w:t>
      </w:r>
    </w:p>
    <w:p w14:paraId="0DC1175F">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4"/>
        </w:rPr>
        <w:t xml:space="preserve"> </w:t>
      </w:r>
      <w:r>
        <w:t xml:space="preserve">Venue </w:t>
      </w:r>
      <w:r>
        <w:rPr>
          <w:color w:val="0000FF"/>
        </w:rPr>
        <w:t>WHERE</w:t>
      </w:r>
      <w:r>
        <w:rPr>
          <w:color w:val="0000FF"/>
          <w:spacing w:val="-1"/>
        </w:rPr>
        <w:t xml:space="preserve"> </w:t>
      </w:r>
      <w:r>
        <w:t>Country</w:t>
      </w:r>
      <w:r>
        <w:rPr>
          <w:spacing w:val="-3"/>
        </w:rPr>
        <w:t xml:space="preserve"> </w:t>
      </w:r>
      <w:r>
        <w:rPr>
          <w:color w:val="808080"/>
        </w:rPr>
        <w:t>=</w:t>
      </w:r>
      <w:r>
        <w:rPr>
          <w:color w:val="808080"/>
          <w:spacing w:val="-3"/>
        </w:rPr>
        <w:t xml:space="preserve"> </w:t>
      </w:r>
      <w:r>
        <w:rPr>
          <w:color w:val="FF0000"/>
          <w:spacing w:val="-2"/>
        </w:rPr>
        <w:t>'India'</w:t>
      </w:r>
      <w:r>
        <w:rPr>
          <w:color w:val="808080"/>
          <w:spacing w:val="-2"/>
        </w:rPr>
        <w:t>;</w:t>
      </w:r>
    </w:p>
    <w:p w14:paraId="6F00AC30">
      <w:pPr>
        <w:pStyle w:val="9"/>
        <w:ind w:left="0"/>
      </w:pPr>
    </w:p>
    <w:p w14:paraId="6ADFB144">
      <w:pPr>
        <w:pStyle w:val="9"/>
        <w:ind w:left="0"/>
      </w:pPr>
    </w:p>
    <w:p w14:paraId="13377A4E">
      <w:pPr>
        <w:pStyle w:val="9"/>
      </w:pPr>
      <w:r>
        <w:rPr>
          <w:color w:val="008000"/>
        </w:rPr>
        <w:t>--31</w:t>
      </w:r>
      <w:r>
        <w:rPr>
          <w:color w:val="008000"/>
          <w:spacing w:val="-1"/>
        </w:rPr>
        <w:t xml:space="preserve"> </w:t>
      </w:r>
      <w:r>
        <w:rPr>
          <w:color w:val="008000"/>
        </w:rPr>
        <w:t>Select</w:t>
      </w:r>
      <w:r>
        <w:rPr>
          <w:color w:val="008000"/>
          <w:spacing w:val="-4"/>
        </w:rPr>
        <w:t xml:space="preserve"> </w:t>
      </w:r>
      <w:r>
        <w:rPr>
          <w:color w:val="008000"/>
        </w:rPr>
        <w:t xml:space="preserve">all </w:t>
      </w:r>
      <w:r>
        <w:rPr>
          <w:color w:val="008000"/>
          <w:spacing w:val="-2"/>
        </w:rPr>
        <w:t>teams:</w:t>
      </w:r>
    </w:p>
    <w:p w14:paraId="069BC82E">
      <w:pPr>
        <w:pStyle w:val="9"/>
        <w:spacing w:before="1"/>
        <w:ind w:left="0"/>
      </w:pPr>
    </w:p>
    <w:p w14:paraId="6F39F634">
      <w:pPr>
        <w:pStyle w:val="9"/>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Team</w:t>
      </w:r>
      <w:r>
        <w:rPr>
          <w:color w:val="808080"/>
          <w:spacing w:val="-4"/>
        </w:rPr>
        <w:t>;</w:t>
      </w:r>
    </w:p>
    <w:p w14:paraId="09889739">
      <w:pPr>
        <w:pStyle w:val="9"/>
        <w:ind w:left="0"/>
      </w:pPr>
    </w:p>
    <w:p w14:paraId="712AEEBB">
      <w:pPr>
        <w:pStyle w:val="9"/>
        <w:ind w:left="0"/>
      </w:pPr>
    </w:p>
    <w:p w14:paraId="7A46044B">
      <w:pPr>
        <w:pStyle w:val="9"/>
      </w:pPr>
      <w:r>
        <w:rPr>
          <w:color w:val="008000"/>
        </w:rPr>
        <w:t>--32</w:t>
      </w:r>
      <w:r>
        <w:rPr>
          <w:color w:val="008000"/>
          <w:spacing w:val="-2"/>
        </w:rPr>
        <w:t xml:space="preserve"> </w:t>
      </w:r>
      <w:r>
        <w:rPr>
          <w:color w:val="008000"/>
        </w:rPr>
        <w:t>Find</w:t>
      </w:r>
      <w:r>
        <w:rPr>
          <w:color w:val="008000"/>
          <w:spacing w:val="-4"/>
        </w:rPr>
        <w:t xml:space="preserve"> </w:t>
      </w:r>
      <w:r>
        <w:rPr>
          <w:color w:val="008000"/>
        </w:rPr>
        <w:t>teams</w:t>
      </w:r>
      <w:r>
        <w:rPr>
          <w:color w:val="008000"/>
          <w:spacing w:val="-1"/>
        </w:rPr>
        <w:t xml:space="preserve"> </w:t>
      </w:r>
      <w:r>
        <w:rPr>
          <w:color w:val="008000"/>
        </w:rPr>
        <w:t>from</w:t>
      </w:r>
      <w:r>
        <w:rPr>
          <w:color w:val="008000"/>
          <w:spacing w:val="-4"/>
        </w:rPr>
        <w:t xml:space="preserve"> </w:t>
      </w:r>
      <w:r>
        <w:rPr>
          <w:color w:val="008000"/>
        </w:rPr>
        <w:t>a</w:t>
      </w:r>
      <w:r>
        <w:rPr>
          <w:color w:val="008000"/>
          <w:spacing w:val="-5"/>
        </w:rPr>
        <w:t xml:space="preserve"> </w:t>
      </w:r>
      <w:r>
        <w:rPr>
          <w:color w:val="008000"/>
        </w:rPr>
        <w:t>specific</w:t>
      </w:r>
      <w:r>
        <w:rPr>
          <w:color w:val="008000"/>
          <w:spacing w:val="-1"/>
        </w:rPr>
        <w:t xml:space="preserve"> </w:t>
      </w:r>
      <w:r>
        <w:rPr>
          <w:color w:val="008000"/>
        </w:rPr>
        <w:t>country</w:t>
      </w:r>
      <w:r>
        <w:rPr>
          <w:color w:val="008000"/>
          <w:spacing w:val="-1"/>
        </w:rPr>
        <w:t xml:space="preserve"> </w:t>
      </w:r>
      <w:r>
        <w:rPr>
          <w:color w:val="008000"/>
        </w:rPr>
        <w:t>(e.g.,</w:t>
      </w:r>
      <w:r>
        <w:rPr>
          <w:color w:val="008000"/>
          <w:spacing w:val="-1"/>
        </w:rPr>
        <w:t xml:space="preserve"> </w:t>
      </w:r>
      <w:r>
        <w:rPr>
          <w:color w:val="008000"/>
          <w:spacing w:val="-2"/>
        </w:rPr>
        <w:t>India):</w:t>
      </w:r>
    </w:p>
    <w:p w14:paraId="7430B826">
      <w:pPr>
        <w:pStyle w:val="9"/>
        <w:spacing w:before="222"/>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t xml:space="preserve">Team </w:t>
      </w:r>
      <w:r>
        <w:rPr>
          <w:color w:val="0000FF"/>
        </w:rPr>
        <w:t>WHERE</w:t>
      </w:r>
      <w:r>
        <w:rPr>
          <w:color w:val="0000FF"/>
          <w:spacing w:val="-3"/>
        </w:rPr>
        <w:t xml:space="preserve"> </w:t>
      </w:r>
      <w:r>
        <w:t xml:space="preserve">Country </w:t>
      </w:r>
      <w:r>
        <w:rPr>
          <w:color w:val="808080"/>
        </w:rPr>
        <w:t>=</w:t>
      </w:r>
      <w:r>
        <w:rPr>
          <w:color w:val="808080"/>
          <w:spacing w:val="-3"/>
        </w:rPr>
        <w:t xml:space="preserve"> </w:t>
      </w:r>
      <w:r>
        <w:rPr>
          <w:color w:val="FF0000"/>
          <w:spacing w:val="-2"/>
        </w:rPr>
        <w:t>'India'</w:t>
      </w:r>
      <w:r>
        <w:rPr>
          <w:color w:val="808080"/>
          <w:spacing w:val="-2"/>
        </w:rPr>
        <w:t>;</w:t>
      </w:r>
    </w:p>
    <w:p w14:paraId="42C4C166">
      <w:pPr>
        <w:pStyle w:val="9"/>
        <w:spacing w:before="222"/>
        <w:ind w:left="0"/>
      </w:pPr>
    </w:p>
    <w:p w14:paraId="76E50350">
      <w:pPr>
        <w:pStyle w:val="9"/>
      </w:pPr>
      <w:r>
        <w:rPr>
          <w:color w:val="008000"/>
        </w:rPr>
        <w:t>--33</w:t>
      </w:r>
      <w:r>
        <w:rPr>
          <w:color w:val="008000"/>
          <w:spacing w:val="-1"/>
        </w:rPr>
        <w:t xml:space="preserve"> </w:t>
      </w:r>
      <w:r>
        <w:rPr>
          <w:color w:val="008000"/>
        </w:rPr>
        <w:t>Count</w:t>
      </w:r>
      <w:r>
        <w:rPr>
          <w:color w:val="008000"/>
          <w:spacing w:val="-1"/>
        </w:rPr>
        <w:t xml:space="preserve"> </w:t>
      </w:r>
      <w:r>
        <w:rPr>
          <w:color w:val="008000"/>
        </w:rPr>
        <w:t>the</w:t>
      </w:r>
      <w:r>
        <w:rPr>
          <w:color w:val="008000"/>
          <w:spacing w:val="-4"/>
        </w:rPr>
        <w:t xml:space="preserve"> </w:t>
      </w:r>
      <w:r>
        <w:rPr>
          <w:color w:val="008000"/>
        </w:rPr>
        <w:t>number</w:t>
      </w:r>
      <w:r>
        <w:rPr>
          <w:color w:val="008000"/>
          <w:spacing w:val="-1"/>
        </w:rPr>
        <w:t xml:space="preserve"> </w:t>
      </w:r>
      <w:r>
        <w:rPr>
          <w:color w:val="008000"/>
        </w:rPr>
        <w:t>of</w:t>
      </w:r>
      <w:r>
        <w:rPr>
          <w:color w:val="008000"/>
          <w:spacing w:val="-3"/>
        </w:rPr>
        <w:t xml:space="preserve"> </w:t>
      </w:r>
      <w:r>
        <w:rPr>
          <w:color w:val="008000"/>
        </w:rPr>
        <w:t>teams</w:t>
      </w:r>
      <w:r>
        <w:rPr>
          <w:color w:val="008000"/>
          <w:spacing w:val="-4"/>
        </w:rPr>
        <w:t xml:space="preserve"> </w:t>
      </w:r>
      <w:r>
        <w:rPr>
          <w:color w:val="008000"/>
        </w:rPr>
        <w:t>in</w:t>
      </w:r>
      <w:r>
        <w:rPr>
          <w:color w:val="008000"/>
          <w:spacing w:val="-1"/>
        </w:rPr>
        <w:t xml:space="preserve"> </w:t>
      </w:r>
      <w:r>
        <w:rPr>
          <w:color w:val="008000"/>
        </w:rPr>
        <w:t xml:space="preserve">each </w:t>
      </w:r>
      <w:r>
        <w:rPr>
          <w:color w:val="008000"/>
          <w:spacing w:val="-2"/>
        </w:rPr>
        <w:t>country:</w:t>
      </w:r>
    </w:p>
    <w:p w14:paraId="4620B949">
      <w:pPr>
        <w:pStyle w:val="9"/>
        <w:spacing w:before="222"/>
        <w:ind w:right="7200"/>
      </w:pPr>
      <w:r>
        <w:rPr>
          <w:color w:val="0000FF"/>
        </w:rPr>
        <w:t>SELECT</w:t>
      </w:r>
      <w:r>
        <w:rPr>
          <w:color w:val="0000FF"/>
          <w:spacing w:val="-10"/>
        </w:rPr>
        <w:t xml:space="preserve"> </w:t>
      </w:r>
      <w:r>
        <w:t>Country</w:t>
      </w:r>
      <w:r>
        <w:rPr>
          <w:color w:val="808080"/>
        </w:rPr>
        <w:t>,</w:t>
      </w:r>
      <w:r>
        <w:rPr>
          <w:color w:val="808080"/>
          <w:spacing w:val="-10"/>
        </w:rPr>
        <w:t xml:space="preserve"> </w:t>
      </w:r>
      <w:r>
        <w:rPr>
          <w:color w:val="FF00FF"/>
        </w:rPr>
        <w:t>COUNT</w:t>
      </w:r>
      <w:r>
        <w:rPr>
          <w:color w:val="808080"/>
        </w:rPr>
        <w:t>(*)</w:t>
      </w:r>
      <w:r>
        <w:rPr>
          <w:color w:val="808080"/>
          <w:spacing w:val="-12"/>
        </w:rPr>
        <w:t xml:space="preserve"> </w:t>
      </w:r>
      <w:r>
        <w:rPr>
          <w:color w:val="0000FF"/>
        </w:rPr>
        <w:t>AS</w:t>
      </w:r>
      <w:r>
        <w:rPr>
          <w:color w:val="0000FF"/>
          <w:spacing w:val="-10"/>
        </w:rPr>
        <w:t xml:space="preserve"> </w:t>
      </w:r>
      <w:r>
        <w:t xml:space="preserve">Team_Count </w:t>
      </w:r>
      <w:r>
        <w:rPr>
          <w:color w:val="0000FF"/>
        </w:rPr>
        <w:t xml:space="preserve">FROM </w:t>
      </w:r>
      <w:r>
        <w:t>Team</w:t>
      </w:r>
    </w:p>
    <w:p w14:paraId="2DF076A1">
      <w:pPr>
        <w:pStyle w:val="9"/>
        <w:spacing w:before="1"/>
      </w:pPr>
      <w:r>
        <w:rPr>
          <w:color w:val="0000FF"/>
        </w:rPr>
        <w:t>GROUP</w:t>
      </w:r>
      <w:r>
        <w:rPr>
          <w:color w:val="0000FF"/>
          <w:spacing w:val="-3"/>
        </w:rPr>
        <w:t xml:space="preserve"> </w:t>
      </w:r>
      <w:r>
        <w:rPr>
          <w:color w:val="0000FF"/>
        </w:rPr>
        <w:t xml:space="preserve">BY </w:t>
      </w:r>
      <w:r>
        <w:rPr>
          <w:spacing w:val="-2"/>
        </w:rPr>
        <w:t>Country</w:t>
      </w:r>
      <w:r>
        <w:rPr>
          <w:color w:val="808080"/>
          <w:spacing w:val="-2"/>
        </w:rPr>
        <w:t>;</w:t>
      </w:r>
    </w:p>
    <w:p w14:paraId="2D6B776E">
      <w:pPr>
        <w:pStyle w:val="9"/>
        <w:ind w:left="0"/>
      </w:pPr>
    </w:p>
    <w:p w14:paraId="06F57986">
      <w:pPr>
        <w:pStyle w:val="9"/>
        <w:ind w:left="0"/>
      </w:pPr>
    </w:p>
    <w:p w14:paraId="7161CFA2">
      <w:pPr>
        <w:pStyle w:val="9"/>
      </w:pPr>
      <w:r>
        <w:rPr>
          <w:color w:val="008000"/>
        </w:rPr>
        <w:t>--34</w:t>
      </w:r>
      <w:r>
        <w:rPr>
          <w:color w:val="008000"/>
          <w:spacing w:val="-2"/>
        </w:rPr>
        <w:t xml:space="preserve"> </w:t>
      </w:r>
      <w:r>
        <w:rPr>
          <w:color w:val="008000"/>
        </w:rPr>
        <w:t>Find</w:t>
      </w:r>
      <w:r>
        <w:rPr>
          <w:color w:val="008000"/>
          <w:spacing w:val="-4"/>
        </w:rPr>
        <w:t xml:space="preserve"> </w:t>
      </w:r>
      <w:r>
        <w:rPr>
          <w:color w:val="008000"/>
        </w:rPr>
        <w:t>teams</w:t>
      </w:r>
      <w:r>
        <w:rPr>
          <w:color w:val="008000"/>
          <w:spacing w:val="-1"/>
        </w:rPr>
        <w:t xml:space="preserve"> </w:t>
      </w:r>
      <w:r>
        <w:rPr>
          <w:color w:val="008000"/>
        </w:rPr>
        <w:t>with</w:t>
      </w:r>
      <w:r>
        <w:rPr>
          <w:color w:val="008000"/>
          <w:spacing w:val="-4"/>
        </w:rPr>
        <w:t xml:space="preserve"> </w:t>
      </w:r>
      <w:r>
        <w:rPr>
          <w:color w:val="008000"/>
        </w:rPr>
        <w:t>names</w:t>
      </w:r>
      <w:r>
        <w:rPr>
          <w:color w:val="008000"/>
          <w:spacing w:val="-3"/>
        </w:rPr>
        <w:t xml:space="preserve"> </w:t>
      </w:r>
      <w:r>
        <w:rPr>
          <w:color w:val="008000"/>
        </w:rPr>
        <w:t>starting</w:t>
      </w:r>
      <w:r>
        <w:rPr>
          <w:color w:val="008000"/>
          <w:spacing w:val="-2"/>
        </w:rPr>
        <w:t xml:space="preserve"> </w:t>
      </w:r>
      <w:r>
        <w:rPr>
          <w:color w:val="008000"/>
        </w:rPr>
        <w:t>with</w:t>
      </w:r>
      <w:r>
        <w:rPr>
          <w:color w:val="008000"/>
          <w:spacing w:val="-3"/>
        </w:rPr>
        <w:t xml:space="preserve"> </w:t>
      </w:r>
      <w:r>
        <w:rPr>
          <w:color w:val="008000"/>
          <w:spacing w:val="-4"/>
        </w:rPr>
        <w:t>'M':</w:t>
      </w:r>
    </w:p>
    <w:p w14:paraId="320CABD0">
      <w:pPr>
        <w:pStyle w:val="9"/>
        <w:spacing w:before="1"/>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 xml:space="preserve">Team </w:t>
      </w:r>
      <w:r>
        <w:rPr>
          <w:color w:val="0000FF"/>
        </w:rPr>
        <w:t>WHERE</w:t>
      </w:r>
      <w:r>
        <w:rPr>
          <w:color w:val="0000FF"/>
          <w:spacing w:val="-4"/>
        </w:rPr>
        <w:t xml:space="preserve"> </w:t>
      </w:r>
      <w:r>
        <w:t>Team_Name</w:t>
      </w:r>
      <w:r>
        <w:rPr>
          <w:spacing w:val="-1"/>
        </w:rPr>
        <w:t xml:space="preserve"> </w:t>
      </w:r>
      <w:r>
        <w:rPr>
          <w:color w:val="808080"/>
        </w:rPr>
        <w:t>LIKE</w:t>
      </w:r>
      <w:r>
        <w:rPr>
          <w:color w:val="808080"/>
          <w:spacing w:val="-3"/>
        </w:rPr>
        <w:t xml:space="preserve"> </w:t>
      </w:r>
      <w:r>
        <w:rPr>
          <w:color w:val="FF0000"/>
          <w:spacing w:val="-4"/>
        </w:rPr>
        <w:t>'M%'</w:t>
      </w:r>
      <w:r>
        <w:rPr>
          <w:color w:val="808080"/>
          <w:spacing w:val="-4"/>
        </w:rPr>
        <w:t>;</w:t>
      </w:r>
    </w:p>
    <w:p w14:paraId="5571BC34">
      <w:pPr>
        <w:pStyle w:val="9"/>
        <w:spacing w:before="221"/>
      </w:pPr>
      <w:r>
        <w:rPr>
          <w:color w:val="008000"/>
        </w:rPr>
        <w:t>--35</w:t>
      </w:r>
      <w:r>
        <w:rPr>
          <w:color w:val="008000"/>
          <w:spacing w:val="-1"/>
        </w:rPr>
        <w:t xml:space="preserve"> </w:t>
      </w:r>
      <w:r>
        <w:rPr>
          <w:color w:val="008000"/>
        </w:rPr>
        <w:t>Find</w:t>
      </w:r>
      <w:r>
        <w:rPr>
          <w:color w:val="008000"/>
          <w:spacing w:val="-3"/>
        </w:rPr>
        <w:t xml:space="preserve"> </w:t>
      </w:r>
      <w:r>
        <w:rPr>
          <w:color w:val="008000"/>
        </w:rPr>
        <w:t>IPL</w:t>
      </w:r>
      <w:r>
        <w:rPr>
          <w:color w:val="008000"/>
          <w:spacing w:val="-3"/>
        </w:rPr>
        <w:t xml:space="preserve"> </w:t>
      </w:r>
      <w:r>
        <w:rPr>
          <w:color w:val="008000"/>
          <w:spacing w:val="-2"/>
        </w:rPr>
        <w:t>teams:</w:t>
      </w:r>
    </w:p>
    <w:p w14:paraId="7F8633A8">
      <w:pPr>
        <w:pStyle w:val="9"/>
        <w:spacing w:before="1"/>
      </w:pPr>
      <w:r>
        <w:rPr>
          <w:color w:val="0000FF"/>
        </w:rPr>
        <w:t>SELECT</w:t>
      </w:r>
      <w:r>
        <w:rPr>
          <w:color w:val="0000FF"/>
          <w:spacing w:val="-3"/>
        </w:rPr>
        <w:t xml:space="preserve"> </w:t>
      </w:r>
      <w:r>
        <w:rPr>
          <w:color w:val="808080"/>
        </w:rPr>
        <w:t>*</w:t>
      </w:r>
      <w:r>
        <w:rPr>
          <w:color w:val="808080"/>
          <w:spacing w:val="-4"/>
        </w:rPr>
        <w:t xml:space="preserve"> </w:t>
      </w:r>
      <w:r>
        <w:rPr>
          <w:color w:val="0000FF"/>
        </w:rPr>
        <w:t>FROM</w:t>
      </w:r>
      <w:r>
        <w:rPr>
          <w:color w:val="0000FF"/>
          <w:spacing w:val="-4"/>
        </w:rPr>
        <w:t xml:space="preserve"> </w:t>
      </w:r>
      <w:r>
        <w:t>Team</w:t>
      </w:r>
      <w:r>
        <w:rPr>
          <w:spacing w:val="-1"/>
        </w:rPr>
        <w:t xml:space="preserve"> </w:t>
      </w:r>
      <w:r>
        <w:rPr>
          <w:color w:val="0000FF"/>
        </w:rPr>
        <w:t>WHERE</w:t>
      </w:r>
      <w:r>
        <w:rPr>
          <w:color w:val="0000FF"/>
          <w:spacing w:val="-4"/>
        </w:rPr>
        <w:t xml:space="preserve"> </w:t>
      </w:r>
      <w:r>
        <w:t>Team_Name</w:t>
      </w:r>
      <w:r>
        <w:rPr>
          <w:spacing w:val="-1"/>
        </w:rPr>
        <w:t xml:space="preserve"> </w:t>
      </w:r>
      <w:r>
        <w:rPr>
          <w:color w:val="808080"/>
        </w:rPr>
        <w:t>LIKE</w:t>
      </w:r>
      <w:r>
        <w:rPr>
          <w:color w:val="808080"/>
          <w:spacing w:val="-4"/>
        </w:rPr>
        <w:t xml:space="preserve"> </w:t>
      </w:r>
      <w:r>
        <w:rPr>
          <w:color w:val="FF0000"/>
        </w:rPr>
        <w:t>'%Super%'</w:t>
      </w:r>
      <w:r>
        <w:rPr>
          <w:color w:val="FF0000"/>
          <w:spacing w:val="-1"/>
        </w:rPr>
        <w:t xml:space="preserve"> </w:t>
      </w:r>
      <w:r>
        <w:rPr>
          <w:color w:val="808080"/>
        </w:rPr>
        <w:t>OR</w:t>
      </w:r>
      <w:r>
        <w:rPr>
          <w:color w:val="808080"/>
          <w:spacing w:val="-4"/>
        </w:rPr>
        <w:t xml:space="preserve"> </w:t>
      </w:r>
      <w:r>
        <w:t>Team_Name</w:t>
      </w:r>
      <w:r>
        <w:rPr>
          <w:spacing w:val="-4"/>
        </w:rPr>
        <w:t xml:space="preserve"> </w:t>
      </w:r>
      <w:r>
        <w:rPr>
          <w:color w:val="808080"/>
        </w:rPr>
        <w:t xml:space="preserve">LIKE </w:t>
      </w:r>
      <w:r>
        <w:rPr>
          <w:color w:val="FF0000"/>
          <w:spacing w:val="-2"/>
        </w:rPr>
        <w:t>'%Royal%'</w:t>
      </w:r>
      <w:r>
        <w:rPr>
          <w:color w:val="808080"/>
          <w:spacing w:val="-2"/>
        </w:rPr>
        <w:t>;</w:t>
      </w:r>
    </w:p>
    <w:p w14:paraId="7D940331">
      <w:pPr>
        <w:pStyle w:val="9"/>
        <w:spacing w:before="221"/>
      </w:pPr>
      <w:r>
        <w:rPr>
          <w:color w:val="008000"/>
        </w:rPr>
        <w:t>--36</w:t>
      </w:r>
      <w:r>
        <w:rPr>
          <w:color w:val="008000"/>
          <w:spacing w:val="-1"/>
        </w:rPr>
        <w:t xml:space="preserve"> </w:t>
      </w:r>
      <w:r>
        <w:rPr>
          <w:color w:val="008000"/>
        </w:rPr>
        <w:t>Update</w:t>
      </w:r>
      <w:r>
        <w:rPr>
          <w:color w:val="008000"/>
          <w:spacing w:val="-4"/>
        </w:rPr>
        <w:t xml:space="preserve"> </w:t>
      </w:r>
      <w:r>
        <w:rPr>
          <w:color w:val="008000"/>
        </w:rPr>
        <w:t>a</w:t>
      </w:r>
      <w:r>
        <w:rPr>
          <w:color w:val="008000"/>
          <w:spacing w:val="-4"/>
        </w:rPr>
        <w:t xml:space="preserve"> </w:t>
      </w:r>
      <w:r>
        <w:rPr>
          <w:color w:val="008000"/>
        </w:rPr>
        <w:t xml:space="preserve">team's </w:t>
      </w:r>
      <w:r>
        <w:rPr>
          <w:color w:val="008000"/>
          <w:spacing w:val="-2"/>
        </w:rPr>
        <w:t>name:</w:t>
      </w:r>
    </w:p>
    <w:p w14:paraId="41A6B259">
      <w:pPr>
        <w:pStyle w:val="9"/>
        <w:spacing w:before="1"/>
        <w:ind w:right="4635"/>
      </w:pPr>
      <w:r>
        <w:rPr>
          <w:color w:val="FF00FF"/>
        </w:rPr>
        <w:t>UPDATE</w:t>
      </w:r>
      <w:r>
        <w:rPr>
          <w:color w:val="FF00FF"/>
          <w:spacing w:val="-3"/>
        </w:rPr>
        <w:t xml:space="preserve"> </w:t>
      </w:r>
      <w:r>
        <w:t>Team</w:t>
      </w:r>
      <w:r>
        <w:rPr>
          <w:spacing w:val="-6"/>
        </w:rPr>
        <w:t xml:space="preserve"> </w:t>
      </w:r>
      <w:r>
        <w:rPr>
          <w:color w:val="0000FF"/>
        </w:rPr>
        <w:t>SET</w:t>
      </w:r>
      <w:r>
        <w:rPr>
          <w:color w:val="0000FF"/>
          <w:spacing w:val="-3"/>
        </w:rPr>
        <w:t xml:space="preserve"> </w:t>
      </w:r>
      <w:r>
        <w:t>Team_Name</w:t>
      </w:r>
      <w:r>
        <w:rPr>
          <w:spacing w:val="-3"/>
        </w:rPr>
        <w:t xml:space="preserve"> </w:t>
      </w:r>
      <w:r>
        <w:rPr>
          <w:color w:val="808080"/>
        </w:rPr>
        <w:t>=</w:t>
      </w:r>
      <w:r>
        <w:rPr>
          <w:color w:val="808080"/>
          <w:spacing w:val="-6"/>
        </w:rPr>
        <w:t xml:space="preserve"> </w:t>
      </w:r>
      <w:r>
        <w:rPr>
          <w:color w:val="FF0000"/>
        </w:rPr>
        <w:t>'New</w:t>
      </w:r>
      <w:r>
        <w:rPr>
          <w:color w:val="FF0000"/>
          <w:spacing w:val="-3"/>
        </w:rPr>
        <w:t xml:space="preserve"> </w:t>
      </w:r>
      <w:r>
        <w:rPr>
          <w:color w:val="FF0000"/>
        </w:rPr>
        <w:t>Team</w:t>
      </w:r>
      <w:r>
        <w:rPr>
          <w:color w:val="FF0000"/>
          <w:spacing w:val="-6"/>
        </w:rPr>
        <w:t xml:space="preserve"> </w:t>
      </w:r>
      <w:r>
        <w:rPr>
          <w:color w:val="FF0000"/>
        </w:rPr>
        <w:t>Name'</w:t>
      </w:r>
      <w:r>
        <w:rPr>
          <w:color w:val="FF0000"/>
          <w:spacing w:val="-6"/>
        </w:rPr>
        <w:t xml:space="preserve"> </w:t>
      </w:r>
      <w:r>
        <w:rPr>
          <w:color w:val="0000FF"/>
        </w:rPr>
        <w:t>WHERE</w:t>
      </w:r>
      <w:r>
        <w:rPr>
          <w:color w:val="0000FF"/>
          <w:spacing w:val="-3"/>
        </w:rPr>
        <w:t xml:space="preserve"> </w:t>
      </w:r>
      <w:r>
        <w:t>Team_ID</w:t>
      </w:r>
      <w:r>
        <w:rPr>
          <w:spacing w:val="-6"/>
        </w:rPr>
        <w:t xml:space="preserve"> </w:t>
      </w:r>
      <w:r>
        <w:rPr>
          <w:color w:val="808080"/>
        </w:rPr>
        <w:t>=</w:t>
      </w:r>
      <w:r>
        <w:rPr>
          <w:color w:val="808080"/>
          <w:spacing w:val="-3"/>
        </w:rPr>
        <w:t xml:space="preserve"> </w:t>
      </w:r>
      <w:r>
        <w:t>1</w:t>
      </w:r>
      <w:r>
        <w:rPr>
          <w:color w:val="808080"/>
        </w:rPr>
        <w:t xml:space="preserve">; </w:t>
      </w:r>
      <w:r>
        <w:rPr>
          <w:color w:val="0000FF"/>
        </w:rPr>
        <w:t xml:space="preserve">Select </w:t>
      </w:r>
      <w:r>
        <w:rPr>
          <w:color w:val="808080"/>
        </w:rPr>
        <w:t xml:space="preserve">* </w:t>
      </w:r>
      <w:r>
        <w:rPr>
          <w:color w:val="0000FF"/>
        </w:rPr>
        <w:t xml:space="preserve">from </w:t>
      </w:r>
      <w:r>
        <w:t>Team</w:t>
      </w:r>
    </w:p>
    <w:p w14:paraId="009C0B8E">
      <w:pPr>
        <w:pStyle w:val="9"/>
        <w:ind w:left="0"/>
      </w:pPr>
    </w:p>
    <w:p w14:paraId="6D9283A0">
      <w:pPr>
        <w:pStyle w:val="9"/>
        <w:ind w:left="0"/>
      </w:pPr>
    </w:p>
    <w:p w14:paraId="24C79BEB">
      <w:pPr>
        <w:pStyle w:val="9"/>
        <w:spacing w:before="1"/>
      </w:pPr>
      <w:r>
        <w:rPr>
          <w:color w:val="008000"/>
        </w:rPr>
        <w:t>--37</w:t>
      </w:r>
      <w:r>
        <w:rPr>
          <w:color w:val="008000"/>
          <w:spacing w:val="-3"/>
        </w:rPr>
        <w:t xml:space="preserve"> </w:t>
      </w:r>
      <w:r>
        <w:rPr>
          <w:color w:val="008000"/>
        </w:rPr>
        <w:t>Delete</w:t>
      </w:r>
      <w:r>
        <w:rPr>
          <w:color w:val="008000"/>
          <w:spacing w:val="-3"/>
        </w:rPr>
        <w:t xml:space="preserve"> </w:t>
      </w:r>
      <w:r>
        <w:rPr>
          <w:color w:val="008000"/>
        </w:rPr>
        <w:t>a</w:t>
      </w:r>
      <w:r>
        <w:rPr>
          <w:color w:val="008000"/>
          <w:spacing w:val="-4"/>
        </w:rPr>
        <w:t xml:space="preserve"> </w:t>
      </w:r>
      <w:r>
        <w:rPr>
          <w:color w:val="008000"/>
        </w:rPr>
        <w:t xml:space="preserve">team by </w:t>
      </w:r>
      <w:r>
        <w:rPr>
          <w:color w:val="008000"/>
          <w:spacing w:val="-5"/>
        </w:rPr>
        <w:t>ID:</w:t>
      </w:r>
    </w:p>
    <w:p w14:paraId="04C654B5">
      <w:pPr>
        <w:pStyle w:val="9"/>
        <w:spacing w:before="222"/>
        <w:ind w:left="0"/>
      </w:pPr>
    </w:p>
    <w:p w14:paraId="01CF00D7">
      <w:pPr>
        <w:pStyle w:val="9"/>
      </w:pPr>
      <w:r>
        <w:rPr>
          <w:color w:val="0000FF"/>
        </w:rPr>
        <w:t>DELETE</w:t>
      </w:r>
      <w:r>
        <w:rPr>
          <w:color w:val="0000FF"/>
          <w:spacing w:val="-1"/>
        </w:rPr>
        <w:t xml:space="preserve"> </w:t>
      </w:r>
      <w:r>
        <w:rPr>
          <w:color w:val="0000FF"/>
        </w:rPr>
        <w:t>FROM</w:t>
      </w:r>
      <w:r>
        <w:rPr>
          <w:color w:val="0000FF"/>
          <w:spacing w:val="-3"/>
        </w:rPr>
        <w:t xml:space="preserve"> </w:t>
      </w:r>
      <w:r>
        <w:t>Team</w:t>
      </w:r>
      <w:r>
        <w:rPr>
          <w:spacing w:val="-1"/>
        </w:rPr>
        <w:t xml:space="preserve"> </w:t>
      </w:r>
      <w:r>
        <w:rPr>
          <w:color w:val="0000FF"/>
        </w:rPr>
        <w:t>WHERE</w:t>
      </w:r>
      <w:r>
        <w:rPr>
          <w:color w:val="0000FF"/>
          <w:spacing w:val="-3"/>
        </w:rPr>
        <w:t xml:space="preserve"> </w:t>
      </w:r>
      <w:r>
        <w:t>Team_ID</w:t>
      </w:r>
      <w:r>
        <w:rPr>
          <w:spacing w:val="-4"/>
        </w:rPr>
        <w:t xml:space="preserve"> </w:t>
      </w:r>
      <w:r>
        <w:rPr>
          <w:color w:val="808080"/>
        </w:rPr>
        <w:t xml:space="preserve">= </w:t>
      </w:r>
      <w:r>
        <w:rPr>
          <w:spacing w:val="-5"/>
        </w:rPr>
        <w:t>20</w:t>
      </w:r>
      <w:r>
        <w:rPr>
          <w:color w:val="808080"/>
          <w:spacing w:val="-5"/>
        </w:rPr>
        <w:t>;</w:t>
      </w:r>
    </w:p>
    <w:p w14:paraId="7BD441A1">
      <w:pPr>
        <w:pStyle w:val="9"/>
        <w:spacing w:before="1"/>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team</w:t>
      </w:r>
    </w:p>
    <w:p w14:paraId="62D13E64">
      <w:pPr>
        <w:pStyle w:val="9"/>
        <w:spacing w:before="222"/>
        <w:ind w:left="0"/>
      </w:pPr>
    </w:p>
    <w:p w14:paraId="1EB3EAD5">
      <w:pPr>
        <w:pStyle w:val="9"/>
      </w:pPr>
      <w:r>
        <w:rPr>
          <w:color w:val="008000"/>
        </w:rPr>
        <w:t>--38</w:t>
      </w:r>
      <w:r>
        <w:rPr>
          <w:color w:val="008000"/>
          <w:spacing w:val="-2"/>
        </w:rPr>
        <w:t xml:space="preserve"> </w:t>
      </w:r>
      <w:r>
        <w:rPr>
          <w:color w:val="008000"/>
        </w:rPr>
        <w:t>Find</w:t>
      </w:r>
      <w:r>
        <w:rPr>
          <w:color w:val="008000"/>
          <w:spacing w:val="-4"/>
        </w:rPr>
        <w:t xml:space="preserve"> </w:t>
      </w:r>
      <w:r>
        <w:rPr>
          <w:color w:val="008000"/>
        </w:rPr>
        <w:t>teams</w:t>
      </w:r>
      <w:r>
        <w:rPr>
          <w:color w:val="008000"/>
          <w:spacing w:val="-1"/>
        </w:rPr>
        <w:t xml:space="preserve"> </w:t>
      </w:r>
      <w:r>
        <w:rPr>
          <w:color w:val="008000"/>
        </w:rPr>
        <w:t>with</w:t>
      </w:r>
      <w:r>
        <w:rPr>
          <w:color w:val="008000"/>
          <w:spacing w:val="-4"/>
        </w:rPr>
        <w:t xml:space="preserve"> </w:t>
      </w:r>
      <w:r>
        <w:rPr>
          <w:color w:val="008000"/>
        </w:rPr>
        <w:t>duplicate</w:t>
      </w:r>
      <w:r>
        <w:rPr>
          <w:color w:val="008000"/>
          <w:spacing w:val="-3"/>
        </w:rPr>
        <w:t xml:space="preserve"> </w:t>
      </w:r>
      <w:r>
        <w:rPr>
          <w:color w:val="008000"/>
          <w:spacing w:val="-2"/>
        </w:rPr>
        <w:t>names:</w:t>
      </w:r>
    </w:p>
    <w:p w14:paraId="1171A430">
      <w:pPr>
        <w:pStyle w:val="9"/>
        <w:spacing w:before="221"/>
        <w:ind w:right="8266"/>
      </w:pPr>
      <w:r>
        <w:rPr>
          <w:color w:val="0000FF"/>
        </w:rPr>
        <w:t>SELECT</w:t>
      </w:r>
      <w:r>
        <w:rPr>
          <w:color w:val="0000FF"/>
          <w:spacing w:val="-18"/>
        </w:rPr>
        <w:t xml:space="preserve"> </w:t>
      </w:r>
      <w:r>
        <w:t>Team_Name</w:t>
      </w:r>
      <w:r>
        <w:rPr>
          <w:color w:val="808080"/>
        </w:rPr>
        <w:t>,</w:t>
      </w:r>
      <w:r>
        <w:rPr>
          <w:color w:val="808080"/>
          <w:spacing w:val="-21"/>
        </w:rPr>
        <w:t xml:space="preserve"> </w:t>
      </w:r>
      <w:r>
        <w:rPr>
          <w:color w:val="FF00FF"/>
        </w:rPr>
        <w:t>COUNT</w:t>
      </w:r>
      <w:r>
        <w:rPr>
          <w:color w:val="808080"/>
        </w:rPr>
        <w:t xml:space="preserve">(*) </w:t>
      </w:r>
      <w:r>
        <w:rPr>
          <w:color w:val="0000FF"/>
        </w:rPr>
        <w:t xml:space="preserve">FROM </w:t>
      </w:r>
      <w:r>
        <w:t>Team</w:t>
      </w:r>
    </w:p>
    <w:p w14:paraId="03A8F791">
      <w:pPr>
        <w:pStyle w:val="9"/>
        <w:ind w:right="8683"/>
      </w:pPr>
      <w:r>
        <w:rPr>
          <w:color w:val="0000FF"/>
        </w:rPr>
        <w:t xml:space="preserve">GROUP BY </w:t>
      </w:r>
      <w:r>
        <w:t xml:space="preserve">Team_Name </w:t>
      </w:r>
      <w:r>
        <w:rPr>
          <w:color w:val="0000FF"/>
        </w:rPr>
        <w:t>HAVING</w:t>
      </w:r>
      <w:r>
        <w:rPr>
          <w:color w:val="0000FF"/>
          <w:spacing w:val="-12"/>
        </w:rPr>
        <w:t xml:space="preserve"> </w:t>
      </w:r>
      <w:r>
        <w:rPr>
          <w:color w:val="FF00FF"/>
        </w:rPr>
        <w:t>COUNT</w:t>
      </w:r>
      <w:r>
        <w:rPr>
          <w:color w:val="808080"/>
        </w:rPr>
        <w:t>(*)</w:t>
      </w:r>
      <w:r>
        <w:rPr>
          <w:color w:val="808080"/>
          <w:spacing w:val="-12"/>
        </w:rPr>
        <w:t xml:space="preserve"> </w:t>
      </w:r>
      <w:r>
        <w:rPr>
          <w:color w:val="808080"/>
        </w:rPr>
        <w:t>&gt;</w:t>
      </w:r>
      <w:r>
        <w:rPr>
          <w:color w:val="808080"/>
          <w:spacing w:val="-15"/>
        </w:rPr>
        <w:t xml:space="preserve"> </w:t>
      </w:r>
      <w:r>
        <w:t>1</w:t>
      </w:r>
      <w:r>
        <w:rPr>
          <w:color w:val="808080"/>
        </w:rPr>
        <w:t>;</w:t>
      </w:r>
    </w:p>
    <w:p w14:paraId="10CBED1F">
      <w:pPr>
        <w:pStyle w:val="9"/>
        <w:ind w:left="0"/>
      </w:pPr>
    </w:p>
    <w:p w14:paraId="7A7373FF">
      <w:pPr>
        <w:pStyle w:val="9"/>
        <w:ind w:left="0"/>
      </w:pPr>
    </w:p>
    <w:p w14:paraId="2734F818">
      <w:pPr>
        <w:pStyle w:val="9"/>
      </w:pPr>
      <w:r>
        <w:rPr>
          <w:color w:val="008000"/>
        </w:rPr>
        <w:t>--39</w:t>
      </w:r>
      <w:r>
        <w:rPr>
          <w:color w:val="008000"/>
          <w:spacing w:val="-1"/>
        </w:rPr>
        <w:t xml:space="preserve"> </w:t>
      </w:r>
      <w:r>
        <w:rPr>
          <w:color w:val="008000"/>
        </w:rPr>
        <w:t>Find</w:t>
      </w:r>
      <w:r>
        <w:rPr>
          <w:color w:val="008000"/>
          <w:spacing w:val="-4"/>
        </w:rPr>
        <w:t xml:space="preserve"> </w:t>
      </w:r>
      <w:r>
        <w:rPr>
          <w:color w:val="008000"/>
        </w:rPr>
        <w:t>the</w:t>
      </w:r>
      <w:r>
        <w:rPr>
          <w:color w:val="008000"/>
          <w:spacing w:val="-4"/>
        </w:rPr>
        <w:t xml:space="preserve"> </w:t>
      </w:r>
      <w:r>
        <w:rPr>
          <w:color w:val="008000"/>
        </w:rPr>
        <w:t>team</w:t>
      </w:r>
      <w:r>
        <w:rPr>
          <w:color w:val="008000"/>
          <w:spacing w:val="-1"/>
        </w:rPr>
        <w:t xml:space="preserve"> </w:t>
      </w:r>
      <w:r>
        <w:rPr>
          <w:color w:val="008000"/>
        </w:rPr>
        <w:t>with</w:t>
      </w:r>
      <w:r>
        <w:rPr>
          <w:color w:val="008000"/>
          <w:spacing w:val="-1"/>
        </w:rPr>
        <w:t xml:space="preserve"> </w:t>
      </w:r>
      <w:r>
        <w:rPr>
          <w:color w:val="008000"/>
        </w:rPr>
        <w:t>the</w:t>
      </w:r>
      <w:r>
        <w:rPr>
          <w:color w:val="008000"/>
          <w:spacing w:val="-1"/>
        </w:rPr>
        <w:t xml:space="preserve"> </w:t>
      </w:r>
      <w:r>
        <w:rPr>
          <w:color w:val="008000"/>
        </w:rPr>
        <w:t xml:space="preserve">most </w:t>
      </w:r>
      <w:r>
        <w:rPr>
          <w:color w:val="008000"/>
          <w:spacing w:val="-2"/>
        </w:rPr>
        <w:t>players:</w:t>
      </w:r>
    </w:p>
    <w:p w14:paraId="18338C9B">
      <w:pPr>
        <w:pStyle w:val="9"/>
        <w:spacing w:before="1"/>
        <w:ind w:right="5487"/>
      </w:pPr>
      <w:r>
        <w:rPr>
          <w:color w:val="0000FF"/>
        </w:rPr>
        <w:t>SELECT</w:t>
      </w:r>
      <w:r>
        <w:rPr>
          <w:color w:val="0000FF"/>
          <w:spacing w:val="-8"/>
        </w:rPr>
        <w:t xml:space="preserve"> </w:t>
      </w:r>
      <w:r>
        <w:t>Team_ID</w:t>
      </w:r>
      <w:r>
        <w:rPr>
          <w:color w:val="808080"/>
        </w:rPr>
        <w:t>,</w:t>
      </w:r>
      <w:r>
        <w:rPr>
          <w:color w:val="808080"/>
          <w:spacing w:val="-8"/>
        </w:rPr>
        <w:t xml:space="preserve"> </w:t>
      </w:r>
      <w:r>
        <w:t>Team_Name</w:t>
      </w:r>
      <w:r>
        <w:rPr>
          <w:color w:val="808080"/>
        </w:rPr>
        <w:t>,</w:t>
      </w:r>
      <w:r>
        <w:rPr>
          <w:color w:val="808080"/>
          <w:spacing w:val="-10"/>
        </w:rPr>
        <w:t xml:space="preserve"> </w:t>
      </w:r>
      <w:r>
        <w:rPr>
          <w:color w:val="FF00FF"/>
        </w:rPr>
        <w:t>COUNT</w:t>
      </w:r>
      <w:r>
        <w:rPr>
          <w:color w:val="808080"/>
        </w:rPr>
        <w:t>(*)</w:t>
      </w:r>
      <w:r>
        <w:rPr>
          <w:color w:val="808080"/>
          <w:spacing w:val="-8"/>
        </w:rPr>
        <w:t xml:space="preserve"> </w:t>
      </w:r>
      <w:r>
        <w:rPr>
          <w:color w:val="0000FF"/>
        </w:rPr>
        <w:t>AS</w:t>
      </w:r>
      <w:r>
        <w:rPr>
          <w:color w:val="0000FF"/>
          <w:spacing w:val="-8"/>
        </w:rPr>
        <w:t xml:space="preserve"> </w:t>
      </w:r>
      <w:r>
        <w:t xml:space="preserve">Player_Count </w:t>
      </w:r>
      <w:r>
        <w:rPr>
          <w:color w:val="0000FF"/>
        </w:rPr>
        <w:t xml:space="preserve">FROM </w:t>
      </w:r>
      <w:r>
        <w:t>Player</w:t>
      </w:r>
    </w:p>
    <w:p w14:paraId="37A14FAB">
      <w:pPr>
        <w:pStyle w:val="9"/>
        <w:ind w:right="7929"/>
      </w:pPr>
      <w:r>
        <w:rPr>
          <w:color w:val="0000FF"/>
        </w:rPr>
        <w:t>GROUP</w:t>
      </w:r>
      <w:r>
        <w:rPr>
          <w:color w:val="0000FF"/>
          <w:spacing w:val="-14"/>
        </w:rPr>
        <w:t xml:space="preserve"> </w:t>
      </w:r>
      <w:r>
        <w:rPr>
          <w:color w:val="0000FF"/>
        </w:rPr>
        <w:t>BY</w:t>
      </w:r>
      <w:r>
        <w:rPr>
          <w:color w:val="0000FF"/>
          <w:spacing w:val="-11"/>
        </w:rPr>
        <w:t xml:space="preserve"> </w:t>
      </w:r>
      <w:r>
        <w:t>Team_ID</w:t>
      </w:r>
      <w:r>
        <w:rPr>
          <w:color w:val="808080"/>
        </w:rPr>
        <w:t>,</w:t>
      </w:r>
      <w:r>
        <w:rPr>
          <w:color w:val="808080"/>
          <w:spacing w:val="-14"/>
        </w:rPr>
        <w:t xml:space="preserve"> </w:t>
      </w:r>
      <w:r>
        <w:t xml:space="preserve">Team_Name </w:t>
      </w:r>
      <w:r>
        <w:rPr>
          <w:color w:val="0000FF"/>
        </w:rPr>
        <w:t>ORDER</w:t>
      </w:r>
      <w:r>
        <w:rPr>
          <w:color w:val="0000FF"/>
          <w:spacing w:val="-5"/>
        </w:rPr>
        <w:t xml:space="preserve"> </w:t>
      </w:r>
      <w:r>
        <w:rPr>
          <w:color w:val="0000FF"/>
        </w:rPr>
        <w:t>BY</w:t>
      </w:r>
      <w:r>
        <w:rPr>
          <w:color w:val="0000FF"/>
          <w:spacing w:val="-2"/>
        </w:rPr>
        <w:t xml:space="preserve"> </w:t>
      </w:r>
      <w:r>
        <w:t>Player_Count</w:t>
      </w:r>
      <w:r>
        <w:rPr>
          <w:spacing w:val="-1"/>
        </w:rPr>
        <w:t xml:space="preserve"> </w:t>
      </w:r>
      <w:r>
        <w:rPr>
          <w:color w:val="0000FF"/>
          <w:spacing w:val="-2"/>
        </w:rPr>
        <w:t>DESC</w:t>
      </w:r>
      <w:r>
        <w:rPr>
          <w:color w:val="808080"/>
          <w:spacing w:val="-2"/>
        </w:rPr>
        <w:t>;</w:t>
      </w:r>
    </w:p>
    <w:p w14:paraId="44ED80F1">
      <w:pPr>
        <w:pStyle w:val="9"/>
        <w:spacing w:before="221"/>
      </w:pPr>
      <w:r>
        <w:rPr>
          <w:color w:val="008000"/>
        </w:rPr>
        <w:t>--40</w:t>
      </w:r>
      <w:r>
        <w:rPr>
          <w:color w:val="008000"/>
          <w:spacing w:val="-2"/>
        </w:rPr>
        <w:t xml:space="preserve"> </w:t>
      </w:r>
      <w:r>
        <w:rPr>
          <w:color w:val="008000"/>
        </w:rPr>
        <w:t>Find</w:t>
      </w:r>
      <w:r>
        <w:rPr>
          <w:color w:val="008000"/>
          <w:spacing w:val="-5"/>
        </w:rPr>
        <w:t xml:space="preserve"> </w:t>
      </w:r>
      <w:r>
        <w:rPr>
          <w:color w:val="008000"/>
        </w:rPr>
        <w:t>teams</w:t>
      </w:r>
      <w:r>
        <w:rPr>
          <w:color w:val="008000"/>
          <w:spacing w:val="-1"/>
        </w:rPr>
        <w:t xml:space="preserve"> </w:t>
      </w:r>
      <w:r>
        <w:rPr>
          <w:color w:val="008000"/>
        </w:rPr>
        <w:t>without</w:t>
      </w:r>
      <w:r>
        <w:rPr>
          <w:color w:val="008000"/>
          <w:spacing w:val="-2"/>
        </w:rPr>
        <w:t xml:space="preserve"> </w:t>
      </w:r>
      <w:r>
        <w:rPr>
          <w:color w:val="008000"/>
        </w:rPr>
        <w:t>any</w:t>
      </w:r>
      <w:r>
        <w:rPr>
          <w:color w:val="008000"/>
          <w:spacing w:val="-1"/>
        </w:rPr>
        <w:t xml:space="preserve"> </w:t>
      </w:r>
      <w:r>
        <w:rPr>
          <w:color w:val="008000"/>
          <w:spacing w:val="-2"/>
        </w:rPr>
        <w:t>players:</w:t>
      </w:r>
    </w:p>
    <w:p w14:paraId="0AAE5F08">
      <w:pPr>
        <w:pStyle w:val="9"/>
        <w:spacing w:before="1"/>
      </w:pPr>
      <w:r>
        <w:rPr>
          <w:color w:val="0000FF"/>
        </w:rPr>
        <w:t>SELECT</w:t>
      </w:r>
      <w:r>
        <w:rPr>
          <w:color w:val="0000FF"/>
          <w:spacing w:val="-3"/>
        </w:rPr>
        <w:t xml:space="preserve"> </w:t>
      </w:r>
      <w:r>
        <w:rPr>
          <w:color w:val="808080"/>
        </w:rPr>
        <w:t>*</w:t>
      </w:r>
      <w:r>
        <w:rPr>
          <w:color w:val="808080"/>
          <w:spacing w:val="-3"/>
        </w:rPr>
        <w:t xml:space="preserve"> </w:t>
      </w:r>
      <w:r>
        <w:rPr>
          <w:color w:val="0000FF"/>
        </w:rPr>
        <w:t>FROM</w:t>
      </w:r>
      <w:r>
        <w:rPr>
          <w:color w:val="0000FF"/>
          <w:spacing w:val="-3"/>
        </w:rPr>
        <w:t xml:space="preserve"> </w:t>
      </w:r>
      <w:r>
        <w:rPr>
          <w:spacing w:val="-4"/>
        </w:rPr>
        <w:t>Team</w:t>
      </w:r>
    </w:p>
    <w:p w14:paraId="478CE6EB">
      <w:pPr>
        <w:pStyle w:val="9"/>
      </w:pPr>
      <w:r>
        <w:rPr>
          <w:color w:val="0000FF"/>
        </w:rPr>
        <w:t>WHERE</w:t>
      </w:r>
      <w:r>
        <w:rPr>
          <w:color w:val="0000FF"/>
          <w:spacing w:val="-4"/>
        </w:rPr>
        <w:t xml:space="preserve"> </w:t>
      </w:r>
      <w:r>
        <w:t>Team_ID</w:t>
      </w:r>
      <w:r>
        <w:rPr>
          <w:spacing w:val="-4"/>
        </w:rPr>
        <w:t xml:space="preserve"> </w:t>
      </w:r>
      <w:r>
        <w:rPr>
          <w:color w:val="808080"/>
        </w:rPr>
        <w:t>NOT</w:t>
      </w:r>
      <w:r>
        <w:rPr>
          <w:color w:val="808080"/>
          <w:spacing w:val="-1"/>
        </w:rPr>
        <w:t xml:space="preserve"> </w:t>
      </w:r>
      <w:r>
        <w:rPr>
          <w:color w:val="808080"/>
        </w:rPr>
        <w:t>IN</w:t>
      </w:r>
      <w:r>
        <w:rPr>
          <w:color w:val="808080"/>
          <w:spacing w:val="-3"/>
        </w:rPr>
        <w:t xml:space="preserve"> </w:t>
      </w:r>
      <w:r>
        <w:rPr>
          <w:color w:val="808080"/>
        </w:rPr>
        <w:t>(</w:t>
      </w:r>
      <w:r>
        <w:rPr>
          <w:color w:val="0000FF"/>
        </w:rPr>
        <w:t>SELECT</w:t>
      </w:r>
      <w:r>
        <w:rPr>
          <w:color w:val="0000FF"/>
          <w:spacing w:val="-4"/>
        </w:rPr>
        <w:t xml:space="preserve"> </w:t>
      </w:r>
      <w:r>
        <w:rPr>
          <w:color w:val="0000FF"/>
        </w:rPr>
        <w:t>DISTINCT</w:t>
      </w:r>
      <w:r>
        <w:rPr>
          <w:color w:val="0000FF"/>
          <w:spacing w:val="-1"/>
        </w:rPr>
        <w:t xml:space="preserve"> </w:t>
      </w:r>
      <w:r>
        <w:t>Team_ID</w:t>
      </w:r>
      <w:r>
        <w:rPr>
          <w:spacing w:val="-4"/>
        </w:rPr>
        <w:t xml:space="preserve"> </w:t>
      </w:r>
      <w:r>
        <w:rPr>
          <w:color w:val="0000FF"/>
        </w:rPr>
        <w:t xml:space="preserve">FROM </w:t>
      </w:r>
      <w:r>
        <w:rPr>
          <w:spacing w:val="-2"/>
        </w:rPr>
        <w:t>Player</w:t>
      </w:r>
      <w:r>
        <w:rPr>
          <w:color w:val="808080"/>
          <w:spacing w:val="-2"/>
        </w:rPr>
        <w:t>);</w:t>
      </w:r>
    </w:p>
    <w:p w14:paraId="1BDF01E6">
      <w:pPr>
        <w:pStyle w:val="9"/>
        <w:spacing w:before="222"/>
      </w:pPr>
      <w:r>
        <w:rPr>
          <w:color w:val="008000"/>
        </w:rPr>
        <w:t>--41</w:t>
      </w:r>
      <w:r>
        <w:rPr>
          <w:color w:val="008000"/>
          <w:spacing w:val="-1"/>
        </w:rPr>
        <w:t xml:space="preserve"> </w:t>
      </w:r>
      <w:r>
        <w:rPr>
          <w:color w:val="008000"/>
        </w:rPr>
        <w:t>Select</w:t>
      </w:r>
      <w:r>
        <w:rPr>
          <w:color w:val="008000"/>
          <w:spacing w:val="-4"/>
        </w:rPr>
        <w:t xml:space="preserve"> </w:t>
      </w:r>
      <w:r>
        <w:rPr>
          <w:color w:val="008000"/>
        </w:rPr>
        <w:t xml:space="preserve">all </w:t>
      </w:r>
      <w:r>
        <w:rPr>
          <w:color w:val="008000"/>
          <w:spacing w:val="-2"/>
        </w:rPr>
        <w:t>series:</w:t>
      </w:r>
    </w:p>
    <w:p w14:paraId="1B67CFD1">
      <w:pPr>
        <w:pStyle w:val="9"/>
        <w:spacing w:before="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Series</w:t>
      </w:r>
      <w:r>
        <w:rPr>
          <w:color w:val="808080"/>
          <w:spacing w:val="-2"/>
        </w:rPr>
        <w:t>;</w:t>
      </w:r>
    </w:p>
    <w:p w14:paraId="2E23343E">
      <w:pPr>
        <w:pStyle w:val="9"/>
        <w:spacing w:before="222"/>
        <w:ind w:left="0"/>
      </w:pPr>
    </w:p>
    <w:p w14:paraId="6F25596B">
      <w:pPr>
        <w:pStyle w:val="9"/>
      </w:pPr>
      <w:r>
        <w:rPr>
          <w:color w:val="008000"/>
        </w:rPr>
        <w:t>--42</w:t>
      </w:r>
      <w:r>
        <w:rPr>
          <w:color w:val="008000"/>
          <w:spacing w:val="-4"/>
        </w:rPr>
        <w:t xml:space="preserve"> </w:t>
      </w:r>
      <w:r>
        <w:rPr>
          <w:color w:val="008000"/>
        </w:rPr>
        <w:t>Find</w:t>
      </w:r>
      <w:r>
        <w:rPr>
          <w:color w:val="008000"/>
          <w:spacing w:val="-4"/>
        </w:rPr>
        <w:t xml:space="preserve"> </w:t>
      </w:r>
      <w:r>
        <w:rPr>
          <w:color w:val="008000"/>
        </w:rPr>
        <w:t>series</w:t>
      </w:r>
      <w:r>
        <w:rPr>
          <w:color w:val="008000"/>
          <w:spacing w:val="-1"/>
        </w:rPr>
        <w:t xml:space="preserve"> </w:t>
      </w:r>
      <w:r>
        <w:rPr>
          <w:color w:val="008000"/>
        </w:rPr>
        <w:t>hosted</w:t>
      </w:r>
      <w:r>
        <w:rPr>
          <w:color w:val="008000"/>
          <w:spacing w:val="-1"/>
        </w:rPr>
        <w:t xml:space="preserve"> </w:t>
      </w:r>
      <w:r>
        <w:rPr>
          <w:color w:val="008000"/>
        </w:rPr>
        <w:t>in</w:t>
      </w:r>
      <w:r>
        <w:rPr>
          <w:color w:val="008000"/>
          <w:spacing w:val="-4"/>
        </w:rPr>
        <w:t xml:space="preserve"> </w:t>
      </w:r>
      <w:r>
        <w:rPr>
          <w:color w:val="008000"/>
        </w:rPr>
        <w:t>a</w:t>
      </w:r>
      <w:r>
        <w:rPr>
          <w:color w:val="008000"/>
          <w:spacing w:val="-4"/>
        </w:rPr>
        <w:t xml:space="preserve"> </w:t>
      </w:r>
      <w:r>
        <w:rPr>
          <w:color w:val="008000"/>
        </w:rPr>
        <w:t>specific</w:t>
      </w:r>
      <w:r>
        <w:rPr>
          <w:color w:val="008000"/>
          <w:spacing w:val="-1"/>
        </w:rPr>
        <w:t xml:space="preserve"> </w:t>
      </w:r>
      <w:r>
        <w:rPr>
          <w:color w:val="008000"/>
        </w:rPr>
        <w:t>country</w:t>
      </w:r>
      <w:r>
        <w:rPr>
          <w:color w:val="008000"/>
          <w:spacing w:val="-4"/>
        </w:rPr>
        <w:t xml:space="preserve"> </w:t>
      </w:r>
      <w:r>
        <w:rPr>
          <w:color w:val="008000"/>
        </w:rPr>
        <w:t>(e.g.,</w:t>
      </w:r>
      <w:r>
        <w:rPr>
          <w:color w:val="008000"/>
          <w:spacing w:val="-1"/>
        </w:rPr>
        <w:t xml:space="preserve"> </w:t>
      </w:r>
      <w:r>
        <w:rPr>
          <w:color w:val="008000"/>
          <w:spacing w:val="-2"/>
        </w:rPr>
        <w:t>India):</w:t>
      </w:r>
    </w:p>
    <w:p w14:paraId="3B74DC91">
      <w:pPr>
        <w:pStyle w:val="9"/>
        <w:spacing w:after="0"/>
        <w:sectPr>
          <w:pgSz w:w="11910" w:h="16840"/>
          <w:pgMar w:top="460" w:right="0" w:bottom="1080" w:left="566" w:header="241" w:footer="893" w:gutter="0"/>
          <w:cols w:space="720" w:num="1"/>
        </w:sectPr>
      </w:pPr>
    </w:p>
    <w:p w14:paraId="4AC1B6B8">
      <w:pPr>
        <w:pStyle w:val="9"/>
        <w:spacing w:before="166"/>
        <w:ind w:left="0"/>
      </w:pPr>
    </w:p>
    <w:p w14:paraId="2D7DD66C">
      <w:pPr>
        <w:pStyle w:val="9"/>
        <w:spacing w:before="1"/>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Series</w:t>
      </w:r>
      <w:r>
        <w:rPr>
          <w:spacing w:val="-1"/>
        </w:rPr>
        <w:t xml:space="preserve"> </w:t>
      </w:r>
      <w:r>
        <w:rPr>
          <w:color w:val="0000FF"/>
        </w:rPr>
        <w:t>WHERE</w:t>
      </w:r>
      <w:r>
        <w:rPr>
          <w:color w:val="0000FF"/>
          <w:spacing w:val="-4"/>
        </w:rPr>
        <w:t xml:space="preserve"> </w:t>
      </w:r>
      <w:r>
        <w:t>Host_Country</w:t>
      </w:r>
      <w:r>
        <w:rPr>
          <w:spacing w:val="-1"/>
        </w:rPr>
        <w:t xml:space="preserve"> </w:t>
      </w:r>
      <w:r>
        <w:rPr>
          <w:color w:val="808080"/>
        </w:rPr>
        <w:t>=</w:t>
      </w:r>
      <w:r>
        <w:rPr>
          <w:color w:val="808080"/>
          <w:spacing w:val="-3"/>
        </w:rPr>
        <w:t xml:space="preserve"> </w:t>
      </w:r>
      <w:r>
        <w:rPr>
          <w:color w:val="FF0000"/>
          <w:spacing w:val="-2"/>
        </w:rPr>
        <w:t>'India'</w:t>
      </w:r>
      <w:r>
        <w:rPr>
          <w:color w:val="808080"/>
          <w:spacing w:val="-2"/>
        </w:rPr>
        <w:t>;</w:t>
      </w:r>
    </w:p>
    <w:p w14:paraId="1F291446">
      <w:pPr>
        <w:pStyle w:val="9"/>
        <w:ind w:left="0"/>
      </w:pPr>
    </w:p>
    <w:p w14:paraId="47018059">
      <w:pPr>
        <w:pStyle w:val="9"/>
        <w:spacing w:before="220"/>
        <w:ind w:left="0"/>
      </w:pPr>
    </w:p>
    <w:p w14:paraId="6A3F1A7D">
      <w:pPr>
        <w:pStyle w:val="9"/>
      </w:pPr>
      <w:r>
        <w:rPr>
          <w:color w:val="008000"/>
        </w:rPr>
        <w:t>--43</w:t>
      </w:r>
      <w:r>
        <w:rPr>
          <w:color w:val="008000"/>
          <w:spacing w:val="-2"/>
        </w:rPr>
        <w:t xml:space="preserve"> </w:t>
      </w:r>
      <w:r>
        <w:rPr>
          <w:color w:val="008000"/>
        </w:rPr>
        <w:t>Find</w:t>
      </w:r>
      <w:r>
        <w:rPr>
          <w:color w:val="008000"/>
          <w:spacing w:val="-3"/>
        </w:rPr>
        <w:t xml:space="preserve"> </w:t>
      </w:r>
      <w:r>
        <w:rPr>
          <w:color w:val="008000"/>
        </w:rPr>
        <w:t>ongoing</w:t>
      </w:r>
      <w:r>
        <w:rPr>
          <w:color w:val="008000"/>
          <w:spacing w:val="-1"/>
        </w:rPr>
        <w:t xml:space="preserve"> </w:t>
      </w:r>
      <w:r>
        <w:rPr>
          <w:color w:val="008000"/>
          <w:spacing w:val="-2"/>
        </w:rPr>
        <w:t>series:</w:t>
      </w:r>
    </w:p>
    <w:p w14:paraId="06C93C94">
      <w:pPr>
        <w:pStyle w:val="9"/>
        <w:spacing w:before="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4"/>
        </w:rPr>
        <w:t xml:space="preserve"> </w:t>
      </w:r>
      <w:r>
        <w:t xml:space="preserve">Series </w:t>
      </w:r>
      <w:r>
        <w:rPr>
          <w:color w:val="0000FF"/>
        </w:rPr>
        <w:t>WHERE</w:t>
      </w:r>
      <w:r>
        <w:rPr>
          <w:color w:val="0000FF"/>
          <w:spacing w:val="-4"/>
        </w:rPr>
        <w:t xml:space="preserve"> </w:t>
      </w:r>
      <w:r>
        <w:rPr>
          <w:color w:val="0000FF"/>
        </w:rPr>
        <w:t xml:space="preserve">Status </w:t>
      </w:r>
      <w:r>
        <w:rPr>
          <w:color w:val="808080"/>
        </w:rPr>
        <w:t>=</w:t>
      </w:r>
      <w:r>
        <w:rPr>
          <w:color w:val="808080"/>
          <w:spacing w:val="-3"/>
        </w:rPr>
        <w:t xml:space="preserve"> </w:t>
      </w:r>
      <w:r>
        <w:rPr>
          <w:color w:val="FF0000"/>
          <w:spacing w:val="-2"/>
        </w:rPr>
        <w:t>'Ongoing'</w:t>
      </w:r>
      <w:r>
        <w:rPr>
          <w:color w:val="808080"/>
          <w:spacing w:val="-2"/>
        </w:rPr>
        <w:t>;</w:t>
      </w:r>
    </w:p>
    <w:p w14:paraId="6916F8C4">
      <w:pPr>
        <w:pStyle w:val="9"/>
        <w:spacing w:before="221"/>
      </w:pPr>
      <w:r>
        <w:rPr>
          <w:color w:val="008000"/>
        </w:rPr>
        <w:t>--44</w:t>
      </w:r>
      <w:r>
        <w:rPr>
          <w:color w:val="008000"/>
          <w:spacing w:val="-2"/>
        </w:rPr>
        <w:t xml:space="preserve"> </w:t>
      </w:r>
      <w:r>
        <w:rPr>
          <w:color w:val="008000"/>
        </w:rPr>
        <w:t>Count</w:t>
      </w:r>
      <w:r>
        <w:rPr>
          <w:color w:val="008000"/>
          <w:spacing w:val="-1"/>
        </w:rPr>
        <w:t xml:space="preserve"> </w:t>
      </w:r>
      <w:r>
        <w:rPr>
          <w:color w:val="008000"/>
        </w:rPr>
        <w:t>the</w:t>
      </w:r>
      <w:r>
        <w:rPr>
          <w:color w:val="008000"/>
          <w:spacing w:val="-3"/>
        </w:rPr>
        <w:t xml:space="preserve"> </w:t>
      </w:r>
      <w:r>
        <w:rPr>
          <w:color w:val="008000"/>
        </w:rPr>
        <w:t>number</w:t>
      </w:r>
      <w:r>
        <w:rPr>
          <w:color w:val="008000"/>
          <w:spacing w:val="-2"/>
        </w:rPr>
        <w:t xml:space="preserve"> </w:t>
      </w:r>
      <w:r>
        <w:rPr>
          <w:color w:val="008000"/>
        </w:rPr>
        <w:t>of</w:t>
      </w:r>
      <w:r>
        <w:rPr>
          <w:color w:val="008000"/>
          <w:spacing w:val="-3"/>
        </w:rPr>
        <w:t xml:space="preserve"> </w:t>
      </w:r>
      <w:r>
        <w:rPr>
          <w:color w:val="008000"/>
        </w:rPr>
        <w:t>series</w:t>
      </w:r>
      <w:r>
        <w:rPr>
          <w:color w:val="008000"/>
          <w:spacing w:val="-1"/>
        </w:rPr>
        <w:t xml:space="preserve"> </w:t>
      </w:r>
      <w:r>
        <w:rPr>
          <w:color w:val="008000"/>
        </w:rPr>
        <w:t>by</w:t>
      </w:r>
      <w:r>
        <w:rPr>
          <w:color w:val="008000"/>
          <w:spacing w:val="-1"/>
        </w:rPr>
        <w:t xml:space="preserve"> </w:t>
      </w:r>
      <w:r>
        <w:rPr>
          <w:color w:val="008000"/>
          <w:spacing w:val="-2"/>
        </w:rPr>
        <w:t>format:</w:t>
      </w:r>
    </w:p>
    <w:p w14:paraId="1A2FB52F">
      <w:pPr>
        <w:pStyle w:val="9"/>
        <w:spacing w:before="1"/>
        <w:ind w:right="6782"/>
      </w:pPr>
      <w:r>
        <w:rPr>
          <w:color w:val="0000FF"/>
        </w:rPr>
        <w:t>SELECT</w:t>
      </w:r>
      <w:r>
        <w:rPr>
          <w:color w:val="0000FF"/>
          <w:spacing w:val="-9"/>
        </w:rPr>
        <w:t xml:space="preserve"> </w:t>
      </w:r>
      <w:r>
        <w:rPr>
          <w:color w:val="FF00FF"/>
        </w:rPr>
        <w:t>Format</w:t>
      </w:r>
      <w:r>
        <w:rPr>
          <w:color w:val="808080"/>
        </w:rPr>
        <w:t>,</w:t>
      </w:r>
      <w:r>
        <w:rPr>
          <w:color w:val="808080"/>
          <w:spacing w:val="-12"/>
        </w:rPr>
        <w:t xml:space="preserve"> </w:t>
      </w:r>
      <w:r>
        <w:rPr>
          <w:color w:val="FF00FF"/>
        </w:rPr>
        <w:t>COUNT</w:t>
      </w:r>
      <w:r>
        <w:rPr>
          <w:color w:val="808080"/>
        </w:rPr>
        <w:t>(*)</w:t>
      </w:r>
      <w:r>
        <w:rPr>
          <w:color w:val="808080"/>
          <w:spacing w:val="-9"/>
        </w:rPr>
        <w:t xml:space="preserve"> </w:t>
      </w:r>
      <w:r>
        <w:rPr>
          <w:color w:val="0000FF"/>
        </w:rPr>
        <w:t>AS</w:t>
      </w:r>
      <w:r>
        <w:rPr>
          <w:color w:val="0000FF"/>
          <w:spacing w:val="-12"/>
        </w:rPr>
        <w:t xml:space="preserve"> </w:t>
      </w:r>
      <w:r>
        <w:t xml:space="preserve">Series_Count </w:t>
      </w:r>
      <w:r>
        <w:rPr>
          <w:color w:val="0000FF"/>
        </w:rPr>
        <w:t xml:space="preserve">FROM </w:t>
      </w:r>
      <w:r>
        <w:t>Series</w:t>
      </w:r>
    </w:p>
    <w:p w14:paraId="63ED04B1">
      <w:pPr>
        <w:pStyle w:val="9"/>
        <w:spacing w:line="222" w:lineRule="exact"/>
      </w:pPr>
      <w:r>
        <w:rPr>
          <w:color w:val="0000FF"/>
        </w:rPr>
        <w:t>GROUP</w:t>
      </w:r>
      <w:r>
        <w:rPr>
          <w:color w:val="0000FF"/>
          <w:spacing w:val="-3"/>
        </w:rPr>
        <w:t xml:space="preserve"> </w:t>
      </w:r>
      <w:r>
        <w:rPr>
          <w:color w:val="0000FF"/>
        </w:rPr>
        <w:t xml:space="preserve">BY </w:t>
      </w:r>
      <w:r>
        <w:rPr>
          <w:color w:val="FF00FF"/>
          <w:spacing w:val="-2"/>
        </w:rPr>
        <w:t>Format</w:t>
      </w:r>
      <w:r>
        <w:rPr>
          <w:color w:val="808080"/>
          <w:spacing w:val="-2"/>
        </w:rPr>
        <w:t>;</w:t>
      </w:r>
    </w:p>
    <w:p w14:paraId="09C81EBD">
      <w:pPr>
        <w:pStyle w:val="9"/>
        <w:ind w:left="0"/>
      </w:pPr>
    </w:p>
    <w:p w14:paraId="5D6B0B35">
      <w:pPr>
        <w:pStyle w:val="9"/>
        <w:spacing w:before="2"/>
        <w:ind w:left="0"/>
      </w:pPr>
    </w:p>
    <w:p w14:paraId="4BCB8694">
      <w:pPr>
        <w:pStyle w:val="9"/>
        <w:spacing w:line="222" w:lineRule="exact"/>
      </w:pPr>
      <w:r>
        <w:rPr>
          <w:color w:val="008000"/>
        </w:rPr>
        <w:t>--45</w:t>
      </w:r>
      <w:r>
        <w:rPr>
          <w:color w:val="008000"/>
          <w:spacing w:val="-2"/>
        </w:rPr>
        <w:t xml:space="preserve"> </w:t>
      </w:r>
      <w:r>
        <w:rPr>
          <w:color w:val="008000"/>
        </w:rPr>
        <w:t>Find</w:t>
      </w:r>
      <w:r>
        <w:rPr>
          <w:color w:val="008000"/>
          <w:spacing w:val="-3"/>
        </w:rPr>
        <w:t xml:space="preserve"> </w:t>
      </w:r>
      <w:r>
        <w:rPr>
          <w:color w:val="008000"/>
        </w:rPr>
        <w:t>series</w:t>
      </w:r>
      <w:r>
        <w:rPr>
          <w:color w:val="008000"/>
          <w:spacing w:val="-1"/>
        </w:rPr>
        <w:t xml:space="preserve"> </w:t>
      </w:r>
      <w:r>
        <w:rPr>
          <w:color w:val="008000"/>
        </w:rPr>
        <w:t>with</w:t>
      </w:r>
      <w:r>
        <w:rPr>
          <w:color w:val="008000"/>
          <w:spacing w:val="-2"/>
        </w:rPr>
        <w:t xml:space="preserve"> </w:t>
      </w:r>
      <w:r>
        <w:rPr>
          <w:color w:val="008000"/>
        </w:rPr>
        <w:t>more</w:t>
      </w:r>
      <w:r>
        <w:rPr>
          <w:color w:val="008000"/>
          <w:spacing w:val="-3"/>
        </w:rPr>
        <w:t xml:space="preserve"> </w:t>
      </w:r>
      <w:r>
        <w:rPr>
          <w:color w:val="008000"/>
        </w:rPr>
        <w:t>than</w:t>
      </w:r>
      <w:r>
        <w:rPr>
          <w:color w:val="008000"/>
          <w:spacing w:val="-1"/>
        </w:rPr>
        <w:t xml:space="preserve"> </w:t>
      </w:r>
      <w:r>
        <w:rPr>
          <w:color w:val="008000"/>
        </w:rPr>
        <w:t>10</w:t>
      </w:r>
      <w:r>
        <w:rPr>
          <w:color w:val="008000"/>
          <w:spacing w:val="-1"/>
        </w:rPr>
        <w:t xml:space="preserve"> </w:t>
      </w:r>
      <w:r>
        <w:rPr>
          <w:color w:val="008000"/>
          <w:spacing w:val="-2"/>
        </w:rPr>
        <w:t>matches:</w:t>
      </w:r>
    </w:p>
    <w:p w14:paraId="38881868">
      <w:pPr>
        <w:pStyle w:val="9"/>
        <w:spacing w:line="222" w:lineRule="exact"/>
      </w:pPr>
      <w:r>
        <w:rPr>
          <w:color w:val="0000FF"/>
        </w:rPr>
        <w:t>SELECT</w:t>
      </w:r>
      <w:r>
        <w:rPr>
          <w:color w:val="0000FF"/>
          <w:spacing w:val="-2"/>
        </w:rPr>
        <w:t xml:space="preserve"> </w:t>
      </w:r>
      <w:r>
        <w:rPr>
          <w:color w:val="808080"/>
        </w:rPr>
        <w:t>*</w:t>
      </w:r>
      <w:r>
        <w:rPr>
          <w:color w:val="808080"/>
          <w:spacing w:val="-4"/>
        </w:rPr>
        <w:t xml:space="preserve"> </w:t>
      </w:r>
      <w:r>
        <w:rPr>
          <w:color w:val="0000FF"/>
        </w:rPr>
        <w:t>FROM</w:t>
      </w:r>
      <w:r>
        <w:rPr>
          <w:color w:val="0000FF"/>
          <w:spacing w:val="-3"/>
        </w:rPr>
        <w:t xml:space="preserve"> </w:t>
      </w:r>
      <w:r>
        <w:t>Series</w:t>
      </w:r>
      <w:r>
        <w:rPr>
          <w:spacing w:val="-2"/>
        </w:rPr>
        <w:t xml:space="preserve"> </w:t>
      </w:r>
      <w:r>
        <w:rPr>
          <w:color w:val="0000FF"/>
        </w:rPr>
        <w:t>WHERE</w:t>
      </w:r>
      <w:r>
        <w:rPr>
          <w:color w:val="0000FF"/>
          <w:spacing w:val="-3"/>
        </w:rPr>
        <w:t xml:space="preserve"> </w:t>
      </w:r>
      <w:r>
        <w:t>Number_of_Matches</w:t>
      </w:r>
      <w:r>
        <w:rPr>
          <w:spacing w:val="-2"/>
        </w:rPr>
        <w:t xml:space="preserve"> </w:t>
      </w:r>
      <w:r>
        <w:rPr>
          <w:color w:val="808080"/>
        </w:rPr>
        <w:t>&gt;</w:t>
      </w:r>
      <w:r>
        <w:rPr>
          <w:color w:val="808080"/>
          <w:spacing w:val="-3"/>
        </w:rPr>
        <w:t xml:space="preserve"> </w:t>
      </w:r>
      <w:r>
        <w:rPr>
          <w:spacing w:val="-5"/>
        </w:rPr>
        <w:t>10</w:t>
      </w:r>
      <w:r>
        <w:rPr>
          <w:color w:val="808080"/>
          <w:spacing w:val="-5"/>
        </w:rPr>
        <w:t>;</w:t>
      </w:r>
    </w:p>
    <w:p w14:paraId="538412CB">
      <w:pPr>
        <w:pStyle w:val="9"/>
        <w:ind w:left="0"/>
      </w:pPr>
    </w:p>
    <w:p w14:paraId="23219150">
      <w:pPr>
        <w:pStyle w:val="9"/>
        <w:ind w:left="0"/>
      </w:pPr>
    </w:p>
    <w:p w14:paraId="5FB7BE0E">
      <w:pPr>
        <w:pStyle w:val="9"/>
      </w:pPr>
      <w:r>
        <w:rPr>
          <w:color w:val="008000"/>
        </w:rPr>
        <w:t>--46</w:t>
      </w:r>
      <w:r>
        <w:rPr>
          <w:color w:val="008000"/>
          <w:spacing w:val="-1"/>
        </w:rPr>
        <w:t xml:space="preserve"> </w:t>
      </w:r>
      <w:r>
        <w:rPr>
          <w:color w:val="008000"/>
        </w:rPr>
        <w:t>Update</w:t>
      </w:r>
      <w:r>
        <w:rPr>
          <w:color w:val="008000"/>
          <w:spacing w:val="-3"/>
        </w:rPr>
        <w:t xml:space="preserve"> </w:t>
      </w:r>
      <w:r>
        <w:rPr>
          <w:color w:val="008000"/>
        </w:rPr>
        <w:t>the</w:t>
      </w:r>
      <w:r>
        <w:rPr>
          <w:color w:val="008000"/>
          <w:spacing w:val="-1"/>
        </w:rPr>
        <w:t xml:space="preserve"> </w:t>
      </w:r>
      <w:r>
        <w:rPr>
          <w:color w:val="008000"/>
        </w:rPr>
        <w:t>status</w:t>
      </w:r>
      <w:r>
        <w:rPr>
          <w:color w:val="008000"/>
          <w:spacing w:val="-3"/>
        </w:rPr>
        <w:t xml:space="preserve"> </w:t>
      </w:r>
      <w:r>
        <w:rPr>
          <w:color w:val="008000"/>
        </w:rPr>
        <w:t>of a</w:t>
      </w:r>
      <w:r>
        <w:rPr>
          <w:color w:val="008000"/>
          <w:spacing w:val="-3"/>
        </w:rPr>
        <w:t xml:space="preserve"> </w:t>
      </w:r>
      <w:r>
        <w:rPr>
          <w:color w:val="008000"/>
          <w:spacing w:val="-2"/>
        </w:rPr>
        <w:t>series:</w:t>
      </w:r>
    </w:p>
    <w:p w14:paraId="3751083A">
      <w:pPr>
        <w:pStyle w:val="9"/>
        <w:spacing w:before="1"/>
        <w:ind w:right="4635"/>
      </w:pPr>
      <w:r>
        <w:rPr>
          <w:color w:val="FF00FF"/>
        </w:rPr>
        <w:t>UPDATE</w:t>
      </w:r>
      <w:r>
        <w:rPr>
          <w:color w:val="FF00FF"/>
          <w:spacing w:val="-3"/>
        </w:rPr>
        <w:t xml:space="preserve"> </w:t>
      </w:r>
      <w:r>
        <w:t>Series</w:t>
      </w:r>
      <w:r>
        <w:rPr>
          <w:spacing w:val="-6"/>
        </w:rPr>
        <w:t xml:space="preserve"> </w:t>
      </w:r>
      <w:r>
        <w:rPr>
          <w:color w:val="0000FF"/>
        </w:rPr>
        <w:t>SET</w:t>
      </w:r>
      <w:r>
        <w:rPr>
          <w:color w:val="0000FF"/>
          <w:spacing w:val="-3"/>
        </w:rPr>
        <w:t xml:space="preserve"> </w:t>
      </w:r>
      <w:r>
        <w:rPr>
          <w:color w:val="0000FF"/>
        </w:rPr>
        <w:t>Status</w:t>
      </w:r>
      <w:r>
        <w:rPr>
          <w:color w:val="0000FF"/>
          <w:spacing w:val="-6"/>
        </w:rPr>
        <w:t xml:space="preserve"> </w:t>
      </w:r>
      <w:r>
        <w:rPr>
          <w:color w:val="808080"/>
        </w:rPr>
        <w:t>=</w:t>
      </w:r>
      <w:r>
        <w:rPr>
          <w:color w:val="808080"/>
          <w:spacing w:val="-6"/>
        </w:rPr>
        <w:t xml:space="preserve"> </w:t>
      </w:r>
      <w:r>
        <w:rPr>
          <w:color w:val="FF0000"/>
        </w:rPr>
        <w:t>'Completed'</w:t>
      </w:r>
      <w:r>
        <w:rPr>
          <w:color w:val="FF0000"/>
          <w:spacing w:val="-3"/>
        </w:rPr>
        <w:t xml:space="preserve"> </w:t>
      </w:r>
      <w:r>
        <w:rPr>
          <w:color w:val="0000FF"/>
        </w:rPr>
        <w:t>WHERE</w:t>
      </w:r>
      <w:r>
        <w:rPr>
          <w:color w:val="0000FF"/>
          <w:spacing w:val="-3"/>
        </w:rPr>
        <w:t xml:space="preserve"> </w:t>
      </w:r>
      <w:r>
        <w:t>Series_ID</w:t>
      </w:r>
      <w:r>
        <w:rPr>
          <w:spacing w:val="-3"/>
        </w:rPr>
        <w:t xml:space="preserve"> </w:t>
      </w:r>
      <w:r>
        <w:rPr>
          <w:color w:val="808080"/>
        </w:rPr>
        <w:t>=</w:t>
      </w:r>
      <w:r>
        <w:rPr>
          <w:color w:val="808080"/>
          <w:spacing w:val="-6"/>
        </w:rPr>
        <w:t xml:space="preserve"> </w:t>
      </w:r>
      <w:r>
        <w:t>3001</w:t>
      </w:r>
      <w:r>
        <w:rPr>
          <w:color w:val="808080"/>
        </w:rPr>
        <w:t xml:space="preserve">; </w:t>
      </w:r>
      <w:r>
        <w:rPr>
          <w:color w:val="0000FF"/>
        </w:rPr>
        <w:t xml:space="preserve">Select </w:t>
      </w:r>
      <w:r>
        <w:rPr>
          <w:color w:val="808080"/>
        </w:rPr>
        <w:t xml:space="preserve">* </w:t>
      </w:r>
      <w:r>
        <w:rPr>
          <w:color w:val="0000FF"/>
        </w:rPr>
        <w:t xml:space="preserve">from </w:t>
      </w:r>
      <w:r>
        <w:t>Series</w:t>
      </w:r>
    </w:p>
    <w:p w14:paraId="71C75B8A">
      <w:pPr>
        <w:pStyle w:val="9"/>
        <w:ind w:left="0"/>
      </w:pPr>
    </w:p>
    <w:p w14:paraId="267205BE">
      <w:pPr>
        <w:pStyle w:val="9"/>
        <w:spacing w:before="221"/>
        <w:ind w:left="0"/>
      </w:pPr>
    </w:p>
    <w:p w14:paraId="7D2E2334">
      <w:pPr>
        <w:pStyle w:val="9"/>
      </w:pPr>
      <w:r>
        <w:rPr>
          <w:color w:val="008000"/>
        </w:rPr>
        <w:t>--47</w:t>
      </w:r>
      <w:r>
        <w:rPr>
          <w:color w:val="008000"/>
          <w:spacing w:val="-1"/>
        </w:rPr>
        <w:t xml:space="preserve"> </w:t>
      </w:r>
      <w:r>
        <w:rPr>
          <w:color w:val="008000"/>
        </w:rPr>
        <w:t>Delete</w:t>
      </w:r>
      <w:r>
        <w:rPr>
          <w:color w:val="008000"/>
          <w:spacing w:val="-4"/>
        </w:rPr>
        <w:t xml:space="preserve"> </w:t>
      </w:r>
      <w:r>
        <w:rPr>
          <w:color w:val="008000"/>
        </w:rPr>
        <w:t>a</w:t>
      </w:r>
      <w:r>
        <w:rPr>
          <w:color w:val="008000"/>
          <w:spacing w:val="-3"/>
        </w:rPr>
        <w:t xml:space="preserve"> </w:t>
      </w:r>
      <w:r>
        <w:rPr>
          <w:color w:val="008000"/>
        </w:rPr>
        <w:t>series</w:t>
      </w:r>
      <w:r>
        <w:rPr>
          <w:color w:val="008000"/>
          <w:spacing w:val="-1"/>
        </w:rPr>
        <w:t xml:space="preserve"> </w:t>
      </w:r>
      <w:r>
        <w:rPr>
          <w:color w:val="008000"/>
        </w:rPr>
        <w:t xml:space="preserve">by </w:t>
      </w:r>
      <w:r>
        <w:rPr>
          <w:color w:val="008000"/>
          <w:spacing w:val="-5"/>
        </w:rPr>
        <w:t>ID:</w:t>
      </w:r>
    </w:p>
    <w:p w14:paraId="41D99CC6">
      <w:pPr>
        <w:pStyle w:val="9"/>
        <w:spacing w:before="1"/>
        <w:ind w:left="0"/>
      </w:pPr>
    </w:p>
    <w:p w14:paraId="101F49C6">
      <w:pPr>
        <w:pStyle w:val="9"/>
        <w:spacing w:before="1"/>
      </w:pPr>
      <w:r>
        <w:rPr>
          <w:color w:val="0000FF"/>
        </w:rPr>
        <w:t>DELETE</w:t>
      </w:r>
      <w:r>
        <w:rPr>
          <w:color w:val="0000FF"/>
          <w:spacing w:val="-1"/>
        </w:rPr>
        <w:t xml:space="preserve"> </w:t>
      </w:r>
      <w:r>
        <w:rPr>
          <w:color w:val="0000FF"/>
        </w:rPr>
        <w:t>FROM</w:t>
      </w:r>
      <w:r>
        <w:rPr>
          <w:color w:val="0000FF"/>
          <w:spacing w:val="-4"/>
        </w:rPr>
        <w:t xml:space="preserve"> </w:t>
      </w:r>
      <w:r>
        <w:t>Series</w:t>
      </w:r>
      <w:r>
        <w:rPr>
          <w:spacing w:val="-1"/>
        </w:rPr>
        <w:t xml:space="preserve"> </w:t>
      </w:r>
      <w:r>
        <w:rPr>
          <w:color w:val="0000FF"/>
        </w:rPr>
        <w:t>WHERE</w:t>
      </w:r>
      <w:r>
        <w:rPr>
          <w:color w:val="0000FF"/>
          <w:spacing w:val="-4"/>
        </w:rPr>
        <w:t xml:space="preserve"> </w:t>
      </w:r>
      <w:r>
        <w:t>Series_ID</w:t>
      </w:r>
      <w:r>
        <w:rPr>
          <w:spacing w:val="-1"/>
        </w:rPr>
        <w:t xml:space="preserve"> </w:t>
      </w:r>
      <w:r>
        <w:rPr>
          <w:color w:val="808080"/>
        </w:rPr>
        <w:t>=</w:t>
      </w:r>
      <w:r>
        <w:rPr>
          <w:color w:val="808080"/>
          <w:spacing w:val="-3"/>
        </w:rPr>
        <w:t xml:space="preserve"> </w:t>
      </w:r>
      <w:r>
        <w:rPr>
          <w:spacing w:val="-4"/>
        </w:rPr>
        <w:t>3005</w:t>
      </w:r>
      <w:r>
        <w:rPr>
          <w:color w:val="808080"/>
          <w:spacing w:val="-4"/>
        </w:rPr>
        <w:t>;</w:t>
      </w:r>
    </w:p>
    <w:p w14:paraId="56B6EDD5">
      <w:pPr>
        <w:pStyle w:val="9"/>
        <w:spacing w:before="222"/>
        <w:ind w:left="0"/>
      </w:pPr>
    </w:p>
    <w:p w14:paraId="5E128EA7">
      <w:pPr>
        <w:pStyle w:val="9"/>
      </w:pPr>
      <w:r>
        <w:rPr>
          <w:color w:val="008000"/>
        </w:rPr>
        <w:t>--48</w:t>
      </w:r>
      <w:r>
        <w:rPr>
          <w:color w:val="008000"/>
          <w:spacing w:val="-2"/>
        </w:rPr>
        <w:t xml:space="preserve"> </w:t>
      </w:r>
      <w:r>
        <w:rPr>
          <w:color w:val="008000"/>
        </w:rPr>
        <w:t>Find</w:t>
      </w:r>
      <w:r>
        <w:rPr>
          <w:color w:val="008000"/>
          <w:spacing w:val="-4"/>
        </w:rPr>
        <w:t xml:space="preserve"> </w:t>
      </w:r>
      <w:r>
        <w:rPr>
          <w:color w:val="008000"/>
        </w:rPr>
        <w:t>series</w:t>
      </w:r>
      <w:r>
        <w:rPr>
          <w:color w:val="008000"/>
          <w:spacing w:val="-2"/>
        </w:rPr>
        <w:t xml:space="preserve"> </w:t>
      </w:r>
      <w:r>
        <w:rPr>
          <w:color w:val="008000"/>
        </w:rPr>
        <w:t>with</w:t>
      </w:r>
      <w:r>
        <w:rPr>
          <w:color w:val="008000"/>
          <w:spacing w:val="-1"/>
        </w:rPr>
        <w:t xml:space="preserve"> </w:t>
      </w:r>
      <w:r>
        <w:rPr>
          <w:color w:val="008000"/>
        </w:rPr>
        <w:t>duplicate</w:t>
      </w:r>
      <w:r>
        <w:rPr>
          <w:color w:val="008000"/>
          <w:spacing w:val="-4"/>
        </w:rPr>
        <w:t xml:space="preserve"> </w:t>
      </w:r>
      <w:r>
        <w:rPr>
          <w:color w:val="008000"/>
          <w:spacing w:val="-2"/>
        </w:rPr>
        <w:t>names:</w:t>
      </w:r>
    </w:p>
    <w:p w14:paraId="1C6D4ED7">
      <w:pPr>
        <w:pStyle w:val="9"/>
        <w:spacing w:before="1"/>
        <w:ind w:right="7929"/>
      </w:pPr>
      <w:r>
        <w:rPr>
          <w:color w:val="0000FF"/>
        </w:rPr>
        <w:t>SELECT</w:t>
      </w:r>
      <w:r>
        <w:rPr>
          <w:color w:val="0000FF"/>
          <w:spacing w:val="-18"/>
        </w:rPr>
        <w:t xml:space="preserve"> </w:t>
      </w:r>
      <w:r>
        <w:t>Series_Name</w:t>
      </w:r>
      <w:r>
        <w:rPr>
          <w:color w:val="808080"/>
        </w:rPr>
        <w:t>,</w:t>
      </w:r>
      <w:r>
        <w:rPr>
          <w:color w:val="808080"/>
          <w:spacing w:val="-21"/>
        </w:rPr>
        <w:t xml:space="preserve"> </w:t>
      </w:r>
      <w:r>
        <w:rPr>
          <w:color w:val="FF00FF"/>
        </w:rPr>
        <w:t>COUNT</w:t>
      </w:r>
      <w:r>
        <w:rPr>
          <w:color w:val="808080"/>
        </w:rPr>
        <w:t xml:space="preserve">(*) </w:t>
      </w:r>
      <w:r>
        <w:rPr>
          <w:color w:val="0000FF"/>
        </w:rPr>
        <w:t xml:space="preserve">FROM </w:t>
      </w:r>
      <w:r>
        <w:t>Series</w:t>
      </w:r>
    </w:p>
    <w:p w14:paraId="161E9D03">
      <w:pPr>
        <w:pStyle w:val="9"/>
        <w:ind w:right="9077"/>
      </w:pPr>
      <w:r>
        <w:rPr>
          <w:color w:val="0000FF"/>
        </w:rPr>
        <w:t>GROUP</w:t>
      </w:r>
      <w:r>
        <w:rPr>
          <w:color w:val="0000FF"/>
          <w:spacing w:val="-20"/>
        </w:rPr>
        <w:t xml:space="preserve"> </w:t>
      </w:r>
      <w:r>
        <w:rPr>
          <w:color w:val="0000FF"/>
        </w:rPr>
        <w:t>BY</w:t>
      </w:r>
      <w:r>
        <w:rPr>
          <w:color w:val="0000FF"/>
          <w:spacing w:val="-18"/>
        </w:rPr>
        <w:t xml:space="preserve"> </w:t>
      </w:r>
      <w:r>
        <w:t xml:space="preserve">Series_Name </w:t>
      </w:r>
      <w:r>
        <w:rPr>
          <w:color w:val="0000FF"/>
        </w:rPr>
        <w:t>HAVING</w:t>
      </w:r>
      <w:r>
        <w:rPr>
          <w:color w:val="0000FF"/>
          <w:spacing w:val="-2"/>
        </w:rPr>
        <w:t xml:space="preserve"> </w:t>
      </w:r>
      <w:r>
        <w:rPr>
          <w:color w:val="FF00FF"/>
        </w:rPr>
        <w:t>COUNT</w:t>
      </w:r>
      <w:r>
        <w:rPr>
          <w:color w:val="808080"/>
        </w:rPr>
        <w:t>(*)</w:t>
      </w:r>
      <w:r>
        <w:rPr>
          <w:color w:val="808080"/>
          <w:spacing w:val="-1"/>
        </w:rPr>
        <w:t xml:space="preserve"> </w:t>
      </w:r>
      <w:r>
        <w:rPr>
          <w:color w:val="808080"/>
        </w:rPr>
        <w:t>&gt;</w:t>
      </w:r>
      <w:r>
        <w:rPr>
          <w:color w:val="808080"/>
          <w:spacing w:val="-3"/>
        </w:rPr>
        <w:t xml:space="preserve"> </w:t>
      </w:r>
      <w:r>
        <w:rPr>
          <w:spacing w:val="-5"/>
        </w:rPr>
        <w:t>1</w:t>
      </w:r>
      <w:r>
        <w:rPr>
          <w:color w:val="808080"/>
          <w:spacing w:val="-5"/>
        </w:rPr>
        <w:t>;</w:t>
      </w:r>
    </w:p>
    <w:p w14:paraId="5F863A34">
      <w:pPr>
        <w:pStyle w:val="9"/>
        <w:spacing w:before="221"/>
      </w:pPr>
      <w:r>
        <w:rPr>
          <w:color w:val="008000"/>
        </w:rPr>
        <w:t>--49</w:t>
      </w:r>
      <w:r>
        <w:rPr>
          <w:color w:val="008000"/>
          <w:spacing w:val="-1"/>
        </w:rPr>
        <w:t xml:space="preserve"> </w:t>
      </w:r>
      <w:r>
        <w:rPr>
          <w:color w:val="008000"/>
        </w:rPr>
        <w:t>Find</w:t>
      </w:r>
      <w:r>
        <w:rPr>
          <w:color w:val="008000"/>
          <w:spacing w:val="-4"/>
        </w:rPr>
        <w:t xml:space="preserve"> </w:t>
      </w:r>
      <w:r>
        <w:rPr>
          <w:color w:val="008000"/>
        </w:rPr>
        <w:t>the</w:t>
      </w:r>
      <w:r>
        <w:rPr>
          <w:color w:val="008000"/>
          <w:spacing w:val="-3"/>
        </w:rPr>
        <w:t xml:space="preserve"> </w:t>
      </w:r>
      <w:r>
        <w:rPr>
          <w:color w:val="008000"/>
        </w:rPr>
        <w:t>series</w:t>
      </w:r>
      <w:r>
        <w:rPr>
          <w:color w:val="008000"/>
          <w:spacing w:val="-1"/>
        </w:rPr>
        <w:t xml:space="preserve"> </w:t>
      </w:r>
      <w:r>
        <w:rPr>
          <w:color w:val="008000"/>
        </w:rPr>
        <w:t>with the</w:t>
      </w:r>
      <w:r>
        <w:rPr>
          <w:color w:val="008000"/>
          <w:spacing w:val="-4"/>
        </w:rPr>
        <w:t xml:space="preserve"> </w:t>
      </w:r>
      <w:r>
        <w:rPr>
          <w:color w:val="008000"/>
        </w:rPr>
        <w:t xml:space="preserve">most </w:t>
      </w:r>
      <w:r>
        <w:rPr>
          <w:color w:val="008000"/>
          <w:spacing w:val="-2"/>
        </w:rPr>
        <w:t>matches:</w:t>
      </w:r>
    </w:p>
    <w:p w14:paraId="58C91062">
      <w:pPr>
        <w:pStyle w:val="9"/>
        <w:spacing w:before="1"/>
      </w:pPr>
      <w:r>
        <w:rPr>
          <w:color w:val="0000FF"/>
        </w:rPr>
        <w:t>SELECT</w:t>
      </w:r>
      <w:r>
        <w:rPr>
          <w:color w:val="0000FF"/>
          <w:spacing w:val="-4"/>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3"/>
        </w:rPr>
        <w:t xml:space="preserve"> </w:t>
      </w:r>
      <w:r>
        <w:rPr>
          <w:color w:val="0000FF"/>
        </w:rPr>
        <w:t>FROM</w:t>
      </w:r>
      <w:r>
        <w:rPr>
          <w:color w:val="0000FF"/>
          <w:spacing w:val="-2"/>
        </w:rPr>
        <w:t xml:space="preserve"> </w:t>
      </w:r>
      <w:r>
        <w:t>Series</w:t>
      </w:r>
      <w:r>
        <w:rPr>
          <w:spacing w:val="-3"/>
        </w:rPr>
        <w:t xml:space="preserve"> </w:t>
      </w:r>
      <w:r>
        <w:rPr>
          <w:color w:val="0000FF"/>
        </w:rPr>
        <w:t>ORDER</w:t>
      </w:r>
      <w:r>
        <w:rPr>
          <w:color w:val="0000FF"/>
          <w:spacing w:val="-2"/>
        </w:rPr>
        <w:t xml:space="preserve"> </w:t>
      </w:r>
      <w:r>
        <w:rPr>
          <w:color w:val="0000FF"/>
        </w:rPr>
        <w:t>BY</w:t>
      </w:r>
      <w:r>
        <w:rPr>
          <w:color w:val="0000FF"/>
          <w:spacing w:val="-4"/>
        </w:rPr>
        <w:t xml:space="preserve"> </w:t>
      </w:r>
      <w:r>
        <w:t>Number_of_Matches</w:t>
      </w:r>
      <w:r>
        <w:rPr>
          <w:spacing w:val="-2"/>
        </w:rPr>
        <w:t xml:space="preserve"> </w:t>
      </w:r>
      <w:r>
        <w:rPr>
          <w:color w:val="0000FF"/>
          <w:spacing w:val="-2"/>
        </w:rPr>
        <w:t>DESC</w:t>
      </w:r>
      <w:r>
        <w:rPr>
          <w:color w:val="808080"/>
          <w:spacing w:val="-2"/>
        </w:rPr>
        <w:t>;</w:t>
      </w:r>
    </w:p>
    <w:p w14:paraId="78B8B765">
      <w:pPr>
        <w:pStyle w:val="9"/>
        <w:spacing w:before="222"/>
        <w:ind w:left="0"/>
      </w:pPr>
    </w:p>
    <w:p w14:paraId="0C393A56">
      <w:pPr>
        <w:pStyle w:val="9"/>
      </w:pPr>
      <w:r>
        <w:rPr>
          <w:color w:val="008000"/>
        </w:rPr>
        <w:t>--50</w:t>
      </w:r>
      <w:r>
        <w:rPr>
          <w:color w:val="008000"/>
          <w:spacing w:val="-2"/>
        </w:rPr>
        <w:t xml:space="preserve"> </w:t>
      </w:r>
      <w:r>
        <w:rPr>
          <w:color w:val="008000"/>
        </w:rPr>
        <w:t>Find</w:t>
      </w:r>
      <w:r>
        <w:rPr>
          <w:color w:val="008000"/>
          <w:spacing w:val="-4"/>
        </w:rPr>
        <w:t xml:space="preserve"> </w:t>
      </w:r>
      <w:r>
        <w:rPr>
          <w:color w:val="008000"/>
        </w:rPr>
        <w:t>series</w:t>
      </w:r>
      <w:r>
        <w:rPr>
          <w:color w:val="008000"/>
          <w:spacing w:val="-2"/>
        </w:rPr>
        <w:t xml:space="preserve"> </w:t>
      </w:r>
      <w:r>
        <w:rPr>
          <w:color w:val="008000"/>
        </w:rPr>
        <w:t>starting</w:t>
      </w:r>
      <w:r>
        <w:rPr>
          <w:color w:val="008000"/>
          <w:spacing w:val="-1"/>
        </w:rPr>
        <w:t xml:space="preserve"> </w:t>
      </w:r>
      <w:r>
        <w:rPr>
          <w:color w:val="008000"/>
        </w:rPr>
        <w:t>in</w:t>
      </w:r>
      <w:r>
        <w:rPr>
          <w:color w:val="008000"/>
          <w:spacing w:val="-4"/>
        </w:rPr>
        <w:t xml:space="preserve"> 2024:</w:t>
      </w:r>
    </w:p>
    <w:p w14:paraId="10F964E2">
      <w:pPr>
        <w:pStyle w:val="9"/>
        <w:spacing w:before="1"/>
      </w:pPr>
      <w:r>
        <w:rPr>
          <w:color w:val="0000FF"/>
        </w:rPr>
        <w:t>SELECT</w:t>
      </w:r>
      <w:r>
        <w:rPr>
          <w:color w:val="0000FF"/>
          <w:spacing w:val="-2"/>
        </w:rPr>
        <w:t xml:space="preserve"> </w:t>
      </w:r>
      <w:r>
        <w:rPr>
          <w:color w:val="808080"/>
        </w:rPr>
        <w:t>*</w:t>
      </w:r>
      <w:r>
        <w:rPr>
          <w:color w:val="808080"/>
          <w:spacing w:val="-5"/>
        </w:rPr>
        <w:t xml:space="preserve"> </w:t>
      </w:r>
      <w:r>
        <w:rPr>
          <w:color w:val="0000FF"/>
        </w:rPr>
        <w:t>FROM</w:t>
      </w:r>
      <w:r>
        <w:rPr>
          <w:color w:val="0000FF"/>
          <w:spacing w:val="-5"/>
        </w:rPr>
        <w:t xml:space="preserve"> </w:t>
      </w:r>
      <w:r>
        <w:t>Series</w:t>
      </w:r>
      <w:r>
        <w:rPr>
          <w:spacing w:val="-2"/>
        </w:rPr>
        <w:t xml:space="preserve"> </w:t>
      </w:r>
      <w:r>
        <w:rPr>
          <w:color w:val="0000FF"/>
        </w:rPr>
        <w:t>WHERE</w:t>
      </w:r>
      <w:r>
        <w:rPr>
          <w:color w:val="0000FF"/>
          <w:spacing w:val="-5"/>
        </w:rPr>
        <w:t xml:space="preserve"> </w:t>
      </w:r>
      <w:r>
        <w:rPr>
          <w:color w:val="0000FF"/>
        </w:rPr>
        <w:t>Start_Date</w:t>
      </w:r>
      <w:r>
        <w:rPr>
          <w:color w:val="0000FF"/>
          <w:spacing w:val="-2"/>
        </w:rPr>
        <w:t xml:space="preserve"> </w:t>
      </w:r>
      <w:r>
        <w:rPr>
          <w:color w:val="808080"/>
        </w:rPr>
        <w:t>&gt;=</w:t>
      </w:r>
      <w:r>
        <w:rPr>
          <w:color w:val="808080"/>
          <w:spacing w:val="-4"/>
        </w:rPr>
        <w:t xml:space="preserve"> </w:t>
      </w:r>
      <w:r>
        <w:rPr>
          <w:color w:val="FF0000"/>
        </w:rPr>
        <w:t>'2024-01-</w:t>
      </w:r>
      <w:r>
        <w:rPr>
          <w:color w:val="FF0000"/>
          <w:spacing w:val="-4"/>
        </w:rPr>
        <w:t>01'</w:t>
      </w:r>
      <w:r>
        <w:rPr>
          <w:color w:val="808080"/>
          <w:spacing w:val="-4"/>
        </w:rPr>
        <w:t>;</w:t>
      </w:r>
    </w:p>
    <w:p w14:paraId="42142B5B">
      <w:pPr>
        <w:pStyle w:val="9"/>
        <w:spacing w:before="222"/>
        <w:ind w:left="0"/>
      </w:pPr>
    </w:p>
    <w:p w14:paraId="0C137AE5">
      <w:pPr>
        <w:pStyle w:val="9"/>
        <w:spacing w:line="222" w:lineRule="exact"/>
      </w:pPr>
      <w:r>
        <w:rPr>
          <w:color w:val="008000"/>
        </w:rPr>
        <w:t>--51</w:t>
      </w:r>
      <w:r>
        <w:rPr>
          <w:color w:val="008000"/>
          <w:spacing w:val="-1"/>
        </w:rPr>
        <w:t xml:space="preserve"> </w:t>
      </w:r>
      <w:r>
        <w:rPr>
          <w:color w:val="008000"/>
        </w:rPr>
        <w:t>Select</w:t>
      </w:r>
      <w:r>
        <w:rPr>
          <w:color w:val="008000"/>
          <w:spacing w:val="-4"/>
        </w:rPr>
        <w:t xml:space="preserve"> </w:t>
      </w:r>
      <w:r>
        <w:rPr>
          <w:color w:val="008000"/>
        </w:rPr>
        <w:t xml:space="preserve">all </w:t>
      </w:r>
      <w:r>
        <w:rPr>
          <w:color w:val="008000"/>
          <w:spacing w:val="-2"/>
        </w:rPr>
        <w:t>matches:</w:t>
      </w:r>
    </w:p>
    <w:p w14:paraId="7EEDF403">
      <w:pPr>
        <w:pStyle w:val="9"/>
        <w:spacing w:line="222" w:lineRule="exact"/>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Matches</w:t>
      </w:r>
      <w:r>
        <w:rPr>
          <w:color w:val="808080"/>
          <w:spacing w:val="-2"/>
        </w:rPr>
        <w:t>;</w:t>
      </w:r>
    </w:p>
    <w:p w14:paraId="3ABA9F79">
      <w:pPr>
        <w:pStyle w:val="9"/>
        <w:ind w:left="0"/>
      </w:pPr>
    </w:p>
    <w:p w14:paraId="46D81C9C">
      <w:pPr>
        <w:pStyle w:val="9"/>
        <w:ind w:left="0"/>
      </w:pPr>
    </w:p>
    <w:p w14:paraId="19D8E629">
      <w:pPr>
        <w:pStyle w:val="9"/>
        <w:ind w:right="4342"/>
      </w:pPr>
      <w:r>
        <w:rPr>
          <w:color w:val="008000"/>
        </w:rPr>
        <w:t>--52</w:t>
      </w:r>
      <w:r>
        <w:rPr>
          <w:color w:val="008000"/>
          <w:spacing w:val="-3"/>
        </w:rPr>
        <w:t xml:space="preserve"> </w:t>
      </w:r>
      <w:r>
        <w:rPr>
          <w:color w:val="008000"/>
        </w:rPr>
        <w:t>Find</w:t>
      </w:r>
      <w:r>
        <w:rPr>
          <w:color w:val="008000"/>
          <w:spacing w:val="-6"/>
        </w:rPr>
        <w:t xml:space="preserve"> </w:t>
      </w:r>
      <w:r>
        <w:rPr>
          <w:color w:val="008000"/>
        </w:rPr>
        <w:t>matches</w:t>
      </w:r>
      <w:r>
        <w:rPr>
          <w:color w:val="008000"/>
          <w:spacing w:val="-3"/>
        </w:rPr>
        <w:t xml:space="preserve"> </w:t>
      </w:r>
      <w:r>
        <w:rPr>
          <w:color w:val="008000"/>
        </w:rPr>
        <w:t>in</w:t>
      </w:r>
      <w:r>
        <w:rPr>
          <w:color w:val="008000"/>
          <w:spacing w:val="-6"/>
        </w:rPr>
        <w:t xml:space="preserve"> </w:t>
      </w:r>
      <w:r>
        <w:rPr>
          <w:color w:val="008000"/>
        </w:rPr>
        <w:t>a</w:t>
      </w:r>
      <w:r>
        <w:rPr>
          <w:color w:val="008000"/>
          <w:spacing w:val="-6"/>
        </w:rPr>
        <w:t xml:space="preserve"> </w:t>
      </w:r>
      <w:r>
        <w:rPr>
          <w:color w:val="008000"/>
        </w:rPr>
        <w:t>specific</w:t>
      </w:r>
      <w:r>
        <w:rPr>
          <w:color w:val="008000"/>
          <w:spacing w:val="-3"/>
        </w:rPr>
        <w:t xml:space="preserve"> </w:t>
      </w:r>
      <w:r>
        <w:rPr>
          <w:color w:val="008000"/>
        </w:rPr>
        <w:t>series</w:t>
      </w:r>
      <w:r>
        <w:rPr>
          <w:color w:val="008000"/>
          <w:spacing w:val="-3"/>
        </w:rPr>
        <w:t xml:space="preserve"> </w:t>
      </w:r>
      <w:r>
        <w:rPr>
          <w:color w:val="008000"/>
        </w:rPr>
        <w:t>(e.g.,</w:t>
      </w:r>
      <w:r>
        <w:rPr>
          <w:color w:val="008000"/>
          <w:spacing w:val="-6"/>
        </w:rPr>
        <w:t xml:space="preserve"> </w:t>
      </w:r>
      <w:r>
        <w:rPr>
          <w:color w:val="008000"/>
        </w:rPr>
        <w:t>Series_ID</w:t>
      </w:r>
      <w:r>
        <w:rPr>
          <w:color w:val="008000"/>
          <w:spacing w:val="-6"/>
        </w:rPr>
        <w:t xml:space="preserve"> </w:t>
      </w:r>
      <w:r>
        <w:rPr>
          <w:color w:val="008000"/>
        </w:rPr>
        <w:t>=</w:t>
      </w:r>
      <w:r>
        <w:rPr>
          <w:color w:val="008000"/>
          <w:spacing w:val="-6"/>
        </w:rPr>
        <w:t xml:space="preserve"> </w:t>
      </w:r>
      <w:r>
        <w:rPr>
          <w:color w:val="008000"/>
        </w:rPr>
        <w:t xml:space="preserve">3001): </w:t>
      </w:r>
      <w:r>
        <w:rPr>
          <w:color w:val="0000FF"/>
        </w:rPr>
        <w:t xml:space="preserve">SELECT </w:t>
      </w:r>
      <w:r>
        <w:rPr>
          <w:color w:val="808080"/>
        </w:rPr>
        <w:t xml:space="preserve">* </w:t>
      </w:r>
      <w:r>
        <w:rPr>
          <w:color w:val="0000FF"/>
        </w:rPr>
        <w:t xml:space="preserve">FROM </w:t>
      </w:r>
      <w:r>
        <w:t xml:space="preserve">Matches </w:t>
      </w:r>
      <w:r>
        <w:rPr>
          <w:color w:val="0000FF"/>
        </w:rPr>
        <w:t xml:space="preserve">WHERE </w:t>
      </w:r>
      <w:r>
        <w:t xml:space="preserve">Series_ID </w:t>
      </w:r>
      <w:r>
        <w:rPr>
          <w:color w:val="808080"/>
        </w:rPr>
        <w:t xml:space="preserve">= </w:t>
      </w:r>
      <w:r>
        <w:t>3001</w:t>
      </w:r>
      <w:r>
        <w:rPr>
          <w:color w:val="808080"/>
        </w:rPr>
        <w:t>;</w:t>
      </w:r>
    </w:p>
    <w:p w14:paraId="282AC7F0">
      <w:pPr>
        <w:pStyle w:val="9"/>
        <w:ind w:left="0"/>
      </w:pPr>
    </w:p>
    <w:p w14:paraId="217C0E81">
      <w:pPr>
        <w:pStyle w:val="9"/>
        <w:ind w:left="0"/>
      </w:pPr>
    </w:p>
    <w:p w14:paraId="4D07FD65">
      <w:pPr>
        <w:pStyle w:val="9"/>
        <w:ind w:right="4860"/>
      </w:pPr>
      <w:r>
        <w:rPr>
          <w:color w:val="008000"/>
        </w:rPr>
        <w:t>--53</w:t>
      </w:r>
      <w:r>
        <w:rPr>
          <w:color w:val="008000"/>
          <w:spacing w:val="-3"/>
        </w:rPr>
        <w:t xml:space="preserve"> </w:t>
      </w:r>
      <w:r>
        <w:rPr>
          <w:color w:val="008000"/>
        </w:rPr>
        <w:t>Find</w:t>
      </w:r>
      <w:r>
        <w:rPr>
          <w:color w:val="008000"/>
          <w:spacing w:val="-6"/>
        </w:rPr>
        <w:t xml:space="preserve"> </w:t>
      </w:r>
      <w:r>
        <w:rPr>
          <w:color w:val="008000"/>
        </w:rPr>
        <w:t>matches</w:t>
      </w:r>
      <w:r>
        <w:rPr>
          <w:color w:val="008000"/>
          <w:spacing w:val="-3"/>
        </w:rPr>
        <w:t xml:space="preserve"> </w:t>
      </w:r>
      <w:r>
        <w:rPr>
          <w:color w:val="008000"/>
        </w:rPr>
        <w:t>with</w:t>
      </w:r>
      <w:r>
        <w:rPr>
          <w:color w:val="008000"/>
          <w:spacing w:val="-6"/>
        </w:rPr>
        <w:t xml:space="preserve"> </w:t>
      </w:r>
      <w:r>
        <w:rPr>
          <w:color w:val="008000"/>
        </w:rPr>
        <w:t>a</w:t>
      </w:r>
      <w:r>
        <w:rPr>
          <w:color w:val="008000"/>
          <w:spacing w:val="-6"/>
        </w:rPr>
        <w:t xml:space="preserve"> </w:t>
      </w:r>
      <w:r>
        <w:rPr>
          <w:color w:val="008000"/>
        </w:rPr>
        <w:t>specific</w:t>
      </w:r>
      <w:r>
        <w:rPr>
          <w:color w:val="008000"/>
          <w:spacing w:val="-3"/>
        </w:rPr>
        <w:t xml:space="preserve"> </w:t>
      </w:r>
      <w:r>
        <w:rPr>
          <w:color w:val="008000"/>
        </w:rPr>
        <w:t>result</w:t>
      </w:r>
      <w:r>
        <w:rPr>
          <w:color w:val="008000"/>
          <w:spacing w:val="-6"/>
        </w:rPr>
        <w:t xml:space="preserve"> </w:t>
      </w:r>
      <w:r>
        <w:rPr>
          <w:color w:val="008000"/>
        </w:rPr>
        <w:t>(e.g.,</w:t>
      </w:r>
      <w:r>
        <w:rPr>
          <w:color w:val="008000"/>
          <w:spacing w:val="-3"/>
        </w:rPr>
        <w:t xml:space="preserve"> </w:t>
      </w:r>
      <w:r>
        <w:rPr>
          <w:color w:val="008000"/>
        </w:rPr>
        <w:t>Team1</w:t>
      </w:r>
      <w:r>
        <w:rPr>
          <w:color w:val="008000"/>
          <w:spacing w:val="-6"/>
        </w:rPr>
        <w:t xml:space="preserve"> </w:t>
      </w:r>
      <w:r>
        <w:rPr>
          <w:color w:val="008000"/>
        </w:rPr>
        <w:t xml:space="preserve">Win): </w:t>
      </w:r>
      <w:r>
        <w:rPr>
          <w:color w:val="0000FF"/>
        </w:rPr>
        <w:t xml:space="preserve">SELECT </w:t>
      </w:r>
      <w:r>
        <w:rPr>
          <w:color w:val="808080"/>
        </w:rPr>
        <w:t xml:space="preserve">* </w:t>
      </w:r>
      <w:r>
        <w:rPr>
          <w:color w:val="0000FF"/>
        </w:rPr>
        <w:t xml:space="preserve">FROM </w:t>
      </w:r>
      <w:r>
        <w:t xml:space="preserve">Matches </w:t>
      </w:r>
      <w:r>
        <w:rPr>
          <w:color w:val="0000FF"/>
        </w:rPr>
        <w:t xml:space="preserve">WHERE </w:t>
      </w:r>
      <w:r>
        <w:t xml:space="preserve">Result </w:t>
      </w:r>
      <w:r>
        <w:rPr>
          <w:color w:val="808080"/>
        </w:rPr>
        <w:t xml:space="preserve">= </w:t>
      </w:r>
      <w:r>
        <w:rPr>
          <w:color w:val="FF0000"/>
        </w:rPr>
        <w:t>'Team1 Win'</w:t>
      </w:r>
      <w:r>
        <w:rPr>
          <w:color w:val="808080"/>
        </w:rPr>
        <w:t>;</w:t>
      </w:r>
    </w:p>
    <w:p w14:paraId="4F9C976A">
      <w:pPr>
        <w:pStyle w:val="9"/>
        <w:ind w:left="0"/>
      </w:pPr>
    </w:p>
    <w:p w14:paraId="4F7D126D">
      <w:pPr>
        <w:pStyle w:val="9"/>
        <w:spacing w:before="1"/>
        <w:ind w:left="0"/>
      </w:pPr>
    </w:p>
    <w:p w14:paraId="2C30FB42">
      <w:pPr>
        <w:pStyle w:val="9"/>
        <w:ind w:right="6229"/>
      </w:pPr>
      <w:r>
        <w:rPr>
          <w:color w:val="008000"/>
        </w:rPr>
        <w:t>--54</w:t>
      </w:r>
      <w:r>
        <w:rPr>
          <w:color w:val="008000"/>
          <w:spacing w:val="-5"/>
        </w:rPr>
        <w:t xml:space="preserve"> </w:t>
      </w:r>
      <w:r>
        <w:rPr>
          <w:color w:val="008000"/>
        </w:rPr>
        <w:t>Count</w:t>
      </w:r>
      <w:r>
        <w:rPr>
          <w:color w:val="008000"/>
          <w:spacing w:val="-5"/>
        </w:rPr>
        <w:t xml:space="preserve"> </w:t>
      </w:r>
      <w:r>
        <w:rPr>
          <w:color w:val="008000"/>
        </w:rPr>
        <w:t>the</w:t>
      </w:r>
      <w:r>
        <w:rPr>
          <w:color w:val="008000"/>
          <w:spacing w:val="-8"/>
        </w:rPr>
        <w:t xml:space="preserve"> </w:t>
      </w:r>
      <w:r>
        <w:rPr>
          <w:color w:val="008000"/>
        </w:rPr>
        <w:t>number</w:t>
      </w:r>
      <w:r>
        <w:rPr>
          <w:color w:val="008000"/>
          <w:spacing w:val="-5"/>
        </w:rPr>
        <w:t xml:space="preserve"> </w:t>
      </w:r>
      <w:r>
        <w:rPr>
          <w:color w:val="008000"/>
        </w:rPr>
        <w:t>of</w:t>
      </w:r>
      <w:r>
        <w:rPr>
          <w:color w:val="008000"/>
          <w:spacing w:val="-8"/>
        </w:rPr>
        <w:t xml:space="preserve"> </w:t>
      </w:r>
      <w:r>
        <w:rPr>
          <w:color w:val="008000"/>
        </w:rPr>
        <w:t>matches</w:t>
      </w:r>
      <w:r>
        <w:rPr>
          <w:color w:val="008000"/>
          <w:spacing w:val="-5"/>
        </w:rPr>
        <w:t xml:space="preserve"> </w:t>
      </w:r>
      <w:r>
        <w:rPr>
          <w:color w:val="008000"/>
        </w:rPr>
        <w:t>by</w:t>
      </w:r>
      <w:r>
        <w:rPr>
          <w:color w:val="008000"/>
          <w:spacing w:val="-8"/>
        </w:rPr>
        <w:t xml:space="preserve"> </w:t>
      </w:r>
      <w:r>
        <w:rPr>
          <w:color w:val="008000"/>
        </w:rPr>
        <w:t xml:space="preserve">status: </w:t>
      </w:r>
      <w:r>
        <w:rPr>
          <w:color w:val="0000FF"/>
        </w:rPr>
        <w:t>SELECT Status</w:t>
      </w:r>
      <w:r>
        <w:rPr>
          <w:color w:val="808080"/>
        </w:rPr>
        <w:t xml:space="preserve">, </w:t>
      </w:r>
      <w:r>
        <w:rPr>
          <w:color w:val="FF00FF"/>
        </w:rPr>
        <w:t>COUNT</w:t>
      </w:r>
      <w:r>
        <w:rPr>
          <w:color w:val="808080"/>
        </w:rPr>
        <w:t xml:space="preserve">(*) </w:t>
      </w:r>
      <w:r>
        <w:rPr>
          <w:color w:val="0000FF"/>
        </w:rPr>
        <w:t xml:space="preserve">AS </w:t>
      </w:r>
      <w:r>
        <w:t>Match_Count</w:t>
      </w:r>
    </w:p>
    <w:p w14:paraId="47115963">
      <w:pPr>
        <w:pStyle w:val="9"/>
        <w:ind w:right="9415"/>
      </w:pPr>
      <w:r>
        <w:rPr>
          <w:color w:val="0000FF"/>
        </w:rPr>
        <w:t xml:space="preserve">FROM </w:t>
      </w:r>
      <w:r>
        <w:t xml:space="preserve">Matches </w:t>
      </w:r>
      <w:r>
        <w:rPr>
          <w:color w:val="0000FF"/>
        </w:rPr>
        <w:t>GROUP</w:t>
      </w:r>
      <w:r>
        <w:rPr>
          <w:color w:val="0000FF"/>
          <w:spacing w:val="-21"/>
        </w:rPr>
        <w:t xml:space="preserve"> </w:t>
      </w:r>
      <w:r>
        <w:rPr>
          <w:color w:val="0000FF"/>
        </w:rPr>
        <w:t>BY</w:t>
      </w:r>
      <w:r>
        <w:rPr>
          <w:color w:val="0000FF"/>
          <w:spacing w:val="-18"/>
        </w:rPr>
        <w:t xml:space="preserve"> </w:t>
      </w:r>
      <w:r>
        <w:rPr>
          <w:color w:val="0000FF"/>
        </w:rPr>
        <w:t>Status</w:t>
      </w:r>
      <w:r>
        <w:rPr>
          <w:color w:val="808080"/>
        </w:rPr>
        <w:t>;</w:t>
      </w:r>
    </w:p>
    <w:p w14:paraId="07475173">
      <w:pPr>
        <w:pStyle w:val="9"/>
        <w:ind w:left="0"/>
      </w:pPr>
    </w:p>
    <w:p w14:paraId="590FB855">
      <w:pPr>
        <w:pStyle w:val="9"/>
        <w:ind w:left="0"/>
      </w:pPr>
    </w:p>
    <w:p w14:paraId="25AA0205">
      <w:pPr>
        <w:pStyle w:val="9"/>
        <w:ind w:left="0"/>
      </w:pPr>
    </w:p>
    <w:p w14:paraId="5ED21A89">
      <w:pPr>
        <w:pStyle w:val="9"/>
        <w:ind w:right="5487"/>
      </w:pPr>
      <w:r>
        <w:rPr>
          <w:color w:val="008000"/>
        </w:rPr>
        <w:t>--55</w:t>
      </w:r>
      <w:r>
        <w:rPr>
          <w:color w:val="008000"/>
          <w:spacing w:val="-4"/>
        </w:rPr>
        <w:t xml:space="preserve"> </w:t>
      </w:r>
      <w:r>
        <w:rPr>
          <w:color w:val="008000"/>
        </w:rPr>
        <w:t>Find</w:t>
      </w:r>
      <w:r>
        <w:rPr>
          <w:color w:val="008000"/>
          <w:spacing w:val="-7"/>
        </w:rPr>
        <w:t xml:space="preserve"> </w:t>
      </w:r>
      <w:r>
        <w:rPr>
          <w:color w:val="008000"/>
        </w:rPr>
        <w:t>matches</w:t>
      </w:r>
      <w:r>
        <w:rPr>
          <w:color w:val="008000"/>
          <w:spacing w:val="-4"/>
        </w:rPr>
        <w:t xml:space="preserve"> </w:t>
      </w:r>
      <w:r>
        <w:rPr>
          <w:color w:val="008000"/>
        </w:rPr>
        <w:t>where</w:t>
      </w:r>
      <w:r>
        <w:rPr>
          <w:color w:val="008000"/>
          <w:spacing w:val="-4"/>
        </w:rPr>
        <w:t xml:space="preserve"> </w:t>
      </w:r>
      <w:r>
        <w:rPr>
          <w:color w:val="008000"/>
        </w:rPr>
        <w:t>the</w:t>
      </w:r>
      <w:r>
        <w:rPr>
          <w:color w:val="008000"/>
          <w:spacing w:val="-4"/>
        </w:rPr>
        <w:t xml:space="preserve"> </w:t>
      </w:r>
      <w:r>
        <w:rPr>
          <w:color w:val="008000"/>
        </w:rPr>
        <w:t>toss</w:t>
      </w:r>
      <w:r>
        <w:rPr>
          <w:color w:val="008000"/>
          <w:spacing w:val="-4"/>
        </w:rPr>
        <w:t xml:space="preserve"> </w:t>
      </w:r>
      <w:r>
        <w:rPr>
          <w:color w:val="008000"/>
        </w:rPr>
        <w:t>decision</w:t>
      </w:r>
      <w:r>
        <w:rPr>
          <w:color w:val="008000"/>
          <w:spacing w:val="-7"/>
        </w:rPr>
        <w:t xml:space="preserve"> </w:t>
      </w:r>
      <w:r>
        <w:rPr>
          <w:color w:val="008000"/>
        </w:rPr>
        <w:t>was</w:t>
      </w:r>
      <w:r>
        <w:rPr>
          <w:color w:val="008000"/>
          <w:spacing w:val="-7"/>
        </w:rPr>
        <w:t xml:space="preserve"> </w:t>
      </w:r>
      <w:r>
        <w:rPr>
          <w:color w:val="008000"/>
        </w:rPr>
        <w:t xml:space="preserve">'Bat': </w:t>
      </w:r>
      <w:r>
        <w:rPr>
          <w:color w:val="0000FF"/>
        </w:rPr>
        <w:t xml:space="preserve">SELECT </w:t>
      </w:r>
      <w:r>
        <w:rPr>
          <w:color w:val="808080"/>
        </w:rPr>
        <w:t xml:space="preserve">* </w:t>
      </w:r>
      <w:r>
        <w:rPr>
          <w:color w:val="0000FF"/>
        </w:rPr>
        <w:t xml:space="preserve">FROM </w:t>
      </w:r>
      <w:r>
        <w:t xml:space="preserve">Matches </w:t>
      </w:r>
      <w:r>
        <w:rPr>
          <w:color w:val="0000FF"/>
        </w:rPr>
        <w:t xml:space="preserve">WHERE </w:t>
      </w:r>
      <w:r>
        <w:t xml:space="preserve">Toss_Decision </w:t>
      </w:r>
      <w:r>
        <w:rPr>
          <w:color w:val="808080"/>
        </w:rPr>
        <w:t xml:space="preserve">= </w:t>
      </w:r>
      <w:r>
        <w:rPr>
          <w:color w:val="FF0000"/>
        </w:rPr>
        <w:t>'Bat'</w:t>
      </w:r>
      <w:r>
        <w:rPr>
          <w:color w:val="808080"/>
        </w:rPr>
        <w:t>;</w:t>
      </w:r>
    </w:p>
    <w:p w14:paraId="6C2547E3">
      <w:pPr>
        <w:pStyle w:val="9"/>
        <w:spacing w:after="0"/>
        <w:sectPr>
          <w:pgSz w:w="11910" w:h="16840"/>
          <w:pgMar w:top="460" w:right="0" w:bottom="1080" w:left="566" w:header="241" w:footer="893" w:gutter="0"/>
          <w:cols w:space="720" w:num="1"/>
        </w:sectPr>
      </w:pPr>
    </w:p>
    <w:p w14:paraId="7AA0BF64">
      <w:pPr>
        <w:pStyle w:val="9"/>
        <w:ind w:left="0"/>
      </w:pPr>
    </w:p>
    <w:p w14:paraId="5BD7CF0C">
      <w:pPr>
        <w:pStyle w:val="9"/>
        <w:ind w:left="0"/>
      </w:pPr>
    </w:p>
    <w:p w14:paraId="53356D2F">
      <w:pPr>
        <w:pStyle w:val="9"/>
        <w:ind w:left="0"/>
      </w:pPr>
    </w:p>
    <w:p w14:paraId="0FE1424D">
      <w:pPr>
        <w:pStyle w:val="9"/>
        <w:ind w:left="0"/>
      </w:pPr>
    </w:p>
    <w:p w14:paraId="488A0016">
      <w:pPr>
        <w:pStyle w:val="9"/>
        <w:spacing w:before="165"/>
        <w:ind w:left="0"/>
      </w:pPr>
    </w:p>
    <w:p w14:paraId="263BBFB7">
      <w:pPr>
        <w:pStyle w:val="9"/>
      </w:pPr>
      <w:r>
        <w:rPr>
          <w:color w:val="008000"/>
        </w:rPr>
        <w:t>--56</w:t>
      </w:r>
      <w:r>
        <w:rPr>
          <w:color w:val="008000"/>
          <w:spacing w:val="-3"/>
        </w:rPr>
        <w:t xml:space="preserve"> </w:t>
      </w:r>
      <w:r>
        <w:rPr>
          <w:color w:val="008000"/>
        </w:rPr>
        <w:t>Update</w:t>
      </w:r>
      <w:r>
        <w:rPr>
          <w:color w:val="008000"/>
          <w:spacing w:val="-3"/>
        </w:rPr>
        <w:t xml:space="preserve"> </w:t>
      </w:r>
      <w:r>
        <w:rPr>
          <w:color w:val="008000"/>
        </w:rPr>
        <w:t>the</w:t>
      </w:r>
      <w:r>
        <w:rPr>
          <w:color w:val="008000"/>
          <w:spacing w:val="-1"/>
        </w:rPr>
        <w:t xml:space="preserve"> </w:t>
      </w:r>
      <w:r>
        <w:rPr>
          <w:color w:val="008000"/>
        </w:rPr>
        <w:t>result</w:t>
      </w:r>
      <w:r>
        <w:rPr>
          <w:color w:val="008000"/>
          <w:spacing w:val="-3"/>
        </w:rPr>
        <w:t xml:space="preserve"> </w:t>
      </w:r>
      <w:r>
        <w:rPr>
          <w:color w:val="008000"/>
        </w:rPr>
        <w:t>of a</w:t>
      </w:r>
      <w:r>
        <w:rPr>
          <w:color w:val="008000"/>
          <w:spacing w:val="-3"/>
        </w:rPr>
        <w:t xml:space="preserve"> </w:t>
      </w:r>
      <w:r>
        <w:rPr>
          <w:color w:val="008000"/>
          <w:spacing w:val="-2"/>
        </w:rPr>
        <w:t>match:</w:t>
      </w:r>
    </w:p>
    <w:p w14:paraId="20B5CFCC">
      <w:pPr>
        <w:pStyle w:val="9"/>
        <w:ind w:right="3621"/>
      </w:pPr>
      <w:r>
        <w:rPr>
          <w:color w:val="FF00FF"/>
        </w:rPr>
        <w:t>UPDATE</w:t>
      </w:r>
      <w:r>
        <w:rPr>
          <w:color w:val="FF00FF"/>
          <w:spacing w:val="-3"/>
        </w:rPr>
        <w:t xml:space="preserve"> </w:t>
      </w:r>
      <w:r>
        <w:t>Matches</w:t>
      </w:r>
      <w:r>
        <w:rPr>
          <w:spacing w:val="-6"/>
        </w:rPr>
        <w:t xml:space="preserve"> </w:t>
      </w:r>
      <w:r>
        <w:rPr>
          <w:color w:val="0000FF"/>
        </w:rPr>
        <w:t>SET</w:t>
      </w:r>
      <w:r>
        <w:rPr>
          <w:color w:val="0000FF"/>
          <w:spacing w:val="-3"/>
        </w:rPr>
        <w:t xml:space="preserve"> </w:t>
      </w:r>
      <w:r>
        <w:t>Result</w:t>
      </w:r>
      <w:r>
        <w:rPr>
          <w:spacing w:val="-3"/>
        </w:rPr>
        <w:t xml:space="preserve"> </w:t>
      </w:r>
      <w:r>
        <w:rPr>
          <w:color w:val="808080"/>
        </w:rPr>
        <w:t>=</w:t>
      </w:r>
      <w:r>
        <w:rPr>
          <w:color w:val="808080"/>
          <w:spacing w:val="-6"/>
        </w:rPr>
        <w:t xml:space="preserve"> </w:t>
      </w:r>
      <w:r>
        <w:rPr>
          <w:color w:val="FF0000"/>
        </w:rPr>
        <w:t>'Team2</w:t>
      </w:r>
      <w:r>
        <w:rPr>
          <w:color w:val="FF0000"/>
          <w:spacing w:val="-3"/>
        </w:rPr>
        <w:t xml:space="preserve"> </w:t>
      </w:r>
      <w:r>
        <w:rPr>
          <w:color w:val="FF0000"/>
        </w:rPr>
        <w:t>Win'</w:t>
      </w:r>
      <w:r>
        <w:rPr>
          <w:color w:val="FF0000"/>
          <w:spacing w:val="-6"/>
        </w:rPr>
        <w:t xml:space="preserve"> </w:t>
      </w:r>
      <w:r>
        <w:rPr>
          <w:color w:val="0000FF"/>
        </w:rPr>
        <w:t>WHERE</w:t>
      </w:r>
      <w:r>
        <w:rPr>
          <w:color w:val="0000FF"/>
          <w:spacing w:val="-6"/>
        </w:rPr>
        <w:t xml:space="preserve"> </w:t>
      </w:r>
      <w:r>
        <w:t>Match_ID</w:t>
      </w:r>
      <w:r>
        <w:rPr>
          <w:spacing w:val="-3"/>
        </w:rPr>
        <w:t xml:space="preserve"> </w:t>
      </w:r>
      <w:r>
        <w:rPr>
          <w:color w:val="808080"/>
        </w:rPr>
        <w:t>=</w:t>
      </w:r>
      <w:r>
        <w:rPr>
          <w:color w:val="808080"/>
          <w:spacing w:val="-6"/>
        </w:rPr>
        <w:t xml:space="preserve"> </w:t>
      </w:r>
      <w:r>
        <w:rPr>
          <w:color w:val="FF0000"/>
        </w:rPr>
        <w:t>'INDvAUS_1'</w:t>
      </w:r>
      <w:r>
        <w:rPr>
          <w:color w:val="808080"/>
        </w:rPr>
        <w:t xml:space="preserve">; </w:t>
      </w:r>
      <w:r>
        <w:rPr>
          <w:color w:val="0000FF"/>
        </w:rPr>
        <w:t xml:space="preserve">Select </w:t>
      </w:r>
      <w:r>
        <w:rPr>
          <w:color w:val="808080"/>
        </w:rPr>
        <w:t xml:space="preserve">* </w:t>
      </w:r>
      <w:r>
        <w:rPr>
          <w:color w:val="0000FF"/>
        </w:rPr>
        <w:t xml:space="preserve">from </w:t>
      </w:r>
      <w:r>
        <w:t>Matches</w:t>
      </w:r>
    </w:p>
    <w:p w14:paraId="75D296B8">
      <w:pPr>
        <w:pStyle w:val="9"/>
        <w:ind w:left="0"/>
      </w:pPr>
    </w:p>
    <w:p w14:paraId="76A8FB71">
      <w:pPr>
        <w:pStyle w:val="9"/>
        <w:spacing w:before="1"/>
        <w:ind w:left="0"/>
      </w:pPr>
    </w:p>
    <w:p w14:paraId="18C1CAAF">
      <w:pPr>
        <w:pStyle w:val="9"/>
      </w:pPr>
      <w:r>
        <w:rPr>
          <w:color w:val="008000"/>
        </w:rPr>
        <w:t>--57</w:t>
      </w:r>
      <w:r>
        <w:rPr>
          <w:color w:val="008000"/>
          <w:spacing w:val="-1"/>
        </w:rPr>
        <w:t xml:space="preserve"> </w:t>
      </w:r>
      <w:r>
        <w:rPr>
          <w:color w:val="008000"/>
        </w:rPr>
        <w:t>Delete</w:t>
      </w:r>
      <w:r>
        <w:rPr>
          <w:color w:val="008000"/>
          <w:spacing w:val="-3"/>
        </w:rPr>
        <w:t xml:space="preserve"> </w:t>
      </w:r>
      <w:r>
        <w:rPr>
          <w:color w:val="008000"/>
        </w:rPr>
        <w:t>a</w:t>
      </w:r>
      <w:r>
        <w:rPr>
          <w:color w:val="008000"/>
          <w:spacing w:val="-3"/>
        </w:rPr>
        <w:t xml:space="preserve"> </w:t>
      </w:r>
      <w:r>
        <w:rPr>
          <w:color w:val="008000"/>
        </w:rPr>
        <w:t>match by</w:t>
      </w:r>
      <w:r>
        <w:rPr>
          <w:color w:val="008000"/>
          <w:spacing w:val="-3"/>
        </w:rPr>
        <w:t xml:space="preserve"> </w:t>
      </w:r>
      <w:r>
        <w:rPr>
          <w:color w:val="008000"/>
          <w:spacing w:val="-5"/>
        </w:rPr>
        <w:t>ID:</w:t>
      </w:r>
    </w:p>
    <w:p w14:paraId="47401AA5">
      <w:pPr>
        <w:pStyle w:val="9"/>
        <w:spacing w:before="221"/>
      </w:pPr>
      <w:r>
        <w:rPr>
          <w:color w:val="0000FF"/>
        </w:rPr>
        <w:t>DELETE</w:t>
      </w:r>
      <w:r>
        <w:rPr>
          <w:color w:val="0000FF"/>
          <w:spacing w:val="-2"/>
        </w:rPr>
        <w:t xml:space="preserve"> </w:t>
      </w:r>
      <w:r>
        <w:rPr>
          <w:color w:val="0000FF"/>
        </w:rPr>
        <w:t>FROM</w:t>
      </w:r>
      <w:r>
        <w:rPr>
          <w:color w:val="0000FF"/>
          <w:spacing w:val="-4"/>
        </w:rPr>
        <w:t xml:space="preserve"> </w:t>
      </w:r>
      <w:r>
        <w:t>Matches</w:t>
      </w:r>
      <w:r>
        <w:rPr>
          <w:spacing w:val="-1"/>
        </w:rPr>
        <w:t xml:space="preserve"> </w:t>
      </w:r>
      <w:r>
        <w:rPr>
          <w:color w:val="0000FF"/>
        </w:rPr>
        <w:t>WHERE</w:t>
      </w:r>
      <w:r>
        <w:rPr>
          <w:color w:val="0000FF"/>
          <w:spacing w:val="-2"/>
        </w:rPr>
        <w:t xml:space="preserve"> </w:t>
      </w:r>
      <w:r>
        <w:t>Match_ID</w:t>
      </w:r>
      <w:r>
        <w:rPr>
          <w:spacing w:val="-1"/>
        </w:rPr>
        <w:t xml:space="preserve"> </w:t>
      </w:r>
      <w:r>
        <w:rPr>
          <w:color w:val="808080"/>
        </w:rPr>
        <w:t>=</w:t>
      </w:r>
      <w:r>
        <w:rPr>
          <w:color w:val="808080"/>
          <w:spacing w:val="-4"/>
        </w:rPr>
        <w:t xml:space="preserve"> </w:t>
      </w:r>
      <w:r>
        <w:rPr>
          <w:color w:val="FF0000"/>
          <w:spacing w:val="-2"/>
        </w:rPr>
        <w:t>'ENGvPAK_2'</w:t>
      </w:r>
      <w:r>
        <w:rPr>
          <w:color w:val="808080"/>
          <w:spacing w:val="-2"/>
        </w:rPr>
        <w:t>;</w:t>
      </w:r>
    </w:p>
    <w:p w14:paraId="54E094C7">
      <w:pPr>
        <w:pStyle w:val="9"/>
        <w:ind w:left="0"/>
      </w:pPr>
    </w:p>
    <w:p w14:paraId="5A052E2E">
      <w:pPr>
        <w:pStyle w:val="9"/>
        <w:ind w:left="0"/>
      </w:pPr>
    </w:p>
    <w:p w14:paraId="41EFCBF3">
      <w:pPr>
        <w:pStyle w:val="9"/>
      </w:pPr>
      <w:r>
        <w:rPr>
          <w:color w:val="008000"/>
        </w:rPr>
        <w:t>--58</w:t>
      </w:r>
      <w:r>
        <w:rPr>
          <w:color w:val="008000"/>
          <w:spacing w:val="-2"/>
        </w:rPr>
        <w:t xml:space="preserve"> </w:t>
      </w:r>
      <w:r>
        <w:rPr>
          <w:color w:val="008000"/>
        </w:rPr>
        <w:t>Find</w:t>
      </w:r>
      <w:r>
        <w:rPr>
          <w:color w:val="008000"/>
          <w:spacing w:val="-4"/>
        </w:rPr>
        <w:t xml:space="preserve"> </w:t>
      </w:r>
      <w:r>
        <w:rPr>
          <w:color w:val="008000"/>
        </w:rPr>
        <w:t>matches</w:t>
      </w:r>
      <w:r>
        <w:rPr>
          <w:color w:val="008000"/>
          <w:spacing w:val="-1"/>
        </w:rPr>
        <w:t xml:space="preserve"> </w:t>
      </w:r>
      <w:r>
        <w:rPr>
          <w:color w:val="008000"/>
        </w:rPr>
        <w:t>with</w:t>
      </w:r>
      <w:r>
        <w:rPr>
          <w:color w:val="008000"/>
          <w:spacing w:val="-4"/>
        </w:rPr>
        <w:t xml:space="preserve"> </w:t>
      </w:r>
      <w:r>
        <w:rPr>
          <w:color w:val="008000"/>
        </w:rPr>
        <w:t>duplicate</w:t>
      </w:r>
      <w:r>
        <w:rPr>
          <w:color w:val="008000"/>
          <w:spacing w:val="-1"/>
        </w:rPr>
        <w:t xml:space="preserve"> </w:t>
      </w:r>
      <w:r>
        <w:rPr>
          <w:color w:val="008000"/>
          <w:spacing w:val="-4"/>
        </w:rPr>
        <w:t>IDs:</w:t>
      </w:r>
    </w:p>
    <w:p w14:paraId="7540AE56">
      <w:pPr>
        <w:pStyle w:val="9"/>
        <w:spacing w:before="1"/>
      </w:pPr>
      <w:r>
        <w:rPr>
          <w:color w:val="0000FF"/>
        </w:rPr>
        <w:t>SELECT</w:t>
      </w:r>
      <w:r>
        <w:rPr>
          <w:color w:val="0000FF"/>
          <w:spacing w:val="-3"/>
        </w:rPr>
        <w:t xml:space="preserve"> </w:t>
      </w:r>
      <w:r>
        <w:t>Match_ID</w:t>
      </w:r>
      <w:r>
        <w:rPr>
          <w:color w:val="808080"/>
        </w:rPr>
        <w:t>,</w:t>
      </w:r>
      <w:r>
        <w:rPr>
          <w:color w:val="808080"/>
          <w:spacing w:val="-4"/>
        </w:rPr>
        <w:t xml:space="preserve"> </w:t>
      </w:r>
      <w:r>
        <w:rPr>
          <w:color w:val="FF00FF"/>
          <w:spacing w:val="-2"/>
        </w:rPr>
        <w:t>COUNT</w:t>
      </w:r>
      <w:r>
        <w:rPr>
          <w:color w:val="808080"/>
          <w:spacing w:val="-2"/>
        </w:rPr>
        <w:t>(*)</w:t>
      </w:r>
    </w:p>
    <w:p w14:paraId="2E24BF97">
      <w:pPr>
        <w:pStyle w:val="9"/>
        <w:spacing w:before="1"/>
        <w:ind w:right="9395"/>
      </w:pPr>
      <w:r>
        <w:rPr>
          <w:color w:val="0000FF"/>
        </w:rPr>
        <w:t xml:space="preserve">FROM </w:t>
      </w:r>
      <w:r>
        <w:t xml:space="preserve">Matches </w:t>
      </w:r>
      <w:r>
        <w:rPr>
          <w:color w:val="0000FF"/>
        </w:rPr>
        <w:t>GROUP</w:t>
      </w:r>
      <w:r>
        <w:rPr>
          <w:color w:val="0000FF"/>
          <w:spacing w:val="-21"/>
        </w:rPr>
        <w:t xml:space="preserve"> </w:t>
      </w:r>
      <w:r>
        <w:rPr>
          <w:color w:val="0000FF"/>
        </w:rPr>
        <w:t>BY</w:t>
      </w:r>
      <w:r>
        <w:rPr>
          <w:color w:val="0000FF"/>
          <w:spacing w:val="-19"/>
        </w:rPr>
        <w:t xml:space="preserve"> </w:t>
      </w:r>
      <w:r>
        <w:t>Match_ID</w:t>
      </w:r>
    </w:p>
    <w:p w14:paraId="2D626ACC">
      <w:pPr>
        <w:pStyle w:val="9"/>
        <w:spacing w:line="222" w:lineRule="exact"/>
      </w:pPr>
      <w:r>
        <w:rPr>
          <w:color w:val="0000FF"/>
        </w:rPr>
        <w:t>HAVING</w:t>
      </w:r>
      <w:r>
        <w:rPr>
          <w:color w:val="0000FF"/>
          <w:spacing w:val="-2"/>
        </w:rPr>
        <w:t xml:space="preserve"> </w:t>
      </w:r>
      <w:r>
        <w:rPr>
          <w:color w:val="FF00FF"/>
        </w:rPr>
        <w:t>COUNT</w:t>
      </w:r>
      <w:r>
        <w:rPr>
          <w:color w:val="808080"/>
        </w:rPr>
        <w:t>(*)</w:t>
      </w:r>
      <w:r>
        <w:rPr>
          <w:color w:val="808080"/>
          <w:spacing w:val="-1"/>
        </w:rPr>
        <w:t xml:space="preserve"> </w:t>
      </w:r>
      <w:r>
        <w:rPr>
          <w:color w:val="808080"/>
        </w:rPr>
        <w:t>&gt;</w:t>
      </w:r>
      <w:r>
        <w:rPr>
          <w:color w:val="808080"/>
          <w:spacing w:val="-3"/>
        </w:rPr>
        <w:t xml:space="preserve"> </w:t>
      </w:r>
      <w:r>
        <w:rPr>
          <w:spacing w:val="-5"/>
        </w:rPr>
        <w:t>1</w:t>
      </w:r>
      <w:r>
        <w:rPr>
          <w:color w:val="808080"/>
          <w:spacing w:val="-5"/>
        </w:rPr>
        <w:t>;</w:t>
      </w:r>
    </w:p>
    <w:p w14:paraId="34AF7CBB">
      <w:pPr>
        <w:pStyle w:val="9"/>
        <w:spacing w:before="222"/>
        <w:ind w:left="0"/>
      </w:pPr>
    </w:p>
    <w:p w14:paraId="2AE278CB">
      <w:pPr>
        <w:pStyle w:val="9"/>
      </w:pPr>
      <w:r>
        <w:rPr>
          <w:color w:val="008000"/>
        </w:rPr>
        <w:t>--59</w:t>
      </w:r>
      <w:r>
        <w:rPr>
          <w:color w:val="008000"/>
          <w:spacing w:val="-1"/>
        </w:rPr>
        <w:t xml:space="preserve"> </w:t>
      </w:r>
      <w:r>
        <w:rPr>
          <w:color w:val="008000"/>
        </w:rPr>
        <w:t>Find</w:t>
      </w:r>
      <w:r>
        <w:rPr>
          <w:color w:val="008000"/>
          <w:spacing w:val="-3"/>
        </w:rPr>
        <w:t xml:space="preserve"> </w:t>
      </w:r>
      <w:r>
        <w:rPr>
          <w:color w:val="008000"/>
        </w:rPr>
        <w:t>the</w:t>
      </w:r>
      <w:r>
        <w:rPr>
          <w:color w:val="008000"/>
          <w:spacing w:val="-4"/>
        </w:rPr>
        <w:t xml:space="preserve"> </w:t>
      </w:r>
      <w:r>
        <w:rPr>
          <w:color w:val="008000"/>
        </w:rPr>
        <w:t>match with</w:t>
      </w:r>
      <w:r>
        <w:rPr>
          <w:color w:val="008000"/>
          <w:spacing w:val="-3"/>
        </w:rPr>
        <w:t xml:space="preserve"> </w:t>
      </w:r>
      <w:r>
        <w:rPr>
          <w:color w:val="008000"/>
        </w:rPr>
        <w:t>the</w:t>
      </w:r>
      <w:r>
        <w:rPr>
          <w:color w:val="008000"/>
          <w:spacing w:val="-4"/>
        </w:rPr>
        <w:t xml:space="preserve"> </w:t>
      </w:r>
      <w:r>
        <w:rPr>
          <w:color w:val="008000"/>
        </w:rPr>
        <w:t xml:space="preserve">most runs </w:t>
      </w:r>
      <w:r>
        <w:rPr>
          <w:color w:val="008000"/>
          <w:spacing w:val="-2"/>
        </w:rPr>
        <w:t>scored:</w:t>
      </w:r>
    </w:p>
    <w:p w14:paraId="76536733">
      <w:pPr>
        <w:pStyle w:val="9"/>
        <w:spacing w:before="1"/>
      </w:pPr>
      <w:r>
        <w:rPr>
          <w:color w:val="0000FF"/>
        </w:rPr>
        <w:t>SELECT</w:t>
      </w:r>
      <w:r>
        <w:rPr>
          <w:color w:val="0000FF"/>
          <w:spacing w:val="-2"/>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3"/>
        </w:rPr>
        <w:t xml:space="preserve"> </w:t>
      </w:r>
      <w:r>
        <w:rPr>
          <w:color w:val="0000FF"/>
        </w:rPr>
        <w:t>FROM</w:t>
      </w:r>
      <w:r>
        <w:rPr>
          <w:color w:val="0000FF"/>
          <w:spacing w:val="-2"/>
        </w:rPr>
        <w:t xml:space="preserve"> </w:t>
      </w:r>
      <w:r>
        <w:t>LiveScores</w:t>
      </w:r>
      <w:r>
        <w:rPr>
          <w:spacing w:val="-3"/>
        </w:rPr>
        <w:t xml:space="preserve"> </w:t>
      </w:r>
      <w:r>
        <w:rPr>
          <w:color w:val="0000FF"/>
        </w:rPr>
        <w:t>ORDER</w:t>
      </w:r>
      <w:r>
        <w:rPr>
          <w:color w:val="0000FF"/>
          <w:spacing w:val="-1"/>
        </w:rPr>
        <w:t xml:space="preserve"> </w:t>
      </w:r>
      <w:r>
        <w:rPr>
          <w:color w:val="0000FF"/>
        </w:rPr>
        <w:t>BY</w:t>
      </w:r>
      <w:r>
        <w:rPr>
          <w:color w:val="0000FF"/>
          <w:spacing w:val="-4"/>
        </w:rPr>
        <w:t xml:space="preserve"> </w:t>
      </w:r>
      <w:r>
        <w:t>Total_Runs</w:t>
      </w:r>
      <w:r>
        <w:rPr>
          <w:spacing w:val="-1"/>
        </w:rPr>
        <w:t xml:space="preserve"> </w:t>
      </w:r>
      <w:r>
        <w:rPr>
          <w:color w:val="0000FF"/>
          <w:spacing w:val="-2"/>
        </w:rPr>
        <w:t>DESC</w:t>
      </w:r>
      <w:r>
        <w:rPr>
          <w:color w:val="808080"/>
          <w:spacing w:val="-2"/>
        </w:rPr>
        <w:t>;</w:t>
      </w:r>
    </w:p>
    <w:p w14:paraId="47E5399E">
      <w:pPr>
        <w:pStyle w:val="9"/>
        <w:spacing w:before="222"/>
        <w:ind w:left="0"/>
      </w:pPr>
    </w:p>
    <w:p w14:paraId="58D0A554">
      <w:pPr>
        <w:pStyle w:val="9"/>
        <w:ind w:right="3621"/>
      </w:pPr>
      <w:r>
        <w:rPr>
          <w:color w:val="008000"/>
        </w:rPr>
        <w:t>--60</w:t>
      </w:r>
      <w:r>
        <w:rPr>
          <w:color w:val="008000"/>
          <w:spacing w:val="-3"/>
        </w:rPr>
        <w:t xml:space="preserve"> </w:t>
      </w:r>
      <w:r>
        <w:rPr>
          <w:color w:val="008000"/>
        </w:rPr>
        <w:t>Find</w:t>
      </w:r>
      <w:r>
        <w:rPr>
          <w:color w:val="008000"/>
          <w:spacing w:val="-5"/>
        </w:rPr>
        <w:t xml:space="preserve"> </w:t>
      </w:r>
      <w:r>
        <w:rPr>
          <w:color w:val="008000"/>
        </w:rPr>
        <w:t>matches</w:t>
      </w:r>
      <w:r>
        <w:rPr>
          <w:color w:val="008000"/>
          <w:spacing w:val="-3"/>
        </w:rPr>
        <w:t xml:space="preserve"> </w:t>
      </w:r>
      <w:r>
        <w:rPr>
          <w:color w:val="008000"/>
        </w:rPr>
        <w:t>played</w:t>
      </w:r>
      <w:r>
        <w:rPr>
          <w:color w:val="008000"/>
          <w:spacing w:val="-5"/>
        </w:rPr>
        <w:t xml:space="preserve"> </w:t>
      </w:r>
      <w:r>
        <w:rPr>
          <w:color w:val="008000"/>
        </w:rPr>
        <w:t>at</w:t>
      </w:r>
      <w:r>
        <w:rPr>
          <w:color w:val="008000"/>
          <w:spacing w:val="-3"/>
        </w:rPr>
        <w:t xml:space="preserve"> </w:t>
      </w:r>
      <w:r>
        <w:rPr>
          <w:color w:val="008000"/>
        </w:rPr>
        <w:t>a</w:t>
      </w:r>
      <w:r>
        <w:rPr>
          <w:color w:val="008000"/>
          <w:spacing w:val="-5"/>
        </w:rPr>
        <w:t xml:space="preserve"> </w:t>
      </w:r>
      <w:r>
        <w:rPr>
          <w:color w:val="008000"/>
        </w:rPr>
        <w:t>specific</w:t>
      </w:r>
      <w:r>
        <w:rPr>
          <w:color w:val="008000"/>
          <w:spacing w:val="-3"/>
        </w:rPr>
        <w:t xml:space="preserve"> </w:t>
      </w:r>
      <w:r>
        <w:rPr>
          <w:color w:val="008000"/>
        </w:rPr>
        <w:t>venue</w:t>
      </w:r>
      <w:r>
        <w:rPr>
          <w:color w:val="008000"/>
          <w:spacing w:val="-3"/>
        </w:rPr>
        <w:t xml:space="preserve"> </w:t>
      </w:r>
      <w:r>
        <w:rPr>
          <w:color w:val="008000"/>
        </w:rPr>
        <w:t>(e.g.,</w:t>
      </w:r>
      <w:r>
        <w:rPr>
          <w:color w:val="008000"/>
          <w:spacing w:val="-3"/>
        </w:rPr>
        <w:t xml:space="preserve"> </w:t>
      </w:r>
      <w:r>
        <w:rPr>
          <w:color w:val="008000"/>
        </w:rPr>
        <w:t>Venue_ID</w:t>
      </w:r>
      <w:r>
        <w:rPr>
          <w:color w:val="008000"/>
          <w:spacing w:val="-5"/>
        </w:rPr>
        <w:t xml:space="preserve"> </w:t>
      </w:r>
      <w:r>
        <w:rPr>
          <w:color w:val="008000"/>
        </w:rPr>
        <w:t>=</w:t>
      </w:r>
      <w:r>
        <w:rPr>
          <w:color w:val="008000"/>
          <w:spacing w:val="-5"/>
        </w:rPr>
        <w:t xml:space="preserve"> </w:t>
      </w:r>
      <w:r>
        <w:rPr>
          <w:color w:val="008000"/>
        </w:rPr>
        <w:t xml:space="preserve">500): </w:t>
      </w:r>
      <w:r>
        <w:rPr>
          <w:color w:val="0000FF"/>
        </w:rPr>
        <w:t xml:space="preserve">SELECT </w:t>
      </w:r>
      <w:r>
        <w:rPr>
          <w:color w:val="808080"/>
        </w:rPr>
        <w:t xml:space="preserve">* </w:t>
      </w:r>
      <w:r>
        <w:rPr>
          <w:color w:val="0000FF"/>
        </w:rPr>
        <w:t xml:space="preserve">FROM </w:t>
      </w:r>
      <w:r>
        <w:t xml:space="preserve">Matches </w:t>
      </w:r>
      <w:r>
        <w:rPr>
          <w:color w:val="0000FF"/>
        </w:rPr>
        <w:t xml:space="preserve">WHERE </w:t>
      </w:r>
      <w:r>
        <w:t xml:space="preserve">Venue_ID </w:t>
      </w:r>
      <w:r>
        <w:rPr>
          <w:color w:val="808080"/>
        </w:rPr>
        <w:t xml:space="preserve">= </w:t>
      </w:r>
      <w:r>
        <w:t>500</w:t>
      </w:r>
      <w:r>
        <w:rPr>
          <w:color w:val="808080"/>
        </w:rPr>
        <w:t>;</w:t>
      </w:r>
    </w:p>
    <w:p w14:paraId="7786121D">
      <w:pPr>
        <w:pStyle w:val="9"/>
        <w:ind w:left="0"/>
      </w:pPr>
    </w:p>
    <w:p w14:paraId="081E0994">
      <w:pPr>
        <w:pStyle w:val="9"/>
        <w:ind w:left="0"/>
      </w:pPr>
    </w:p>
    <w:p w14:paraId="596F4E79">
      <w:pPr>
        <w:pStyle w:val="9"/>
        <w:spacing w:before="1" w:line="222" w:lineRule="exact"/>
      </w:pPr>
      <w:r>
        <w:rPr>
          <w:color w:val="008000"/>
        </w:rPr>
        <w:t>--61</w:t>
      </w:r>
      <w:r>
        <w:rPr>
          <w:color w:val="008000"/>
          <w:spacing w:val="-1"/>
        </w:rPr>
        <w:t xml:space="preserve"> </w:t>
      </w:r>
      <w:r>
        <w:rPr>
          <w:color w:val="008000"/>
        </w:rPr>
        <w:t>Select</w:t>
      </w:r>
      <w:r>
        <w:rPr>
          <w:color w:val="008000"/>
          <w:spacing w:val="-4"/>
        </w:rPr>
        <w:t xml:space="preserve"> </w:t>
      </w:r>
      <w:r>
        <w:rPr>
          <w:color w:val="008000"/>
        </w:rPr>
        <w:t xml:space="preserve">all </w:t>
      </w:r>
      <w:r>
        <w:rPr>
          <w:color w:val="008000"/>
          <w:spacing w:val="-2"/>
        </w:rPr>
        <w:t>players:</w:t>
      </w:r>
    </w:p>
    <w:p w14:paraId="7D4C460D">
      <w:pPr>
        <w:pStyle w:val="9"/>
        <w:spacing w:line="222" w:lineRule="exact"/>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Player</w:t>
      </w:r>
      <w:r>
        <w:rPr>
          <w:color w:val="808080"/>
          <w:spacing w:val="-2"/>
        </w:rPr>
        <w:t>;</w:t>
      </w:r>
    </w:p>
    <w:p w14:paraId="6F106DFA">
      <w:pPr>
        <w:pStyle w:val="9"/>
        <w:spacing w:before="222"/>
        <w:ind w:left="0"/>
      </w:pPr>
    </w:p>
    <w:p w14:paraId="48AC3B53">
      <w:pPr>
        <w:pStyle w:val="9"/>
        <w:ind w:right="4860"/>
      </w:pPr>
      <w:r>
        <w:rPr>
          <w:color w:val="008000"/>
        </w:rPr>
        <w:t>--62</w:t>
      </w:r>
      <w:r>
        <w:rPr>
          <w:color w:val="008000"/>
          <w:spacing w:val="-3"/>
        </w:rPr>
        <w:t xml:space="preserve"> </w:t>
      </w:r>
      <w:r>
        <w:rPr>
          <w:color w:val="008000"/>
        </w:rPr>
        <w:t>Find</w:t>
      </w:r>
      <w:r>
        <w:rPr>
          <w:color w:val="008000"/>
          <w:spacing w:val="-5"/>
        </w:rPr>
        <w:t xml:space="preserve"> </w:t>
      </w:r>
      <w:r>
        <w:rPr>
          <w:color w:val="008000"/>
        </w:rPr>
        <w:t>players</w:t>
      </w:r>
      <w:r>
        <w:rPr>
          <w:color w:val="008000"/>
          <w:spacing w:val="-3"/>
        </w:rPr>
        <w:t xml:space="preserve"> </w:t>
      </w:r>
      <w:r>
        <w:rPr>
          <w:color w:val="008000"/>
        </w:rPr>
        <w:t>from</w:t>
      </w:r>
      <w:r>
        <w:rPr>
          <w:color w:val="008000"/>
          <w:spacing w:val="-5"/>
        </w:rPr>
        <w:t xml:space="preserve"> </w:t>
      </w:r>
      <w:r>
        <w:rPr>
          <w:color w:val="008000"/>
        </w:rPr>
        <w:t>a</w:t>
      </w:r>
      <w:r>
        <w:rPr>
          <w:color w:val="008000"/>
          <w:spacing w:val="-5"/>
        </w:rPr>
        <w:t xml:space="preserve"> </w:t>
      </w:r>
      <w:r>
        <w:rPr>
          <w:color w:val="008000"/>
        </w:rPr>
        <w:t>specific</w:t>
      </w:r>
      <w:r>
        <w:rPr>
          <w:color w:val="008000"/>
          <w:spacing w:val="-3"/>
        </w:rPr>
        <w:t xml:space="preserve"> </w:t>
      </w:r>
      <w:r>
        <w:rPr>
          <w:color w:val="008000"/>
        </w:rPr>
        <w:t>team</w:t>
      </w:r>
      <w:r>
        <w:rPr>
          <w:color w:val="008000"/>
          <w:spacing w:val="-3"/>
        </w:rPr>
        <w:t xml:space="preserve"> </w:t>
      </w:r>
      <w:r>
        <w:rPr>
          <w:color w:val="008000"/>
        </w:rPr>
        <w:t>(e.g.,</w:t>
      </w:r>
      <w:r>
        <w:rPr>
          <w:color w:val="008000"/>
          <w:spacing w:val="-5"/>
        </w:rPr>
        <w:t xml:space="preserve"> </w:t>
      </w:r>
      <w:r>
        <w:rPr>
          <w:color w:val="008000"/>
        </w:rPr>
        <w:t>Team_ID</w:t>
      </w:r>
      <w:r>
        <w:rPr>
          <w:color w:val="008000"/>
          <w:spacing w:val="-5"/>
        </w:rPr>
        <w:t xml:space="preserve"> </w:t>
      </w:r>
      <w:r>
        <w:rPr>
          <w:color w:val="008000"/>
        </w:rPr>
        <w:t>=</w:t>
      </w:r>
      <w:r>
        <w:rPr>
          <w:color w:val="008000"/>
          <w:spacing w:val="-6"/>
        </w:rPr>
        <w:t xml:space="preserve"> </w:t>
      </w:r>
      <w:r>
        <w:rPr>
          <w:color w:val="008000"/>
        </w:rPr>
        <w:t xml:space="preserve">1): </w:t>
      </w:r>
      <w:r>
        <w:rPr>
          <w:color w:val="0000FF"/>
        </w:rPr>
        <w:t xml:space="preserve">SELECT </w:t>
      </w:r>
      <w:r>
        <w:rPr>
          <w:color w:val="808080"/>
        </w:rPr>
        <w:t xml:space="preserve">* </w:t>
      </w:r>
      <w:r>
        <w:rPr>
          <w:color w:val="0000FF"/>
        </w:rPr>
        <w:t xml:space="preserve">FROM </w:t>
      </w:r>
      <w:r>
        <w:t xml:space="preserve">Player </w:t>
      </w:r>
      <w:r>
        <w:rPr>
          <w:color w:val="0000FF"/>
        </w:rPr>
        <w:t xml:space="preserve">WHERE </w:t>
      </w:r>
      <w:r>
        <w:t xml:space="preserve">Team_ID </w:t>
      </w:r>
      <w:r>
        <w:rPr>
          <w:color w:val="808080"/>
        </w:rPr>
        <w:t xml:space="preserve">= </w:t>
      </w:r>
      <w:r>
        <w:t>1</w:t>
      </w:r>
      <w:r>
        <w:rPr>
          <w:color w:val="808080"/>
        </w:rPr>
        <w:t>;</w:t>
      </w:r>
    </w:p>
    <w:p w14:paraId="0E151B99">
      <w:pPr>
        <w:pStyle w:val="9"/>
        <w:ind w:left="0"/>
      </w:pPr>
    </w:p>
    <w:p w14:paraId="206877EE">
      <w:pPr>
        <w:pStyle w:val="9"/>
        <w:ind w:left="0"/>
      </w:pPr>
    </w:p>
    <w:p w14:paraId="336E2604">
      <w:pPr>
        <w:pStyle w:val="9"/>
        <w:spacing w:before="1"/>
        <w:ind w:left="0"/>
      </w:pPr>
    </w:p>
    <w:p w14:paraId="2D2AEA17">
      <w:pPr>
        <w:pStyle w:val="9"/>
        <w:ind w:right="5487"/>
      </w:pPr>
      <w:r>
        <w:rPr>
          <w:color w:val="008000"/>
        </w:rPr>
        <w:t>--63</w:t>
      </w:r>
      <w:r>
        <w:rPr>
          <w:color w:val="008000"/>
          <w:spacing w:val="-4"/>
        </w:rPr>
        <w:t xml:space="preserve"> </w:t>
      </w:r>
      <w:r>
        <w:rPr>
          <w:color w:val="008000"/>
        </w:rPr>
        <w:t>Find</w:t>
      </w:r>
      <w:r>
        <w:rPr>
          <w:color w:val="008000"/>
          <w:spacing w:val="-7"/>
        </w:rPr>
        <w:t xml:space="preserve"> </w:t>
      </w:r>
      <w:r>
        <w:rPr>
          <w:color w:val="008000"/>
        </w:rPr>
        <w:t>players</w:t>
      </w:r>
      <w:r>
        <w:rPr>
          <w:color w:val="008000"/>
          <w:spacing w:val="-4"/>
        </w:rPr>
        <w:t xml:space="preserve"> </w:t>
      </w:r>
      <w:r>
        <w:rPr>
          <w:color w:val="008000"/>
        </w:rPr>
        <w:t>of</w:t>
      </w:r>
      <w:r>
        <w:rPr>
          <w:color w:val="008000"/>
          <w:spacing w:val="-7"/>
        </w:rPr>
        <w:t xml:space="preserve"> </w:t>
      </w:r>
      <w:r>
        <w:rPr>
          <w:color w:val="008000"/>
        </w:rPr>
        <w:t>a</w:t>
      </w:r>
      <w:r>
        <w:rPr>
          <w:color w:val="008000"/>
          <w:spacing w:val="-7"/>
        </w:rPr>
        <w:t xml:space="preserve"> </w:t>
      </w:r>
      <w:r>
        <w:rPr>
          <w:color w:val="008000"/>
        </w:rPr>
        <w:t>specific</w:t>
      </w:r>
      <w:r>
        <w:rPr>
          <w:color w:val="008000"/>
          <w:spacing w:val="-4"/>
        </w:rPr>
        <w:t xml:space="preserve"> </w:t>
      </w:r>
      <w:r>
        <w:rPr>
          <w:color w:val="008000"/>
        </w:rPr>
        <w:t>type</w:t>
      </w:r>
      <w:r>
        <w:rPr>
          <w:color w:val="008000"/>
          <w:spacing w:val="-4"/>
        </w:rPr>
        <w:t xml:space="preserve"> </w:t>
      </w:r>
      <w:r>
        <w:rPr>
          <w:color w:val="008000"/>
        </w:rPr>
        <w:t>(e.g.,</w:t>
      </w:r>
      <w:r>
        <w:rPr>
          <w:color w:val="008000"/>
          <w:spacing w:val="-7"/>
        </w:rPr>
        <w:t xml:space="preserve"> </w:t>
      </w:r>
      <w:r>
        <w:rPr>
          <w:color w:val="008000"/>
        </w:rPr>
        <w:t xml:space="preserve">Batsman): </w:t>
      </w:r>
      <w:r>
        <w:rPr>
          <w:color w:val="0000FF"/>
        </w:rPr>
        <w:t xml:space="preserve">SELECT </w:t>
      </w:r>
      <w:r>
        <w:rPr>
          <w:color w:val="808080"/>
        </w:rPr>
        <w:t xml:space="preserve">* </w:t>
      </w:r>
      <w:r>
        <w:rPr>
          <w:color w:val="0000FF"/>
        </w:rPr>
        <w:t xml:space="preserve">FROM </w:t>
      </w:r>
      <w:r>
        <w:t xml:space="preserve">Player </w:t>
      </w:r>
      <w:r>
        <w:rPr>
          <w:color w:val="0000FF"/>
        </w:rPr>
        <w:t xml:space="preserve">WHERE </w:t>
      </w:r>
      <w:r>
        <w:t xml:space="preserve">Player_Type </w:t>
      </w:r>
      <w:r>
        <w:rPr>
          <w:color w:val="808080"/>
        </w:rPr>
        <w:t xml:space="preserve">= </w:t>
      </w:r>
      <w:r>
        <w:rPr>
          <w:color w:val="FF0000"/>
        </w:rPr>
        <w:t>'Batsman'</w:t>
      </w:r>
      <w:r>
        <w:rPr>
          <w:color w:val="808080"/>
        </w:rPr>
        <w:t>;</w:t>
      </w:r>
    </w:p>
    <w:p w14:paraId="77780B39">
      <w:pPr>
        <w:pStyle w:val="9"/>
        <w:ind w:left="0"/>
      </w:pPr>
    </w:p>
    <w:p w14:paraId="17809319">
      <w:pPr>
        <w:pStyle w:val="9"/>
        <w:ind w:left="0"/>
      </w:pPr>
    </w:p>
    <w:p w14:paraId="5B7E395D">
      <w:pPr>
        <w:pStyle w:val="9"/>
        <w:spacing w:before="1" w:line="222" w:lineRule="exact"/>
      </w:pPr>
      <w:r>
        <w:rPr>
          <w:color w:val="008000"/>
        </w:rPr>
        <w:t>--64</w:t>
      </w:r>
      <w:r>
        <w:rPr>
          <w:color w:val="008000"/>
          <w:spacing w:val="-1"/>
        </w:rPr>
        <w:t xml:space="preserve"> </w:t>
      </w:r>
      <w:r>
        <w:rPr>
          <w:color w:val="008000"/>
        </w:rPr>
        <w:t>Count</w:t>
      </w:r>
      <w:r>
        <w:rPr>
          <w:color w:val="008000"/>
          <w:spacing w:val="-1"/>
        </w:rPr>
        <w:t xml:space="preserve"> </w:t>
      </w:r>
      <w:r>
        <w:rPr>
          <w:color w:val="008000"/>
        </w:rPr>
        <w:t>the</w:t>
      </w:r>
      <w:r>
        <w:rPr>
          <w:color w:val="008000"/>
          <w:spacing w:val="-4"/>
        </w:rPr>
        <w:t xml:space="preserve"> </w:t>
      </w:r>
      <w:r>
        <w:rPr>
          <w:color w:val="008000"/>
        </w:rPr>
        <w:t>number</w:t>
      </w:r>
      <w:r>
        <w:rPr>
          <w:color w:val="008000"/>
          <w:spacing w:val="-1"/>
        </w:rPr>
        <w:t xml:space="preserve"> </w:t>
      </w:r>
      <w:r>
        <w:rPr>
          <w:color w:val="008000"/>
        </w:rPr>
        <w:t>of</w:t>
      </w:r>
      <w:r>
        <w:rPr>
          <w:color w:val="008000"/>
          <w:spacing w:val="-4"/>
        </w:rPr>
        <w:t xml:space="preserve"> </w:t>
      </w:r>
      <w:r>
        <w:rPr>
          <w:color w:val="008000"/>
        </w:rPr>
        <w:t>players</w:t>
      </w:r>
      <w:r>
        <w:rPr>
          <w:color w:val="008000"/>
          <w:spacing w:val="-1"/>
        </w:rPr>
        <w:t xml:space="preserve"> </w:t>
      </w:r>
      <w:r>
        <w:rPr>
          <w:color w:val="008000"/>
        </w:rPr>
        <w:t>by</w:t>
      </w:r>
      <w:r>
        <w:rPr>
          <w:color w:val="008000"/>
          <w:spacing w:val="-3"/>
        </w:rPr>
        <w:t xml:space="preserve"> </w:t>
      </w:r>
      <w:r>
        <w:rPr>
          <w:color w:val="008000"/>
          <w:spacing w:val="-4"/>
        </w:rPr>
        <w:t>team:</w:t>
      </w:r>
    </w:p>
    <w:p w14:paraId="42C83C55">
      <w:pPr>
        <w:pStyle w:val="9"/>
        <w:ind w:right="5487"/>
      </w:pPr>
      <w:r>
        <w:rPr>
          <w:color w:val="0000FF"/>
        </w:rPr>
        <w:t>SELECT</w:t>
      </w:r>
      <w:r>
        <w:rPr>
          <w:color w:val="0000FF"/>
          <w:spacing w:val="-8"/>
        </w:rPr>
        <w:t xml:space="preserve"> </w:t>
      </w:r>
      <w:r>
        <w:t>Team_ID</w:t>
      </w:r>
      <w:r>
        <w:rPr>
          <w:color w:val="808080"/>
        </w:rPr>
        <w:t>,</w:t>
      </w:r>
      <w:r>
        <w:rPr>
          <w:color w:val="808080"/>
          <w:spacing w:val="-8"/>
        </w:rPr>
        <w:t xml:space="preserve"> </w:t>
      </w:r>
      <w:r>
        <w:t>Team_Name</w:t>
      </w:r>
      <w:r>
        <w:rPr>
          <w:color w:val="808080"/>
        </w:rPr>
        <w:t>,</w:t>
      </w:r>
      <w:r>
        <w:rPr>
          <w:color w:val="808080"/>
          <w:spacing w:val="-10"/>
        </w:rPr>
        <w:t xml:space="preserve"> </w:t>
      </w:r>
      <w:r>
        <w:rPr>
          <w:color w:val="FF00FF"/>
        </w:rPr>
        <w:t>COUNT</w:t>
      </w:r>
      <w:r>
        <w:rPr>
          <w:color w:val="808080"/>
        </w:rPr>
        <w:t>(*)</w:t>
      </w:r>
      <w:r>
        <w:rPr>
          <w:color w:val="808080"/>
          <w:spacing w:val="-8"/>
        </w:rPr>
        <w:t xml:space="preserve"> </w:t>
      </w:r>
      <w:r>
        <w:rPr>
          <w:color w:val="0000FF"/>
        </w:rPr>
        <w:t>AS</w:t>
      </w:r>
      <w:r>
        <w:rPr>
          <w:color w:val="0000FF"/>
          <w:spacing w:val="-8"/>
        </w:rPr>
        <w:t xml:space="preserve"> </w:t>
      </w:r>
      <w:r>
        <w:t xml:space="preserve">Player_Count </w:t>
      </w:r>
      <w:r>
        <w:rPr>
          <w:color w:val="0000FF"/>
        </w:rPr>
        <w:t xml:space="preserve">FROM </w:t>
      </w:r>
      <w:r>
        <w:t>Player</w:t>
      </w:r>
    </w:p>
    <w:p w14:paraId="2BD71293">
      <w:pPr>
        <w:pStyle w:val="9"/>
      </w:pPr>
      <w:r>
        <w:rPr>
          <w:color w:val="0000FF"/>
        </w:rPr>
        <w:t>GROUP</w:t>
      </w:r>
      <w:r>
        <w:rPr>
          <w:color w:val="0000FF"/>
          <w:spacing w:val="-3"/>
        </w:rPr>
        <w:t xml:space="preserve"> </w:t>
      </w:r>
      <w:r>
        <w:rPr>
          <w:color w:val="0000FF"/>
        </w:rPr>
        <w:t>BY</w:t>
      </w:r>
      <w:r>
        <w:rPr>
          <w:color w:val="0000FF"/>
          <w:spacing w:val="-1"/>
        </w:rPr>
        <w:t xml:space="preserve"> </w:t>
      </w:r>
      <w:r>
        <w:t>Team_ID</w:t>
      </w:r>
      <w:r>
        <w:rPr>
          <w:color w:val="808080"/>
        </w:rPr>
        <w:t>,</w:t>
      </w:r>
      <w:r>
        <w:rPr>
          <w:color w:val="808080"/>
          <w:spacing w:val="-2"/>
        </w:rPr>
        <w:t xml:space="preserve"> </w:t>
      </w:r>
      <w:r>
        <w:rPr>
          <w:spacing w:val="-2"/>
        </w:rPr>
        <w:t>Team_Name</w:t>
      </w:r>
      <w:r>
        <w:rPr>
          <w:color w:val="808080"/>
          <w:spacing w:val="-2"/>
        </w:rPr>
        <w:t>;</w:t>
      </w:r>
    </w:p>
    <w:p w14:paraId="630525A0">
      <w:pPr>
        <w:pStyle w:val="9"/>
        <w:ind w:left="0"/>
      </w:pPr>
    </w:p>
    <w:p w14:paraId="08CE9C7E">
      <w:pPr>
        <w:pStyle w:val="9"/>
        <w:ind w:left="0"/>
      </w:pPr>
    </w:p>
    <w:p w14:paraId="58904F53">
      <w:pPr>
        <w:pStyle w:val="9"/>
      </w:pPr>
      <w:r>
        <w:rPr>
          <w:color w:val="008000"/>
        </w:rPr>
        <w:t>--65</w:t>
      </w:r>
      <w:r>
        <w:rPr>
          <w:color w:val="008000"/>
          <w:spacing w:val="-1"/>
        </w:rPr>
        <w:t xml:space="preserve"> </w:t>
      </w:r>
      <w:r>
        <w:rPr>
          <w:color w:val="008000"/>
        </w:rPr>
        <w:t>Find</w:t>
      </w:r>
      <w:r>
        <w:rPr>
          <w:color w:val="008000"/>
          <w:spacing w:val="-4"/>
        </w:rPr>
        <w:t xml:space="preserve"> </w:t>
      </w:r>
      <w:r>
        <w:rPr>
          <w:color w:val="008000"/>
        </w:rPr>
        <w:t>players</w:t>
      </w:r>
      <w:r>
        <w:rPr>
          <w:color w:val="008000"/>
          <w:spacing w:val="-1"/>
        </w:rPr>
        <w:t xml:space="preserve"> </w:t>
      </w:r>
      <w:r>
        <w:rPr>
          <w:color w:val="008000"/>
        </w:rPr>
        <w:t>born</w:t>
      </w:r>
      <w:r>
        <w:rPr>
          <w:color w:val="008000"/>
          <w:spacing w:val="-4"/>
        </w:rPr>
        <w:t xml:space="preserve"> </w:t>
      </w:r>
      <w:r>
        <w:rPr>
          <w:color w:val="008000"/>
        </w:rPr>
        <w:t>after</w:t>
      </w:r>
      <w:r>
        <w:rPr>
          <w:color w:val="008000"/>
          <w:spacing w:val="-3"/>
        </w:rPr>
        <w:t xml:space="preserve"> </w:t>
      </w:r>
      <w:r>
        <w:rPr>
          <w:color w:val="008000"/>
          <w:spacing w:val="-4"/>
        </w:rPr>
        <w:t>1990:</w:t>
      </w:r>
    </w:p>
    <w:p w14:paraId="5DD6B8E4">
      <w:pPr>
        <w:pStyle w:val="9"/>
        <w:spacing w:before="1"/>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Player</w:t>
      </w:r>
      <w:r>
        <w:rPr>
          <w:spacing w:val="-1"/>
        </w:rPr>
        <w:t xml:space="preserve"> </w:t>
      </w:r>
      <w:r>
        <w:rPr>
          <w:color w:val="0000FF"/>
        </w:rPr>
        <w:t>WHERE</w:t>
      </w:r>
      <w:r>
        <w:rPr>
          <w:color w:val="0000FF"/>
          <w:spacing w:val="-4"/>
        </w:rPr>
        <w:t xml:space="preserve"> </w:t>
      </w:r>
      <w:r>
        <w:t>DOB</w:t>
      </w:r>
      <w:r>
        <w:rPr>
          <w:spacing w:val="-4"/>
        </w:rPr>
        <w:t xml:space="preserve"> </w:t>
      </w:r>
      <w:r>
        <w:rPr>
          <w:color w:val="808080"/>
        </w:rPr>
        <w:t xml:space="preserve">&gt; </w:t>
      </w:r>
      <w:r>
        <w:rPr>
          <w:color w:val="FF0000"/>
        </w:rPr>
        <w:t>'1990-01-</w:t>
      </w:r>
      <w:r>
        <w:rPr>
          <w:color w:val="FF0000"/>
          <w:spacing w:val="-4"/>
        </w:rPr>
        <w:t>01'</w:t>
      </w:r>
      <w:r>
        <w:rPr>
          <w:color w:val="808080"/>
          <w:spacing w:val="-4"/>
        </w:rPr>
        <w:t>;</w:t>
      </w:r>
    </w:p>
    <w:p w14:paraId="31BBE2FD">
      <w:pPr>
        <w:pStyle w:val="9"/>
        <w:ind w:left="0"/>
      </w:pPr>
    </w:p>
    <w:p w14:paraId="113D4131">
      <w:pPr>
        <w:pStyle w:val="9"/>
        <w:spacing w:before="220"/>
        <w:ind w:left="0"/>
      </w:pPr>
    </w:p>
    <w:p w14:paraId="796200E9">
      <w:pPr>
        <w:pStyle w:val="9"/>
      </w:pPr>
      <w:r>
        <w:rPr>
          <w:color w:val="008000"/>
        </w:rPr>
        <w:t>--66</w:t>
      </w:r>
      <w:r>
        <w:rPr>
          <w:color w:val="008000"/>
          <w:spacing w:val="-2"/>
        </w:rPr>
        <w:t xml:space="preserve"> </w:t>
      </w:r>
      <w:r>
        <w:rPr>
          <w:color w:val="008000"/>
        </w:rPr>
        <w:t>Update</w:t>
      </w:r>
      <w:r>
        <w:rPr>
          <w:color w:val="008000"/>
          <w:spacing w:val="-4"/>
        </w:rPr>
        <w:t xml:space="preserve"> </w:t>
      </w:r>
      <w:r>
        <w:rPr>
          <w:color w:val="008000"/>
        </w:rPr>
        <w:t>a</w:t>
      </w:r>
      <w:r>
        <w:rPr>
          <w:color w:val="008000"/>
          <w:spacing w:val="-3"/>
        </w:rPr>
        <w:t xml:space="preserve"> </w:t>
      </w:r>
      <w:r>
        <w:rPr>
          <w:color w:val="008000"/>
        </w:rPr>
        <w:t>player's</w:t>
      </w:r>
      <w:r>
        <w:rPr>
          <w:color w:val="008000"/>
          <w:spacing w:val="-2"/>
        </w:rPr>
        <w:t xml:space="preserve"> </w:t>
      </w:r>
      <w:r>
        <w:rPr>
          <w:color w:val="008000"/>
        </w:rPr>
        <w:t>batting</w:t>
      </w:r>
      <w:r>
        <w:rPr>
          <w:color w:val="008000"/>
          <w:spacing w:val="-3"/>
        </w:rPr>
        <w:t xml:space="preserve"> </w:t>
      </w:r>
      <w:r>
        <w:rPr>
          <w:color w:val="008000"/>
          <w:spacing w:val="-2"/>
        </w:rPr>
        <w:t>style:</w:t>
      </w:r>
    </w:p>
    <w:p w14:paraId="20B7D951">
      <w:pPr>
        <w:pStyle w:val="9"/>
        <w:spacing w:before="1"/>
      </w:pPr>
      <w:r>
        <w:rPr>
          <w:color w:val="FF00FF"/>
        </w:rPr>
        <w:t>UPDATE</w:t>
      </w:r>
      <w:r>
        <w:rPr>
          <w:color w:val="FF00FF"/>
          <w:spacing w:val="-2"/>
        </w:rPr>
        <w:t xml:space="preserve"> </w:t>
      </w:r>
      <w:r>
        <w:t>Player</w:t>
      </w:r>
      <w:r>
        <w:rPr>
          <w:spacing w:val="-4"/>
        </w:rPr>
        <w:t xml:space="preserve"> </w:t>
      </w:r>
      <w:r>
        <w:rPr>
          <w:color w:val="0000FF"/>
        </w:rPr>
        <w:t>SET</w:t>
      </w:r>
      <w:r>
        <w:rPr>
          <w:color w:val="0000FF"/>
          <w:spacing w:val="-2"/>
        </w:rPr>
        <w:t xml:space="preserve"> </w:t>
      </w:r>
      <w:r>
        <w:t>Batting_Style</w:t>
      </w:r>
      <w:r>
        <w:rPr>
          <w:spacing w:val="-1"/>
        </w:rPr>
        <w:t xml:space="preserve"> </w:t>
      </w:r>
      <w:r>
        <w:rPr>
          <w:color w:val="808080"/>
        </w:rPr>
        <w:t>=</w:t>
      </w:r>
      <w:r>
        <w:rPr>
          <w:color w:val="808080"/>
          <w:spacing w:val="-4"/>
        </w:rPr>
        <w:t xml:space="preserve"> </w:t>
      </w:r>
      <w:r>
        <w:rPr>
          <w:color w:val="FF0000"/>
        </w:rPr>
        <w:t>'Left-handed'</w:t>
      </w:r>
      <w:r>
        <w:rPr>
          <w:color w:val="FF0000"/>
          <w:spacing w:val="-4"/>
        </w:rPr>
        <w:t xml:space="preserve"> </w:t>
      </w:r>
      <w:r>
        <w:rPr>
          <w:color w:val="0000FF"/>
        </w:rPr>
        <w:t>WHERE</w:t>
      </w:r>
      <w:r>
        <w:rPr>
          <w:color w:val="0000FF"/>
          <w:spacing w:val="-4"/>
        </w:rPr>
        <w:t xml:space="preserve"> </w:t>
      </w:r>
      <w:r>
        <w:t>Player_ID</w:t>
      </w:r>
      <w:r>
        <w:rPr>
          <w:spacing w:val="-1"/>
        </w:rPr>
        <w:t xml:space="preserve"> </w:t>
      </w:r>
      <w:r>
        <w:rPr>
          <w:color w:val="808080"/>
        </w:rPr>
        <w:t>=</w:t>
      </w:r>
      <w:r>
        <w:rPr>
          <w:color w:val="808080"/>
          <w:spacing w:val="-4"/>
        </w:rPr>
        <w:t xml:space="preserve"> </w:t>
      </w:r>
      <w:r>
        <w:rPr>
          <w:spacing w:val="-2"/>
        </w:rPr>
        <w:t>1001</w:t>
      </w:r>
      <w:r>
        <w:rPr>
          <w:color w:val="808080"/>
          <w:spacing w:val="-2"/>
        </w:rPr>
        <w:t>;</w:t>
      </w:r>
    </w:p>
    <w:p w14:paraId="031EE576">
      <w:pPr>
        <w:pStyle w:val="9"/>
        <w:ind w:left="0"/>
      </w:pPr>
    </w:p>
    <w:p w14:paraId="71289BB5">
      <w:pPr>
        <w:pStyle w:val="9"/>
        <w:ind w:left="0"/>
      </w:pPr>
    </w:p>
    <w:p w14:paraId="2ED2D0D0">
      <w:pPr>
        <w:pStyle w:val="9"/>
      </w:pPr>
      <w:r>
        <w:rPr>
          <w:color w:val="008000"/>
        </w:rPr>
        <w:t>--67</w:t>
      </w:r>
      <w:r>
        <w:rPr>
          <w:color w:val="008000"/>
          <w:spacing w:val="-1"/>
        </w:rPr>
        <w:t xml:space="preserve"> </w:t>
      </w:r>
      <w:r>
        <w:rPr>
          <w:color w:val="008000"/>
        </w:rPr>
        <w:t>Delete</w:t>
      </w:r>
      <w:r>
        <w:rPr>
          <w:color w:val="008000"/>
          <w:spacing w:val="-4"/>
        </w:rPr>
        <w:t xml:space="preserve"> </w:t>
      </w:r>
      <w:r>
        <w:rPr>
          <w:color w:val="008000"/>
        </w:rPr>
        <w:t>a</w:t>
      </w:r>
      <w:r>
        <w:rPr>
          <w:color w:val="008000"/>
          <w:spacing w:val="-3"/>
        </w:rPr>
        <w:t xml:space="preserve"> </w:t>
      </w:r>
      <w:r>
        <w:rPr>
          <w:color w:val="008000"/>
        </w:rPr>
        <w:t>player</w:t>
      </w:r>
      <w:r>
        <w:rPr>
          <w:color w:val="008000"/>
          <w:spacing w:val="-1"/>
        </w:rPr>
        <w:t xml:space="preserve"> </w:t>
      </w:r>
      <w:r>
        <w:rPr>
          <w:color w:val="008000"/>
        </w:rPr>
        <w:t xml:space="preserve">by </w:t>
      </w:r>
      <w:r>
        <w:rPr>
          <w:color w:val="008000"/>
          <w:spacing w:val="-5"/>
        </w:rPr>
        <w:t>ID:</w:t>
      </w:r>
    </w:p>
    <w:p w14:paraId="6767C4A0">
      <w:pPr>
        <w:pStyle w:val="9"/>
      </w:pPr>
      <w:r>
        <w:rPr>
          <w:color w:val="0000FF"/>
        </w:rPr>
        <w:t>DELETE</w:t>
      </w:r>
      <w:r>
        <w:rPr>
          <w:color w:val="0000FF"/>
          <w:spacing w:val="-1"/>
        </w:rPr>
        <w:t xml:space="preserve"> </w:t>
      </w:r>
      <w:r>
        <w:rPr>
          <w:color w:val="0000FF"/>
        </w:rPr>
        <w:t>FROM</w:t>
      </w:r>
      <w:r>
        <w:rPr>
          <w:color w:val="0000FF"/>
          <w:spacing w:val="-4"/>
        </w:rPr>
        <w:t xml:space="preserve"> </w:t>
      </w:r>
      <w:r>
        <w:t>Player</w:t>
      </w:r>
      <w:r>
        <w:rPr>
          <w:spacing w:val="-1"/>
        </w:rPr>
        <w:t xml:space="preserve"> </w:t>
      </w:r>
      <w:r>
        <w:rPr>
          <w:color w:val="0000FF"/>
        </w:rPr>
        <w:t>WHERE</w:t>
      </w:r>
      <w:r>
        <w:rPr>
          <w:color w:val="0000FF"/>
          <w:spacing w:val="-4"/>
        </w:rPr>
        <w:t xml:space="preserve"> </w:t>
      </w:r>
      <w:r>
        <w:t>Player_ID</w:t>
      </w:r>
      <w:r>
        <w:rPr>
          <w:spacing w:val="-1"/>
        </w:rPr>
        <w:t xml:space="preserve"> </w:t>
      </w:r>
      <w:r>
        <w:rPr>
          <w:color w:val="808080"/>
        </w:rPr>
        <w:t>=</w:t>
      </w:r>
      <w:r>
        <w:rPr>
          <w:color w:val="808080"/>
          <w:spacing w:val="-3"/>
        </w:rPr>
        <w:t xml:space="preserve"> </w:t>
      </w:r>
      <w:r>
        <w:rPr>
          <w:spacing w:val="-4"/>
        </w:rPr>
        <w:t>1100</w:t>
      </w:r>
      <w:r>
        <w:rPr>
          <w:color w:val="808080"/>
          <w:spacing w:val="-4"/>
        </w:rPr>
        <w:t>;</w:t>
      </w:r>
    </w:p>
    <w:p w14:paraId="486F9DDB">
      <w:pPr>
        <w:pStyle w:val="9"/>
        <w:ind w:left="0"/>
      </w:pPr>
    </w:p>
    <w:p w14:paraId="5E9B582F">
      <w:pPr>
        <w:pStyle w:val="9"/>
        <w:ind w:left="0"/>
      </w:pPr>
    </w:p>
    <w:p w14:paraId="1748052C">
      <w:pPr>
        <w:pStyle w:val="9"/>
        <w:ind w:right="6677"/>
      </w:pPr>
      <w:r>
        <w:rPr>
          <w:color w:val="008000"/>
        </w:rPr>
        <w:t>--68</w:t>
      </w:r>
      <w:r>
        <w:rPr>
          <w:color w:val="008000"/>
          <w:spacing w:val="-7"/>
        </w:rPr>
        <w:t xml:space="preserve"> </w:t>
      </w:r>
      <w:r>
        <w:rPr>
          <w:color w:val="008000"/>
        </w:rPr>
        <w:t>Find</w:t>
      </w:r>
      <w:r>
        <w:rPr>
          <w:color w:val="008000"/>
          <w:spacing w:val="-10"/>
        </w:rPr>
        <w:t xml:space="preserve"> </w:t>
      </w:r>
      <w:r>
        <w:rPr>
          <w:color w:val="008000"/>
        </w:rPr>
        <w:t>players</w:t>
      </w:r>
      <w:r>
        <w:rPr>
          <w:color w:val="008000"/>
          <w:spacing w:val="-7"/>
        </w:rPr>
        <w:t xml:space="preserve"> </w:t>
      </w:r>
      <w:r>
        <w:rPr>
          <w:color w:val="008000"/>
        </w:rPr>
        <w:t>with</w:t>
      </w:r>
      <w:r>
        <w:rPr>
          <w:color w:val="008000"/>
          <w:spacing w:val="-10"/>
        </w:rPr>
        <w:t xml:space="preserve"> </w:t>
      </w:r>
      <w:r>
        <w:rPr>
          <w:color w:val="008000"/>
        </w:rPr>
        <w:t>duplicate</w:t>
      </w:r>
      <w:r>
        <w:rPr>
          <w:color w:val="008000"/>
          <w:spacing w:val="-7"/>
        </w:rPr>
        <w:t xml:space="preserve"> </w:t>
      </w:r>
      <w:r>
        <w:rPr>
          <w:color w:val="008000"/>
        </w:rPr>
        <w:t xml:space="preserve">names: </w:t>
      </w:r>
      <w:r>
        <w:rPr>
          <w:color w:val="0000FF"/>
        </w:rPr>
        <w:t xml:space="preserve">SELECT </w:t>
      </w:r>
      <w:r>
        <w:t>Player_Name</w:t>
      </w:r>
      <w:r>
        <w:rPr>
          <w:color w:val="808080"/>
        </w:rPr>
        <w:t xml:space="preserve">, </w:t>
      </w:r>
      <w:r>
        <w:rPr>
          <w:color w:val="FF00FF"/>
        </w:rPr>
        <w:t>COUNT</w:t>
      </w:r>
      <w:r>
        <w:rPr>
          <w:color w:val="808080"/>
        </w:rPr>
        <w:t>(*)</w:t>
      </w:r>
    </w:p>
    <w:p w14:paraId="63C0DF1A">
      <w:pPr>
        <w:pStyle w:val="9"/>
        <w:spacing w:line="222" w:lineRule="exact"/>
      </w:pPr>
      <w:r>
        <w:rPr>
          <w:color w:val="0000FF"/>
        </w:rPr>
        <w:t>FROM</w:t>
      </w:r>
      <w:r>
        <w:rPr>
          <w:color w:val="0000FF"/>
          <w:spacing w:val="-1"/>
        </w:rPr>
        <w:t xml:space="preserve"> </w:t>
      </w:r>
      <w:r>
        <w:rPr>
          <w:spacing w:val="-2"/>
        </w:rPr>
        <w:t>Player</w:t>
      </w:r>
    </w:p>
    <w:p w14:paraId="20C4A5E3">
      <w:pPr>
        <w:pStyle w:val="9"/>
        <w:spacing w:before="1"/>
        <w:ind w:right="9077"/>
      </w:pPr>
      <w:r>
        <w:rPr>
          <w:color w:val="0000FF"/>
        </w:rPr>
        <w:t>GROUP</w:t>
      </w:r>
      <w:r>
        <w:rPr>
          <w:color w:val="0000FF"/>
          <w:spacing w:val="-20"/>
        </w:rPr>
        <w:t xml:space="preserve"> </w:t>
      </w:r>
      <w:r>
        <w:rPr>
          <w:color w:val="0000FF"/>
        </w:rPr>
        <w:t>BY</w:t>
      </w:r>
      <w:r>
        <w:rPr>
          <w:color w:val="0000FF"/>
          <w:spacing w:val="-18"/>
        </w:rPr>
        <w:t xml:space="preserve"> </w:t>
      </w:r>
      <w:r>
        <w:t xml:space="preserve">Player_Name </w:t>
      </w:r>
      <w:r>
        <w:rPr>
          <w:color w:val="0000FF"/>
        </w:rPr>
        <w:t>HAVING</w:t>
      </w:r>
      <w:r>
        <w:rPr>
          <w:color w:val="0000FF"/>
          <w:spacing w:val="-2"/>
        </w:rPr>
        <w:t xml:space="preserve"> </w:t>
      </w:r>
      <w:r>
        <w:rPr>
          <w:color w:val="FF00FF"/>
        </w:rPr>
        <w:t>COUNT</w:t>
      </w:r>
      <w:r>
        <w:rPr>
          <w:color w:val="808080"/>
        </w:rPr>
        <w:t>(*)</w:t>
      </w:r>
      <w:r>
        <w:rPr>
          <w:color w:val="808080"/>
          <w:spacing w:val="-1"/>
        </w:rPr>
        <w:t xml:space="preserve"> </w:t>
      </w:r>
      <w:r>
        <w:rPr>
          <w:color w:val="808080"/>
        </w:rPr>
        <w:t>&gt;</w:t>
      </w:r>
      <w:r>
        <w:rPr>
          <w:color w:val="808080"/>
          <w:spacing w:val="-3"/>
        </w:rPr>
        <w:t xml:space="preserve"> </w:t>
      </w:r>
      <w:r>
        <w:rPr>
          <w:spacing w:val="-5"/>
        </w:rPr>
        <w:t>1</w:t>
      </w:r>
      <w:r>
        <w:rPr>
          <w:color w:val="808080"/>
          <w:spacing w:val="-5"/>
        </w:rPr>
        <w:t>;</w:t>
      </w:r>
    </w:p>
    <w:p w14:paraId="1AAE4C26">
      <w:pPr>
        <w:pStyle w:val="9"/>
        <w:spacing w:after="0"/>
        <w:sectPr>
          <w:pgSz w:w="11910" w:h="16840"/>
          <w:pgMar w:top="460" w:right="0" w:bottom="1080" w:left="566" w:header="241" w:footer="893" w:gutter="0"/>
          <w:cols w:space="720" w:num="1"/>
        </w:sectPr>
      </w:pPr>
    </w:p>
    <w:p w14:paraId="194727BC">
      <w:pPr>
        <w:pStyle w:val="9"/>
        <w:ind w:left="0"/>
      </w:pPr>
    </w:p>
    <w:p w14:paraId="2B56ECA1">
      <w:pPr>
        <w:pStyle w:val="9"/>
        <w:ind w:left="0"/>
      </w:pPr>
    </w:p>
    <w:p w14:paraId="372327CF">
      <w:pPr>
        <w:pStyle w:val="9"/>
        <w:spacing w:before="165"/>
        <w:ind w:left="0"/>
      </w:pPr>
    </w:p>
    <w:p w14:paraId="07B00076">
      <w:pPr>
        <w:pStyle w:val="9"/>
        <w:spacing w:before="1"/>
      </w:pPr>
      <w:r>
        <w:rPr>
          <w:color w:val="008000"/>
        </w:rPr>
        <w:t>--69</w:t>
      </w:r>
      <w:r>
        <w:rPr>
          <w:color w:val="008000"/>
          <w:spacing w:val="-1"/>
        </w:rPr>
        <w:t xml:space="preserve"> </w:t>
      </w:r>
      <w:r>
        <w:rPr>
          <w:color w:val="008000"/>
        </w:rPr>
        <w:t>Find</w:t>
      </w:r>
      <w:r>
        <w:rPr>
          <w:color w:val="008000"/>
          <w:spacing w:val="-4"/>
        </w:rPr>
        <w:t xml:space="preserve"> </w:t>
      </w:r>
      <w:r>
        <w:rPr>
          <w:color w:val="008000"/>
        </w:rPr>
        <w:t>the</w:t>
      </w:r>
      <w:r>
        <w:rPr>
          <w:color w:val="008000"/>
          <w:spacing w:val="-4"/>
        </w:rPr>
        <w:t xml:space="preserve"> </w:t>
      </w:r>
      <w:r>
        <w:rPr>
          <w:color w:val="008000"/>
        </w:rPr>
        <w:t xml:space="preserve">oldest </w:t>
      </w:r>
      <w:r>
        <w:rPr>
          <w:color w:val="008000"/>
          <w:spacing w:val="-2"/>
        </w:rPr>
        <w:t>player:</w:t>
      </w:r>
    </w:p>
    <w:p w14:paraId="74D75A84">
      <w:pPr>
        <w:pStyle w:val="9"/>
      </w:pPr>
      <w:r>
        <w:rPr>
          <w:color w:val="0000FF"/>
        </w:rPr>
        <w:t>SELECT</w:t>
      </w:r>
      <w:r>
        <w:rPr>
          <w:color w:val="0000FF"/>
          <w:spacing w:val="-1"/>
        </w:rPr>
        <w:t xml:space="preserve"> </w:t>
      </w:r>
      <w:r>
        <w:rPr>
          <w:color w:val="0000FF"/>
        </w:rPr>
        <w:t xml:space="preserve">TOP </w:t>
      </w:r>
      <w:r>
        <w:t>1</w:t>
      </w:r>
      <w:r>
        <w:rPr>
          <w:spacing w:val="-4"/>
        </w:rPr>
        <w:t xml:space="preserve"> </w:t>
      </w:r>
      <w:r>
        <w:rPr>
          <w:color w:val="808080"/>
        </w:rPr>
        <w:t>*</w:t>
      </w:r>
      <w:r>
        <w:rPr>
          <w:color w:val="808080"/>
          <w:spacing w:val="-3"/>
        </w:rPr>
        <w:t xml:space="preserve"> </w:t>
      </w:r>
      <w:r>
        <w:rPr>
          <w:color w:val="0000FF"/>
        </w:rPr>
        <w:t xml:space="preserve">FROM </w:t>
      </w:r>
      <w:r>
        <w:t>Player</w:t>
      </w:r>
      <w:r>
        <w:rPr>
          <w:spacing w:val="-4"/>
        </w:rPr>
        <w:t xml:space="preserve"> </w:t>
      </w:r>
      <w:r>
        <w:rPr>
          <w:color w:val="0000FF"/>
        </w:rPr>
        <w:t>ORDER BY</w:t>
      </w:r>
      <w:r>
        <w:rPr>
          <w:color w:val="0000FF"/>
          <w:spacing w:val="-3"/>
        </w:rPr>
        <w:t xml:space="preserve"> </w:t>
      </w:r>
      <w:r>
        <w:rPr>
          <w:spacing w:val="-4"/>
        </w:rPr>
        <w:t>DOB</w:t>
      </w:r>
      <w:r>
        <w:rPr>
          <w:color w:val="808080"/>
          <w:spacing w:val="-4"/>
        </w:rPr>
        <w:t>;</w:t>
      </w:r>
    </w:p>
    <w:p w14:paraId="24144797">
      <w:pPr>
        <w:pStyle w:val="9"/>
        <w:spacing w:before="220"/>
        <w:ind w:left="0"/>
      </w:pPr>
    </w:p>
    <w:p w14:paraId="4203A1BA">
      <w:pPr>
        <w:pStyle w:val="9"/>
        <w:ind w:right="4342"/>
      </w:pPr>
      <w:r>
        <w:rPr>
          <w:color w:val="008000"/>
        </w:rPr>
        <w:t>--70</w:t>
      </w:r>
      <w:r>
        <w:rPr>
          <w:color w:val="008000"/>
          <w:spacing w:val="-3"/>
        </w:rPr>
        <w:t xml:space="preserve"> </w:t>
      </w:r>
      <w:r>
        <w:rPr>
          <w:color w:val="008000"/>
        </w:rPr>
        <w:t>Find</w:t>
      </w:r>
      <w:r>
        <w:rPr>
          <w:color w:val="008000"/>
          <w:spacing w:val="-6"/>
        </w:rPr>
        <w:t xml:space="preserve"> </w:t>
      </w:r>
      <w:r>
        <w:rPr>
          <w:color w:val="008000"/>
        </w:rPr>
        <w:t>players</w:t>
      </w:r>
      <w:r>
        <w:rPr>
          <w:color w:val="008000"/>
          <w:spacing w:val="-3"/>
        </w:rPr>
        <w:t xml:space="preserve"> </w:t>
      </w:r>
      <w:r>
        <w:rPr>
          <w:color w:val="008000"/>
        </w:rPr>
        <w:t>with</w:t>
      </w:r>
      <w:r>
        <w:rPr>
          <w:color w:val="008000"/>
          <w:spacing w:val="-6"/>
        </w:rPr>
        <w:t xml:space="preserve"> </w:t>
      </w:r>
      <w:r>
        <w:rPr>
          <w:color w:val="008000"/>
        </w:rPr>
        <w:t>a</w:t>
      </w:r>
      <w:r>
        <w:rPr>
          <w:color w:val="008000"/>
          <w:spacing w:val="-6"/>
        </w:rPr>
        <w:t xml:space="preserve"> </w:t>
      </w:r>
      <w:r>
        <w:rPr>
          <w:color w:val="008000"/>
        </w:rPr>
        <w:t>specific</w:t>
      </w:r>
      <w:r>
        <w:rPr>
          <w:color w:val="008000"/>
          <w:spacing w:val="-3"/>
        </w:rPr>
        <w:t xml:space="preserve"> </w:t>
      </w:r>
      <w:r>
        <w:rPr>
          <w:color w:val="008000"/>
        </w:rPr>
        <w:t>bowling</w:t>
      </w:r>
      <w:r>
        <w:rPr>
          <w:color w:val="008000"/>
          <w:spacing w:val="-6"/>
        </w:rPr>
        <w:t xml:space="preserve"> </w:t>
      </w:r>
      <w:r>
        <w:rPr>
          <w:color w:val="008000"/>
        </w:rPr>
        <w:t>style</w:t>
      </w:r>
      <w:r>
        <w:rPr>
          <w:color w:val="008000"/>
          <w:spacing w:val="-6"/>
        </w:rPr>
        <w:t xml:space="preserve"> </w:t>
      </w:r>
      <w:r>
        <w:rPr>
          <w:color w:val="008000"/>
        </w:rPr>
        <w:t>(e.g.,</w:t>
      </w:r>
      <w:r>
        <w:rPr>
          <w:color w:val="008000"/>
          <w:spacing w:val="-3"/>
        </w:rPr>
        <w:t xml:space="preserve"> </w:t>
      </w:r>
      <w:r>
        <w:rPr>
          <w:color w:val="008000"/>
        </w:rPr>
        <w:t xml:space="preserve">Legbreak): </w:t>
      </w:r>
      <w:r>
        <w:rPr>
          <w:color w:val="0000FF"/>
        </w:rPr>
        <w:t xml:space="preserve">SELECT </w:t>
      </w:r>
      <w:r>
        <w:rPr>
          <w:color w:val="808080"/>
        </w:rPr>
        <w:t xml:space="preserve">* </w:t>
      </w:r>
      <w:r>
        <w:rPr>
          <w:color w:val="0000FF"/>
        </w:rPr>
        <w:t xml:space="preserve">FROM </w:t>
      </w:r>
      <w:r>
        <w:t xml:space="preserve">Player </w:t>
      </w:r>
      <w:r>
        <w:rPr>
          <w:color w:val="0000FF"/>
        </w:rPr>
        <w:t xml:space="preserve">WHERE </w:t>
      </w:r>
      <w:r>
        <w:t xml:space="preserve">Bowling_Style </w:t>
      </w:r>
      <w:r>
        <w:rPr>
          <w:color w:val="808080"/>
        </w:rPr>
        <w:t xml:space="preserve">= </w:t>
      </w:r>
      <w:r>
        <w:rPr>
          <w:color w:val="FF0000"/>
        </w:rPr>
        <w:t>'Legbreak'</w:t>
      </w:r>
      <w:r>
        <w:rPr>
          <w:color w:val="808080"/>
        </w:rPr>
        <w:t>;</w:t>
      </w:r>
    </w:p>
    <w:p w14:paraId="761C64AB">
      <w:pPr>
        <w:pStyle w:val="9"/>
        <w:ind w:left="0"/>
      </w:pPr>
    </w:p>
    <w:p w14:paraId="5FB92C1B">
      <w:pPr>
        <w:pStyle w:val="9"/>
        <w:spacing w:before="1"/>
        <w:ind w:left="0"/>
      </w:pPr>
    </w:p>
    <w:p w14:paraId="7A12E38B">
      <w:pPr>
        <w:pStyle w:val="9"/>
      </w:pPr>
      <w:r>
        <w:rPr>
          <w:color w:val="008000"/>
        </w:rPr>
        <w:t>--71</w:t>
      </w:r>
      <w:r>
        <w:rPr>
          <w:color w:val="008000"/>
          <w:spacing w:val="-1"/>
        </w:rPr>
        <w:t xml:space="preserve"> </w:t>
      </w:r>
      <w:r>
        <w:rPr>
          <w:color w:val="008000"/>
        </w:rPr>
        <w:t>Select</w:t>
      </w:r>
      <w:r>
        <w:rPr>
          <w:color w:val="008000"/>
          <w:spacing w:val="-4"/>
        </w:rPr>
        <w:t xml:space="preserve"> </w:t>
      </w:r>
      <w:r>
        <w:rPr>
          <w:color w:val="008000"/>
        </w:rPr>
        <w:t>all</w:t>
      </w:r>
      <w:r>
        <w:rPr>
          <w:color w:val="008000"/>
          <w:spacing w:val="-1"/>
        </w:rPr>
        <w:t xml:space="preserve"> </w:t>
      </w:r>
      <w:r>
        <w:rPr>
          <w:color w:val="008000"/>
        </w:rPr>
        <w:t>live</w:t>
      </w:r>
      <w:r>
        <w:rPr>
          <w:color w:val="008000"/>
          <w:spacing w:val="-3"/>
        </w:rPr>
        <w:t xml:space="preserve"> </w:t>
      </w:r>
      <w:r>
        <w:rPr>
          <w:color w:val="008000"/>
          <w:spacing w:val="-2"/>
        </w:rPr>
        <w:t>scores:</w:t>
      </w:r>
    </w:p>
    <w:p w14:paraId="65E9A078">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LiveScores</w:t>
      </w:r>
      <w:r>
        <w:rPr>
          <w:color w:val="808080"/>
          <w:spacing w:val="-2"/>
        </w:rPr>
        <w:t>;</w:t>
      </w:r>
    </w:p>
    <w:p w14:paraId="5964774A">
      <w:pPr>
        <w:pStyle w:val="9"/>
        <w:ind w:left="0"/>
      </w:pPr>
    </w:p>
    <w:p w14:paraId="349AD2C7">
      <w:pPr>
        <w:pStyle w:val="9"/>
        <w:ind w:left="0"/>
      </w:pPr>
    </w:p>
    <w:p w14:paraId="5CC2CF73">
      <w:pPr>
        <w:pStyle w:val="9"/>
        <w:ind w:right="3329"/>
      </w:pPr>
      <w:r>
        <w:rPr>
          <w:color w:val="008000"/>
        </w:rPr>
        <w:t>--72</w:t>
      </w:r>
      <w:r>
        <w:rPr>
          <w:color w:val="008000"/>
          <w:spacing w:val="-3"/>
        </w:rPr>
        <w:t xml:space="preserve"> </w:t>
      </w:r>
      <w:r>
        <w:rPr>
          <w:color w:val="008000"/>
        </w:rPr>
        <w:t>Find</w:t>
      </w:r>
      <w:r>
        <w:rPr>
          <w:color w:val="008000"/>
          <w:spacing w:val="-6"/>
        </w:rPr>
        <w:t xml:space="preserve"> </w:t>
      </w:r>
      <w:r>
        <w:rPr>
          <w:color w:val="008000"/>
        </w:rPr>
        <w:t>live</w:t>
      </w:r>
      <w:r>
        <w:rPr>
          <w:color w:val="008000"/>
          <w:spacing w:val="-3"/>
        </w:rPr>
        <w:t xml:space="preserve"> </w:t>
      </w:r>
      <w:r>
        <w:rPr>
          <w:color w:val="008000"/>
        </w:rPr>
        <w:t>scores</w:t>
      </w:r>
      <w:r>
        <w:rPr>
          <w:color w:val="008000"/>
          <w:spacing w:val="-3"/>
        </w:rPr>
        <w:t xml:space="preserve"> </w:t>
      </w:r>
      <w:r>
        <w:rPr>
          <w:color w:val="008000"/>
        </w:rPr>
        <w:t>for</w:t>
      </w:r>
      <w:r>
        <w:rPr>
          <w:color w:val="008000"/>
          <w:spacing w:val="-3"/>
        </w:rPr>
        <w:t xml:space="preserve"> </w:t>
      </w:r>
      <w:r>
        <w:rPr>
          <w:color w:val="008000"/>
        </w:rPr>
        <w:t>a</w:t>
      </w:r>
      <w:r>
        <w:rPr>
          <w:color w:val="008000"/>
          <w:spacing w:val="-6"/>
        </w:rPr>
        <w:t xml:space="preserve"> </w:t>
      </w:r>
      <w:r>
        <w:rPr>
          <w:color w:val="008000"/>
        </w:rPr>
        <w:t>specific</w:t>
      </w:r>
      <w:r>
        <w:rPr>
          <w:color w:val="008000"/>
          <w:spacing w:val="-3"/>
        </w:rPr>
        <w:t xml:space="preserve"> </w:t>
      </w:r>
      <w:r>
        <w:rPr>
          <w:color w:val="008000"/>
        </w:rPr>
        <w:t>match</w:t>
      </w:r>
      <w:r>
        <w:rPr>
          <w:color w:val="008000"/>
          <w:spacing w:val="-3"/>
        </w:rPr>
        <w:t xml:space="preserve"> </w:t>
      </w:r>
      <w:r>
        <w:rPr>
          <w:color w:val="008000"/>
        </w:rPr>
        <w:t>(e.g.,</w:t>
      </w:r>
      <w:r>
        <w:rPr>
          <w:color w:val="008000"/>
          <w:spacing w:val="-3"/>
        </w:rPr>
        <w:t xml:space="preserve"> </w:t>
      </w:r>
      <w:r>
        <w:rPr>
          <w:color w:val="008000"/>
        </w:rPr>
        <w:t>Match_ID</w:t>
      </w:r>
      <w:r>
        <w:rPr>
          <w:color w:val="008000"/>
          <w:spacing w:val="-6"/>
        </w:rPr>
        <w:t xml:space="preserve"> </w:t>
      </w:r>
      <w:r>
        <w:rPr>
          <w:color w:val="008000"/>
        </w:rPr>
        <w:t>=</w:t>
      </w:r>
      <w:r>
        <w:rPr>
          <w:color w:val="008000"/>
          <w:spacing w:val="-6"/>
        </w:rPr>
        <w:t xml:space="preserve"> </w:t>
      </w:r>
      <w:r>
        <w:rPr>
          <w:color w:val="008000"/>
        </w:rPr>
        <w:t xml:space="preserve">'INDvAUS_1'): </w:t>
      </w:r>
      <w:r>
        <w:rPr>
          <w:color w:val="0000FF"/>
        </w:rPr>
        <w:t xml:space="preserve">SELECT </w:t>
      </w:r>
      <w:r>
        <w:rPr>
          <w:color w:val="808080"/>
        </w:rPr>
        <w:t xml:space="preserve">* </w:t>
      </w:r>
      <w:r>
        <w:rPr>
          <w:color w:val="0000FF"/>
        </w:rPr>
        <w:t xml:space="preserve">FROM </w:t>
      </w:r>
      <w:r>
        <w:t xml:space="preserve">LiveScores </w:t>
      </w:r>
      <w:r>
        <w:rPr>
          <w:color w:val="0000FF"/>
        </w:rPr>
        <w:t xml:space="preserve">WHERE </w:t>
      </w:r>
      <w:r>
        <w:t xml:space="preserve">Match_ID </w:t>
      </w:r>
      <w:r>
        <w:rPr>
          <w:color w:val="808080"/>
        </w:rPr>
        <w:t xml:space="preserve">= </w:t>
      </w:r>
      <w:r>
        <w:rPr>
          <w:color w:val="FF0000"/>
        </w:rPr>
        <w:t>'INDvAUS_1'</w:t>
      </w:r>
      <w:r>
        <w:rPr>
          <w:color w:val="808080"/>
        </w:rPr>
        <w:t>;</w:t>
      </w:r>
    </w:p>
    <w:p w14:paraId="6361B613">
      <w:pPr>
        <w:pStyle w:val="9"/>
        <w:ind w:left="0"/>
      </w:pPr>
    </w:p>
    <w:p w14:paraId="02CAEA9A">
      <w:pPr>
        <w:pStyle w:val="9"/>
        <w:spacing w:before="1"/>
        <w:ind w:left="0"/>
      </w:pPr>
    </w:p>
    <w:p w14:paraId="50C20CE0">
      <w:pPr>
        <w:pStyle w:val="9"/>
        <w:ind w:right="4342"/>
      </w:pPr>
      <w:r>
        <w:rPr>
          <w:color w:val="008000"/>
        </w:rPr>
        <w:t>--73</w:t>
      </w:r>
      <w:r>
        <w:rPr>
          <w:color w:val="008000"/>
          <w:spacing w:val="-4"/>
        </w:rPr>
        <w:t xml:space="preserve"> </w:t>
      </w:r>
      <w:r>
        <w:rPr>
          <w:color w:val="008000"/>
        </w:rPr>
        <w:t>Find</w:t>
      </w:r>
      <w:r>
        <w:rPr>
          <w:color w:val="008000"/>
          <w:spacing w:val="-7"/>
        </w:rPr>
        <w:t xml:space="preserve"> </w:t>
      </w:r>
      <w:r>
        <w:rPr>
          <w:color w:val="008000"/>
        </w:rPr>
        <w:t>live</w:t>
      </w:r>
      <w:r>
        <w:rPr>
          <w:color w:val="008000"/>
          <w:spacing w:val="-4"/>
        </w:rPr>
        <w:t xml:space="preserve"> </w:t>
      </w:r>
      <w:r>
        <w:rPr>
          <w:color w:val="008000"/>
        </w:rPr>
        <w:t>scores</w:t>
      </w:r>
      <w:r>
        <w:rPr>
          <w:color w:val="008000"/>
          <w:spacing w:val="-4"/>
        </w:rPr>
        <w:t xml:space="preserve"> </w:t>
      </w:r>
      <w:r>
        <w:rPr>
          <w:color w:val="008000"/>
        </w:rPr>
        <w:t>where</w:t>
      </w:r>
      <w:r>
        <w:rPr>
          <w:color w:val="008000"/>
          <w:spacing w:val="-4"/>
        </w:rPr>
        <w:t xml:space="preserve"> </w:t>
      </w:r>
      <w:r>
        <w:rPr>
          <w:color w:val="008000"/>
        </w:rPr>
        <w:t>the</w:t>
      </w:r>
      <w:r>
        <w:rPr>
          <w:color w:val="008000"/>
          <w:spacing w:val="-4"/>
        </w:rPr>
        <w:t xml:space="preserve"> </w:t>
      </w:r>
      <w:r>
        <w:rPr>
          <w:color w:val="008000"/>
        </w:rPr>
        <w:t>total</w:t>
      </w:r>
      <w:r>
        <w:rPr>
          <w:color w:val="008000"/>
          <w:spacing w:val="-4"/>
        </w:rPr>
        <w:t xml:space="preserve"> </w:t>
      </w:r>
      <w:r>
        <w:rPr>
          <w:color w:val="008000"/>
        </w:rPr>
        <w:t>runs</w:t>
      </w:r>
      <w:r>
        <w:rPr>
          <w:color w:val="008000"/>
          <w:spacing w:val="-4"/>
        </w:rPr>
        <w:t xml:space="preserve"> </w:t>
      </w:r>
      <w:r>
        <w:rPr>
          <w:color w:val="008000"/>
        </w:rPr>
        <w:t>are</w:t>
      </w:r>
      <w:r>
        <w:rPr>
          <w:color w:val="008000"/>
          <w:spacing w:val="-4"/>
        </w:rPr>
        <w:t xml:space="preserve"> </w:t>
      </w:r>
      <w:r>
        <w:rPr>
          <w:color w:val="008000"/>
        </w:rPr>
        <w:t>greater</w:t>
      </w:r>
      <w:r>
        <w:rPr>
          <w:color w:val="008000"/>
          <w:spacing w:val="-4"/>
        </w:rPr>
        <w:t xml:space="preserve"> </w:t>
      </w:r>
      <w:r>
        <w:rPr>
          <w:color w:val="008000"/>
        </w:rPr>
        <w:t>than</w:t>
      </w:r>
      <w:r>
        <w:rPr>
          <w:color w:val="008000"/>
          <w:spacing w:val="-4"/>
        </w:rPr>
        <w:t xml:space="preserve"> </w:t>
      </w:r>
      <w:r>
        <w:rPr>
          <w:color w:val="008000"/>
        </w:rPr>
        <w:t xml:space="preserve">150: </w:t>
      </w:r>
      <w:r>
        <w:rPr>
          <w:color w:val="0000FF"/>
        </w:rPr>
        <w:t xml:space="preserve">SELECT </w:t>
      </w:r>
      <w:r>
        <w:rPr>
          <w:color w:val="808080"/>
        </w:rPr>
        <w:t xml:space="preserve">* </w:t>
      </w:r>
      <w:r>
        <w:rPr>
          <w:color w:val="0000FF"/>
        </w:rPr>
        <w:t xml:space="preserve">FROM </w:t>
      </w:r>
      <w:r>
        <w:t xml:space="preserve">LiveScores </w:t>
      </w:r>
      <w:r>
        <w:rPr>
          <w:color w:val="0000FF"/>
        </w:rPr>
        <w:t xml:space="preserve">WHERE </w:t>
      </w:r>
      <w:r>
        <w:t xml:space="preserve">Total_Runs </w:t>
      </w:r>
      <w:r>
        <w:rPr>
          <w:color w:val="808080"/>
        </w:rPr>
        <w:t xml:space="preserve">&gt; </w:t>
      </w:r>
      <w:r>
        <w:t>150</w:t>
      </w:r>
      <w:r>
        <w:rPr>
          <w:color w:val="808080"/>
        </w:rPr>
        <w:t>;</w:t>
      </w:r>
    </w:p>
    <w:p w14:paraId="39274CB9">
      <w:pPr>
        <w:pStyle w:val="9"/>
        <w:ind w:left="0"/>
      </w:pPr>
    </w:p>
    <w:p w14:paraId="43159D95">
      <w:pPr>
        <w:pStyle w:val="9"/>
        <w:ind w:left="0"/>
      </w:pPr>
    </w:p>
    <w:p w14:paraId="330CC001">
      <w:pPr>
        <w:pStyle w:val="9"/>
        <w:spacing w:line="222" w:lineRule="exact"/>
      </w:pPr>
      <w:r>
        <w:rPr>
          <w:color w:val="008000"/>
        </w:rPr>
        <w:t>--74</w:t>
      </w:r>
      <w:r>
        <w:rPr>
          <w:color w:val="008000"/>
          <w:spacing w:val="-2"/>
        </w:rPr>
        <w:t xml:space="preserve"> </w:t>
      </w:r>
      <w:r>
        <w:rPr>
          <w:color w:val="008000"/>
        </w:rPr>
        <w:t>Count</w:t>
      </w:r>
      <w:r>
        <w:rPr>
          <w:color w:val="008000"/>
          <w:spacing w:val="-1"/>
        </w:rPr>
        <w:t xml:space="preserve"> </w:t>
      </w:r>
      <w:r>
        <w:rPr>
          <w:color w:val="008000"/>
        </w:rPr>
        <w:t>the</w:t>
      </w:r>
      <w:r>
        <w:rPr>
          <w:color w:val="008000"/>
          <w:spacing w:val="-4"/>
        </w:rPr>
        <w:t xml:space="preserve"> </w:t>
      </w:r>
      <w:r>
        <w:rPr>
          <w:color w:val="008000"/>
        </w:rPr>
        <w:t>number</w:t>
      </w:r>
      <w:r>
        <w:rPr>
          <w:color w:val="008000"/>
          <w:spacing w:val="-1"/>
        </w:rPr>
        <w:t xml:space="preserve"> </w:t>
      </w:r>
      <w:r>
        <w:rPr>
          <w:color w:val="008000"/>
        </w:rPr>
        <w:t>of</w:t>
      </w:r>
      <w:r>
        <w:rPr>
          <w:color w:val="008000"/>
          <w:spacing w:val="-3"/>
        </w:rPr>
        <w:t xml:space="preserve"> </w:t>
      </w:r>
      <w:r>
        <w:rPr>
          <w:color w:val="008000"/>
        </w:rPr>
        <w:t>live</w:t>
      </w:r>
      <w:r>
        <w:rPr>
          <w:color w:val="008000"/>
          <w:spacing w:val="-2"/>
        </w:rPr>
        <w:t xml:space="preserve"> </w:t>
      </w:r>
      <w:r>
        <w:rPr>
          <w:color w:val="008000"/>
        </w:rPr>
        <w:t>scores</w:t>
      </w:r>
      <w:r>
        <w:rPr>
          <w:color w:val="008000"/>
          <w:spacing w:val="-1"/>
        </w:rPr>
        <w:t xml:space="preserve"> </w:t>
      </w:r>
      <w:r>
        <w:rPr>
          <w:color w:val="008000"/>
        </w:rPr>
        <w:t>by</w:t>
      </w:r>
      <w:r>
        <w:rPr>
          <w:color w:val="008000"/>
          <w:spacing w:val="-3"/>
        </w:rPr>
        <w:t xml:space="preserve"> </w:t>
      </w:r>
      <w:r>
        <w:rPr>
          <w:color w:val="008000"/>
          <w:spacing w:val="-2"/>
        </w:rPr>
        <w:t>match:</w:t>
      </w:r>
    </w:p>
    <w:p w14:paraId="00C80742">
      <w:pPr>
        <w:pStyle w:val="9"/>
        <w:ind w:right="6677"/>
      </w:pPr>
      <w:r>
        <w:rPr>
          <w:color w:val="0000FF"/>
        </w:rPr>
        <w:t>SELECT</w:t>
      </w:r>
      <w:r>
        <w:rPr>
          <w:color w:val="0000FF"/>
          <w:spacing w:val="-9"/>
        </w:rPr>
        <w:t xml:space="preserve"> </w:t>
      </w:r>
      <w:r>
        <w:t>Match_ID</w:t>
      </w:r>
      <w:r>
        <w:rPr>
          <w:color w:val="808080"/>
        </w:rPr>
        <w:t>,</w:t>
      </w:r>
      <w:r>
        <w:rPr>
          <w:color w:val="808080"/>
          <w:spacing w:val="-12"/>
        </w:rPr>
        <w:t xml:space="preserve"> </w:t>
      </w:r>
      <w:r>
        <w:rPr>
          <w:color w:val="FF00FF"/>
        </w:rPr>
        <w:t>COUNT</w:t>
      </w:r>
      <w:r>
        <w:rPr>
          <w:color w:val="808080"/>
        </w:rPr>
        <w:t>(*)</w:t>
      </w:r>
      <w:r>
        <w:rPr>
          <w:color w:val="808080"/>
          <w:spacing w:val="-9"/>
        </w:rPr>
        <w:t xml:space="preserve"> </w:t>
      </w:r>
      <w:r>
        <w:rPr>
          <w:color w:val="0000FF"/>
        </w:rPr>
        <w:t>AS</w:t>
      </w:r>
      <w:r>
        <w:rPr>
          <w:color w:val="0000FF"/>
          <w:spacing w:val="-12"/>
        </w:rPr>
        <w:t xml:space="preserve"> </w:t>
      </w:r>
      <w:r>
        <w:t xml:space="preserve">Score_Count </w:t>
      </w:r>
      <w:r>
        <w:rPr>
          <w:color w:val="0000FF"/>
        </w:rPr>
        <w:t xml:space="preserve">FROM </w:t>
      </w:r>
      <w:r>
        <w:t>LiveScores</w:t>
      </w:r>
    </w:p>
    <w:p w14:paraId="1C45B184">
      <w:pPr>
        <w:pStyle w:val="9"/>
        <w:spacing w:before="1"/>
      </w:pPr>
      <w:r>
        <w:rPr>
          <w:color w:val="0000FF"/>
        </w:rPr>
        <w:t>GROUP</w:t>
      </w:r>
      <w:r>
        <w:rPr>
          <w:color w:val="0000FF"/>
          <w:spacing w:val="-3"/>
        </w:rPr>
        <w:t xml:space="preserve"> </w:t>
      </w:r>
      <w:r>
        <w:rPr>
          <w:color w:val="0000FF"/>
        </w:rPr>
        <w:t xml:space="preserve">BY </w:t>
      </w:r>
      <w:r>
        <w:rPr>
          <w:spacing w:val="-2"/>
        </w:rPr>
        <w:t>Match_ID</w:t>
      </w:r>
      <w:r>
        <w:rPr>
          <w:color w:val="808080"/>
          <w:spacing w:val="-2"/>
        </w:rPr>
        <w:t>;</w:t>
      </w:r>
    </w:p>
    <w:p w14:paraId="5B2B208A">
      <w:pPr>
        <w:pStyle w:val="9"/>
        <w:ind w:left="0"/>
      </w:pPr>
    </w:p>
    <w:p w14:paraId="31F764D8">
      <w:pPr>
        <w:pStyle w:val="9"/>
        <w:ind w:left="0"/>
      </w:pPr>
    </w:p>
    <w:p w14:paraId="32213773">
      <w:pPr>
        <w:pStyle w:val="9"/>
      </w:pPr>
      <w:r>
        <w:rPr>
          <w:color w:val="008000"/>
        </w:rPr>
        <w:t>--75</w:t>
      </w:r>
      <w:r>
        <w:rPr>
          <w:color w:val="008000"/>
          <w:spacing w:val="-1"/>
        </w:rPr>
        <w:t xml:space="preserve"> </w:t>
      </w:r>
      <w:r>
        <w:rPr>
          <w:color w:val="008000"/>
        </w:rPr>
        <w:t>Find</w:t>
      </w:r>
      <w:r>
        <w:rPr>
          <w:color w:val="008000"/>
          <w:spacing w:val="-4"/>
        </w:rPr>
        <w:t xml:space="preserve"> </w:t>
      </w:r>
      <w:r>
        <w:rPr>
          <w:color w:val="008000"/>
        </w:rPr>
        <w:t>live</w:t>
      </w:r>
      <w:r>
        <w:rPr>
          <w:color w:val="008000"/>
          <w:spacing w:val="-1"/>
        </w:rPr>
        <w:t xml:space="preserve"> </w:t>
      </w:r>
      <w:r>
        <w:rPr>
          <w:color w:val="008000"/>
        </w:rPr>
        <w:t>scores</w:t>
      </w:r>
      <w:r>
        <w:rPr>
          <w:color w:val="008000"/>
          <w:spacing w:val="-1"/>
        </w:rPr>
        <w:t xml:space="preserve"> </w:t>
      </w:r>
      <w:r>
        <w:rPr>
          <w:color w:val="008000"/>
        </w:rPr>
        <w:t>with</w:t>
      </w:r>
      <w:r>
        <w:rPr>
          <w:color w:val="008000"/>
          <w:spacing w:val="-4"/>
        </w:rPr>
        <w:t xml:space="preserve"> </w:t>
      </w:r>
      <w:r>
        <w:rPr>
          <w:color w:val="008000"/>
        </w:rPr>
        <w:t>the</w:t>
      </w:r>
      <w:r>
        <w:rPr>
          <w:color w:val="008000"/>
          <w:spacing w:val="-4"/>
        </w:rPr>
        <w:t xml:space="preserve"> </w:t>
      </w:r>
      <w:r>
        <w:rPr>
          <w:color w:val="008000"/>
        </w:rPr>
        <w:t xml:space="preserve">most </w:t>
      </w:r>
      <w:r>
        <w:rPr>
          <w:color w:val="008000"/>
          <w:spacing w:val="-2"/>
        </w:rPr>
        <w:t>wickets:</w:t>
      </w:r>
    </w:p>
    <w:p w14:paraId="23BC18B5">
      <w:pPr>
        <w:pStyle w:val="9"/>
      </w:pPr>
      <w:r>
        <w:rPr>
          <w:color w:val="0000FF"/>
        </w:rPr>
        <w:t>SELECT</w:t>
      </w:r>
      <w:r>
        <w:rPr>
          <w:color w:val="0000FF"/>
          <w:spacing w:val="-1"/>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3"/>
        </w:rPr>
        <w:t xml:space="preserve"> </w:t>
      </w:r>
      <w:r>
        <w:rPr>
          <w:color w:val="0000FF"/>
        </w:rPr>
        <w:t>FROM</w:t>
      </w:r>
      <w:r>
        <w:rPr>
          <w:color w:val="0000FF"/>
          <w:spacing w:val="-1"/>
        </w:rPr>
        <w:t xml:space="preserve"> </w:t>
      </w:r>
      <w:r>
        <w:t>LiveScores</w:t>
      </w:r>
      <w:r>
        <w:rPr>
          <w:spacing w:val="-4"/>
        </w:rPr>
        <w:t xml:space="preserve"> </w:t>
      </w:r>
      <w:r>
        <w:rPr>
          <w:color w:val="0000FF"/>
        </w:rPr>
        <w:t>ORDER BY</w:t>
      </w:r>
      <w:r>
        <w:rPr>
          <w:color w:val="0000FF"/>
          <w:spacing w:val="-4"/>
        </w:rPr>
        <w:t xml:space="preserve"> </w:t>
      </w:r>
      <w:r>
        <w:t>Wickets</w:t>
      </w:r>
      <w:r>
        <w:rPr>
          <w:spacing w:val="-3"/>
        </w:rPr>
        <w:t xml:space="preserve"> </w:t>
      </w:r>
      <w:r>
        <w:rPr>
          <w:color w:val="0000FF"/>
          <w:spacing w:val="-2"/>
        </w:rPr>
        <w:t>DESC</w:t>
      </w:r>
      <w:r>
        <w:rPr>
          <w:color w:val="808080"/>
          <w:spacing w:val="-2"/>
        </w:rPr>
        <w:t>;</w:t>
      </w:r>
    </w:p>
    <w:p w14:paraId="55505FB2">
      <w:pPr>
        <w:pStyle w:val="9"/>
        <w:ind w:left="0"/>
      </w:pPr>
    </w:p>
    <w:p w14:paraId="623A0DC6">
      <w:pPr>
        <w:pStyle w:val="9"/>
        <w:ind w:left="0"/>
      </w:pPr>
    </w:p>
    <w:p w14:paraId="441DC8CB">
      <w:pPr>
        <w:pStyle w:val="9"/>
        <w:spacing w:line="222" w:lineRule="exact"/>
      </w:pPr>
      <w:r>
        <w:rPr>
          <w:color w:val="008000"/>
        </w:rPr>
        <w:t>--76</w:t>
      </w:r>
      <w:r>
        <w:rPr>
          <w:color w:val="008000"/>
          <w:spacing w:val="-1"/>
        </w:rPr>
        <w:t xml:space="preserve"> </w:t>
      </w:r>
      <w:r>
        <w:rPr>
          <w:color w:val="008000"/>
        </w:rPr>
        <w:t>Update</w:t>
      </w:r>
      <w:r>
        <w:rPr>
          <w:color w:val="008000"/>
          <w:spacing w:val="-4"/>
        </w:rPr>
        <w:t xml:space="preserve"> </w:t>
      </w:r>
      <w:r>
        <w:rPr>
          <w:color w:val="008000"/>
        </w:rPr>
        <w:t>the total</w:t>
      </w:r>
      <w:r>
        <w:rPr>
          <w:color w:val="008000"/>
          <w:spacing w:val="-1"/>
        </w:rPr>
        <w:t xml:space="preserve"> </w:t>
      </w:r>
      <w:r>
        <w:rPr>
          <w:color w:val="008000"/>
        </w:rPr>
        <w:t>runs</w:t>
      </w:r>
      <w:r>
        <w:rPr>
          <w:color w:val="008000"/>
          <w:spacing w:val="-4"/>
        </w:rPr>
        <w:t xml:space="preserve"> </w:t>
      </w:r>
      <w:r>
        <w:rPr>
          <w:color w:val="008000"/>
        </w:rPr>
        <w:t>in a</w:t>
      </w:r>
      <w:r>
        <w:rPr>
          <w:color w:val="008000"/>
          <w:spacing w:val="-4"/>
        </w:rPr>
        <w:t xml:space="preserve"> </w:t>
      </w:r>
      <w:r>
        <w:rPr>
          <w:color w:val="008000"/>
        </w:rPr>
        <w:t xml:space="preserve">live </w:t>
      </w:r>
      <w:r>
        <w:rPr>
          <w:color w:val="008000"/>
          <w:spacing w:val="-2"/>
        </w:rPr>
        <w:t>score:</w:t>
      </w:r>
    </w:p>
    <w:p w14:paraId="12E7C0AB">
      <w:pPr>
        <w:pStyle w:val="9"/>
        <w:spacing w:line="222" w:lineRule="exact"/>
      </w:pPr>
      <w:r>
        <w:rPr>
          <w:color w:val="FF00FF"/>
        </w:rPr>
        <w:t>UPDATE</w:t>
      </w:r>
      <w:r>
        <w:rPr>
          <w:color w:val="FF00FF"/>
          <w:spacing w:val="-4"/>
        </w:rPr>
        <w:t xml:space="preserve"> </w:t>
      </w:r>
      <w:r>
        <w:t>LiveScores</w:t>
      </w:r>
      <w:r>
        <w:rPr>
          <w:spacing w:val="-2"/>
        </w:rPr>
        <w:t xml:space="preserve"> </w:t>
      </w:r>
      <w:r>
        <w:rPr>
          <w:color w:val="0000FF"/>
        </w:rPr>
        <w:t>SET</w:t>
      </w:r>
      <w:r>
        <w:rPr>
          <w:color w:val="0000FF"/>
          <w:spacing w:val="-2"/>
        </w:rPr>
        <w:t xml:space="preserve"> </w:t>
      </w:r>
      <w:r>
        <w:t>Total_Runs</w:t>
      </w:r>
      <w:r>
        <w:rPr>
          <w:spacing w:val="-2"/>
        </w:rPr>
        <w:t xml:space="preserve"> </w:t>
      </w:r>
      <w:r>
        <w:rPr>
          <w:color w:val="808080"/>
        </w:rPr>
        <w:t>=</w:t>
      </w:r>
      <w:r>
        <w:rPr>
          <w:color w:val="808080"/>
          <w:spacing w:val="-4"/>
        </w:rPr>
        <w:t xml:space="preserve"> </w:t>
      </w:r>
      <w:r>
        <w:t>200</w:t>
      </w:r>
      <w:r>
        <w:rPr>
          <w:spacing w:val="-2"/>
        </w:rPr>
        <w:t xml:space="preserve"> </w:t>
      </w:r>
      <w:r>
        <w:rPr>
          <w:color w:val="0000FF"/>
        </w:rPr>
        <w:t>WHERE</w:t>
      </w:r>
      <w:r>
        <w:rPr>
          <w:color w:val="0000FF"/>
          <w:spacing w:val="-2"/>
        </w:rPr>
        <w:t xml:space="preserve"> </w:t>
      </w:r>
      <w:r>
        <w:t>Match_ID</w:t>
      </w:r>
      <w:r>
        <w:rPr>
          <w:spacing w:val="-5"/>
        </w:rPr>
        <w:t xml:space="preserve"> </w:t>
      </w:r>
      <w:r>
        <w:rPr>
          <w:color w:val="808080"/>
        </w:rPr>
        <w:t>=</w:t>
      </w:r>
      <w:r>
        <w:rPr>
          <w:color w:val="808080"/>
          <w:spacing w:val="-4"/>
        </w:rPr>
        <w:t xml:space="preserve"> </w:t>
      </w:r>
      <w:r>
        <w:rPr>
          <w:color w:val="FF0000"/>
          <w:spacing w:val="-2"/>
        </w:rPr>
        <w:t>'INDvAUS_1'</w:t>
      </w:r>
      <w:r>
        <w:rPr>
          <w:color w:val="808080"/>
          <w:spacing w:val="-2"/>
        </w:rPr>
        <w:t>;</w:t>
      </w:r>
    </w:p>
    <w:p w14:paraId="2C6FD4D1">
      <w:pPr>
        <w:pStyle w:val="9"/>
        <w:ind w:left="0"/>
      </w:pPr>
    </w:p>
    <w:p w14:paraId="6E4149E7">
      <w:pPr>
        <w:pStyle w:val="9"/>
        <w:ind w:left="0"/>
      </w:pPr>
    </w:p>
    <w:p w14:paraId="3B7B6D73">
      <w:pPr>
        <w:pStyle w:val="9"/>
      </w:pPr>
      <w:r>
        <w:rPr>
          <w:color w:val="008000"/>
        </w:rPr>
        <w:t>--77</w:t>
      </w:r>
      <w:r>
        <w:rPr>
          <w:color w:val="008000"/>
          <w:spacing w:val="-1"/>
        </w:rPr>
        <w:t xml:space="preserve"> </w:t>
      </w:r>
      <w:r>
        <w:rPr>
          <w:color w:val="008000"/>
        </w:rPr>
        <w:t>Delete</w:t>
      </w:r>
      <w:r>
        <w:rPr>
          <w:color w:val="008000"/>
          <w:spacing w:val="-4"/>
        </w:rPr>
        <w:t xml:space="preserve"> </w:t>
      </w:r>
      <w:r>
        <w:rPr>
          <w:color w:val="008000"/>
        </w:rPr>
        <w:t>a</w:t>
      </w:r>
      <w:r>
        <w:rPr>
          <w:color w:val="008000"/>
          <w:spacing w:val="-4"/>
        </w:rPr>
        <w:t xml:space="preserve"> </w:t>
      </w:r>
      <w:r>
        <w:rPr>
          <w:color w:val="008000"/>
        </w:rPr>
        <w:t>live score</w:t>
      </w:r>
      <w:r>
        <w:rPr>
          <w:color w:val="008000"/>
          <w:spacing w:val="-4"/>
        </w:rPr>
        <w:t xml:space="preserve"> </w:t>
      </w:r>
      <w:r>
        <w:rPr>
          <w:color w:val="008000"/>
        </w:rPr>
        <w:t>by</w:t>
      </w:r>
      <w:r>
        <w:rPr>
          <w:color w:val="008000"/>
          <w:spacing w:val="-1"/>
        </w:rPr>
        <w:t xml:space="preserve"> </w:t>
      </w:r>
      <w:r>
        <w:rPr>
          <w:color w:val="008000"/>
        </w:rPr>
        <w:t xml:space="preserve">match </w:t>
      </w:r>
      <w:r>
        <w:rPr>
          <w:color w:val="008000"/>
          <w:spacing w:val="-5"/>
        </w:rPr>
        <w:t>ID:</w:t>
      </w:r>
    </w:p>
    <w:p w14:paraId="1FAAD5A0">
      <w:pPr>
        <w:pStyle w:val="9"/>
        <w:spacing w:before="1"/>
      </w:pPr>
      <w:r>
        <w:rPr>
          <w:color w:val="0000FF"/>
        </w:rPr>
        <w:t>DELETE</w:t>
      </w:r>
      <w:r>
        <w:rPr>
          <w:color w:val="0000FF"/>
          <w:spacing w:val="-2"/>
        </w:rPr>
        <w:t xml:space="preserve"> </w:t>
      </w:r>
      <w:r>
        <w:rPr>
          <w:color w:val="0000FF"/>
        </w:rPr>
        <w:t>FROM</w:t>
      </w:r>
      <w:r>
        <w:rPr>
          <w:color w:val="0000FF"/>
          <w:spacing w:val="-4"/>
        </w:rPr>
        <w:t xml:space="preserve"> </w:t>
      </w:r>
      <w:r>
        <w:t>LiveScores</w:t>
      </w:r>
      <w:r>
        <w:rPr>
          <w:spacing w:val="-2"/>
        </w:rPr>
        <w:t xml:space="preserve"> </w:t>
      </w:r>
      <w:r>
        <w:rPr>
          <w:color w:val="0000FF"/>
        </w:rPr>
        <w:t>WHERE</w:t>
      </w:r>
      <w:r>
        <w:rPr>
          <w:color w:val="0000FF"/>
          <w:spacing w:val="-4"/>
        </w:rPr>
        <w:t xml:space="preserve"> </w:t>
      </w:r>
      <w:r>
        <w:t>Match_ID</w:t>
      </w:r>
      <w:r>
        <w:rPr>
          <w:spacing w:val="-1"/>
        </w:rPr>
        <w:t xml:space="preserve"> </w:t>
      </w:r>
      <w:r>
        <w:rPr>
          <w:color w:val="808080"/>
        </w:rPr>
        <w:t>=</w:t>
      </w:r>
      <w:r>
        <w:rPr>
          <w:color w:val="808080"/>
          <w:spacing w:val="-4"/>
        </w:rPr>
        <w:t xml:space="preserve"> </w:t>
      </w:r>
      <w:r>
        <w:rPr>
          <w:color w:val="FF0000"/>
          <w:spacing w:val="-2"/>
        </w:rPr>
        <w:t>'ENGvPAK_2'</w:t>
      </w:r>
      <w:r>
        <w:rPr>
          <w:color w:val="808080"/>
          <w:spacing w:val="-2"/>
        </w:rPr>
        <w:t>;</w:t>
      </w:r>
    </w:p>
    <w:p w14:paraId="0F31A64E">
      <w:pPr>
        <w:pStyle w:val="9"/>
        <w:spacing w:before="1"/>
        <w:ind w:left="0"/>
      </w:pPr>
    </w:p>
    <w:p w14:paraId="4638A066">
      <w:pPr>
        <w:pStyle w:val="9"/>
        <w:spacing w:line="222" w:lineRule="exact"/>
      </w:pPr>
      <w:r>
        <w:rPr>
          <w:color w:val="008000"/>
        </w:rPr>
        <w:t>--78</w:t>
      </w:r>
      <w:r>
        <w:rPr>
          <w:color w:val="008000"/>
          <w:spacing w:val="-2"/>
        </w:rPr>
        <w:t xml:space="preserve"> </w:t>
      </w:r>
      <w:r>
        <w:rPr>
          <w:color w:val="008000"/>
        </w:rPr>
        <w:t>Find</w:t>
      </w:r>
      <w:r>
        <w:rPr>
          <w:color w:val="008000"/>
          <w:spacing w:val="-5"/>
        </w:rPr>
        <w:t xml:space="preserve"> </w:t>
      </w:r>
      <w:r>
        <w:rPr>
          <w:color w:val="008000"/>
        </w:rPr>
        <w:t>live</w:t>
      </w:r>
      <w:r>
        <w:rPr>
          <w:color w:val="008000"/>
          <w:spacing w:val="-1"/>
        </w:rPr>
        <w:t xml:space="preserve"> </w:t>
      </w:r>
      <w:r>
        <w:rPr>
          <w:color w:val="008000"/>
        </w:rPr>
        <w:t>scores</w:t>
      </w:r>
      <w:r>
        <w:rPr>
          <w:color w:val="008000"/>
          <w:spacing w:val="-2"/>
        </w:rPr>
        <w:t xml:space="preserve"> </w:t>
      </w:r>
      <w:r>
        <w:rPr>
          <w:color w:val="008000"/>
        </w:rPr>
        <w:t>with</w:t>
      </w:r>
      <w:r>
        <w:rPr>
          <w:color w:val="008000"/>
          <w:spacing w:val="-4"/>
        </w:rPr>
        <w:t xml:space="preserve"> </w:t>
      </w:r>
      <w:r>
        <w:rPr>
          <w:color w:val="008000"/>
        </w:rPr>
        <w:t>duplicate</w:t>
      </w:r>
      <w:r>
        <w:rPr>
          <w:color w:val="008000"/>
          <w:spacing w:val="-2"/>
        </w:rPr>
        <w:t xml:space="preserve"> </w:t>
      </w:r>
      <w:r>
        <w:rPr>
          <w:color w:val="008000"/>
        </w:rPr>
        <w:t>match</w:t>
      </w:r>
      <w:r>
        <w:rPr>
          <w:color w:val="008000"/>
          <w:spacing w:val="-1"/>
        </w:rPr>
        <w:t xml:space="preserve"> </w:t>
      </w:r>
      <w:r>
        <w:rPr>
          <w:color w:val="008000"/>
          <w:spacing w:val="-4"/>
        </w:rPr>
        <w:t>IDs:</w:t>
      </w:r>
    </w:p>
    <w:p w14:paraId="22E5064D">
      <w:pPr>
        <w:pStyle w:val="9"/>
        <w:spacing w:line="222" w:lineRule="exact"/>
      </w:pPr>
      <w:r>
        <w:rPr>
          <w:color w:val="0000FF"/>
        </w:rPr>
        <w:t>SELECT</w:t>
      </w:r>
      <w:r>
        <w:rPr>
          <w:color w:val="0000FF"/>
          <w:spacing w:val="-3"/>
        </w:rPr>
        <w:t xml:space="preserve"> </w:t>
      </w:r>
      <w:r>
        <w:t>Match_ID</w:t>
      </w:r>
      <w:r>
        <w:rPr>
          <w:color w:val="808080"/>
        </w:rPr>
        <w:t>,</w:t>
      </w:r>
      <w:r>
        <w:rPr>
          <w:color w:val="808080"/>
          <w:spacing w:val="-4"/>
        </w:rPr>
        <w:t xml:space="preserve"> </w:t>
      </w:r>
      <w:r>
        <w:rPr>
          <w:color w:val="FF00FF"/>
          <w:spacing w:val="-2"/>
        </w:rPr>
        <w:t>COUNT</w:t>
      </w:r>
      <w:r>
        <w:rPr>
          <w:color w:val="808080"/>
          <w:spacing w:val="-2"/>
        </w:rPr>
        <w:t>(*)</w:t>
      </w:r>
    </w:p>
    <w:p w14:paraId="6E4420BF">
      <w:pPr>
        <w:pStyle w:val="9"/>
        <w:spacing w:before="1"/>
        <w:ind w:right="9080"/>
      </w:pPr>
      <w:r>
        <w:rPr>
          <w:color w:val="0000FF"/>
        </w:rPr>
        <w:t xml:space="preserve">FROM </w:t>
      </w:r>
      <w:r>
        <w:t xml:space="preserve">LiveScores </w:t>
      </w:r>
      <w:r>
        <w:rPr>
          <w:color w:val="0000FF"/>
        </w:rPr>
        <w:t xml:space="preserve">GROUP BY </w:t>
      </w:r>
      <w:r>
        <w:t xml:space="preserve">Match_ID </w:t>
      </w:r>
      <w:r>
        <w:rPr>
          <w:color w:val="0000FF"/>
        </w:rPr>
        <w:t>HAVING</w:t>
      </w:r>
      <w:r>
        <w:rPr>
          <w:color w:val="0000FF"/>
          <w:spacing w:val="-12"/>
        </w:rPr>
        <w:t xml:space="preserve"> </w:t>
      </w:r>
      <w:r>
        <w:rPr>
          <w:color w:val="FF00FF"/>
        </w:rPr>
        <w:t>COUNT</w:t>
      </w:r>
      <w:r>
        <w:rPr>
          <w:color w:val="808080"/>
        </w:rPr>
        <w:t>(*)</w:t>
      </w:r>
      <w:r>
        <w:rPr>
          <w:color w:val="808080"/>
          <w:spacing w:val="-12"/>
        </w:rPr>
        <w:t xml:space="preserve"> </w:t>
      </w:r>
      <w:r>
        <w:rPr>
          <w:color w:val="808080"/>
        </w:rPr>
        <w:t>&gt;</w:t>
      </w:r>
      <w:r>
        <w:rPr>
          <w:color w:val="808080"/>
          <w:spacing w:val="-15"/>
        </w:rPr>
        <w:t xml:space="preserve"> </w:t>
      </w:r>
      <w:r>
        <w:t>1</w:t>
      </w:r>
      <w:r>
        <w:rPr>
          <w:color w:val="808080"/>
        </w:rPr>
        <w:t>;</w:t>
      </w:r>
    </w:p>
    <w:p w14:paraId="689B8258">
      <w:pPr>
        <w:pStyle w:val="9"/>
        <w:spacing w:before="221"/>
        <w:ind w:left="0"/>
      </w:pPr>
    </w:p>
    <w:p w14:paraId="205B54DE">
      <w:pPr>
        <w:pStyle w:val="9"/>
        <w:ind w:right="5027"/>
      </w:pPr>
      <w:r>
        <w:rPr>
          <w:color w:val="008000"/>
        </w:rPr>
        <w:t xml:space="preserve">--79 Find the live score with the highest total runs: </w:t>
      </w:r>
      <w:r>
        <w:rPr>
          <w:color w:val="0000FF"/>
        </w:rPr>
        <w:t>SELECT</w:t>
      </w:r>
      <w:r>
        <w:rPr>
          <w:color w:val="0000FF"/>
          <w:spacing w:val="-3"/>
        </w:rPr>
        <w:t xml:space="preserve"> </w:t>
      </w:r>
      <w:r>
        <w:rPr>
          <w:color w:val="0000FF"/>
        </w:rPr>
        <w:t>TOP</w:t>
      </w:r>
      <w:r>
        <w:rPr>
          <w:color w:val="0000FF"/>
          <w:spacing w:val="-3"/>
        </w:rPr>
        <w:t xml:space="preserve"> </w:t>
      </w:r>
      <w:r>
        <w:t>1</w:t>
      </w:r>
      <w:r>
        <w:rPr>
          <w:spacing w:val="-6"/>
        </w:rPr>
        <w:t xml:space="preserve"> </w:t>
      </w:r>
      <w:r>
        <w:rPr>
          <w:color w:val="808080"/>
        </w:rPr>
        <w:t>*</w:t>
      </w:r>
      <w:r>
        <w:rPr>
          <w:color w:val="808080"/>
          <w:spacing w:val="-6"/>
        </w:rPr>
        <w:t xml:space="preserve"> </w:t>
      </w:r>
      <w:r>
        <w:rPr>
          <w:color w:val="0000FF"/>
        </w:rPr>
        <w:t>FROM</w:t>
      </w:r>
      <w:r>
        <w:rPr>
          <w:color w:val="0000FF"/>
          <w:spacing w:val="-3"/>
        </w:rPr>
        <w:t xml:space="preserve"> </w:t>
      </w:r>
      <w:r>
        <w:t>LiveScores</w:t>
      </w:r>
      <w:r>
        <w:rPr>
          <w:spacing w:val="-6"/>
        </w:rPr>
        <w:t xml:space="preserve"> </w:t>
      </w:r>
      <w:r>
        <w:rPr>
          <w:color w:val="0000FF"/>
        </w:rPr>
        <w:t>ORDER</w:t>
      </w:r>
      <w:r>
        <w:rPr>
          <w:color w:val="0000FF"/>
          <w:spacing w:val="-3"/>
        </w:rPr>
        <w:t xml:space="preserve"> </w:t>
      </w:r>
      <w:r>
        <w:rPr>
          <w:color w:val="0000FF"/>
        </w:rPr>
        <w:t>BY</w:t>
      </w:r>
      <w:r>
        <w:rPr>
          <w:color w:val="0000FF"/>
          <w:spacing w:val="-6"/>
        </w:rPr>
        <w:t xml:space="preserve"> </w:t>
      </w:r>
      <w:r>
        <w:t>Total_Runs</w:t>
      </w:r>
      <w:r>
        <w:rPr>
          <w:spacing w:val="-3"/>
        </w:rPr>
        <w:t xml:space="preserve"> </w:t>
      </w:r>
      <w:r>
        <w:rPr>
          <w:color w:val="0000FF"/>
        </w:rPr>
        <w:t>DESC</w:t>
      </w:r>
      <w:r>
        <w:rPr>
          <w:color w:val="808080"/>
        </w:rPr>
        <w:t>;</w:t>
      </w:r>
    </w:p>
    <w:p w14:paraId="6833E1EE">
      <w:pPr>
        <w:pStyle w:val="9"/>
        <w:ind w:left="0"/>
      </w:pPr>
    </w:p>
    <w:p w14:paraId="6EE6C016">
      <w:pPr>
        <w:pStyle w:val="9"/>
        <w:spacing w:before="1"/>
        <w:ind w:left="0"/>
      </w:pPr>
    </w:p>
    <w:p w14:paraId="62BC40DC">
      <w:pPr>
        <w:pStyle w:val="9"/>
        <w:ind w:right="4635"/>
      </w:pPr>
      <w:r>
        <w:rPr>
          <w:color w:val="008000"/>
        </w:rPr>
        <w:t xml:space="preserve">--80 Find live scores where the bowler is 'Mitchell Starc': </w:t>
      </w:r>
      <w:r>
        <w:rPr>
          <w:color w:val="0000FF"/>
        </w:rPr>
        <w:t>SELECT</w:t>
      </w:r>
      <w:r>
        <w:rPr>
          <w:color w:val="0000FF"/>
          <w:spacing w:val="-4"/>
        </w:rPr>
        <w:t xml:space="preserve"> </w:t>
      </w:r>
      <w:r>
        <w:rPr>
          <w:color w:val="808080"/>
        </w:rPr>
        <w:t>*</w:t>
      </w:r>
      <w:r>
        <w:rPr>
          <w:color w:val="808080"/>
          <w:spacing w:val="-7"/>
        </w:rPr>
        <w:t xml:space="preserve"> </w:t>
      </w:r>
      <w:r>
        <w:rPr>
          <w:color w:val="0000FF"/>
        </w:rPr>
        <w:t>FROM</w:t>
      </w:r>
      <w:r>
        <w:rPr>
          <w:color w:val="0000FF"/>
          <w:spacing w:val="-7"/>
        </w:rPr>
        <w:t xml:space="preserve"> </w:t>
      </w:r>
      <w:r>
        <w:t>LiveScores</w:t>
      </w:r>
      <w:r>
        <w:rPr>
          <w:spacing w:val="-4"/>
        </w:rPr>
        <w:t xml:space="preserve"> </w:t>
      </w:r>
      <w:r>
        <w:rPr>
          <w:color w:val="0000FF"/>
        </w:rPr>
        <w:t>WHERE</w:t>
      </w:r>
      <w:r>
        <w:rPr>
          <w:color w:val="0000FF"/>
          <w:spacing w:val="-7"/>
        </w:rPr>
        <w:t xml:space="preserve"> </w:t>
      </w:r>
      <w:r>
        <w:t>Bowler_Name</w:t>
      </w:r>
      <w:r>
        <w:rPr>
          <w:spacing w:val="-4"/>
        </w:rPr>
        <w:t xml:space="preserve"> </w:t>
      </w:r>
      <w:r>
        <w:rPr>
          <w:color w:val="808080"/>
        </w:rPr>
        <w:t>=</w:t>
      </w:r>
      <w:r>
        <w:rPr>
          <w:color w:val="808080"/>
          <w:spacing w:val="-7"/>
        </w:rPr>
        <w:t xml:space="preserve"> </w:t>
      </w:r>
      <w:r>
        <w:rPr>
          <w:color w:val="FF0000"/>
        </w:rPr>
        <w:t>'Mitchell</w:t>
      </w:r>
      <w:r>
        <w:rPr>
          <w:color w:val="FF0000"/>
          <w:spacing w:val="-4"/>
        </w:rPr>
        <w:t xml:space="preserve"> </w:t>
      </w:r>
      <w:r>
        <w:rPr>
          <w:color w:val="FF0000"/>
        </w:rPr>
        <w:t>Starc'</w:t>
      </w:r>
      <w:r>
        <w:rPr>
          <w:color w:val="808080"/>
        </w:rPr>
        <w:t>;</w:t>
      </w:r>
    </w:p>
    <w:p w14:paraId="252FFD7D">
      <w:pPr>
        <w:pStyle w:val="9"/>
        <w:ind w:left="0"/>
      </w:pPr>
    </w:p>
    <w:p w14:paraId="06CE59AA">
      <w:pPr>
        <w:pStyle w:val="9"/>
        <w:ind w:left="0"/>
      </w:pPr>
    </w:p>
    <w:p w14:paraId="76F82CA5">
      <w:pPr>
        <w:pStyle w:val="9"/>
        <w:spacing w:before="1"/>
        <w:ind w:left="0"/>
      </w:pPr>
    </w:p>
    <w:p w14:paraId="56B01D24">
      <w:pPr>
        <w:pStyle w:val="9"/>
        <w:spacing w:line="222" w:lineRule="exact"/>
      </w:pPr>
      <w:r>
        <w:rPr>
          <w:color w:val="008000"/>
        </w:rPr>
        <w:t>--81</w:t>
      </w:r>
      <w:r>
        <w:rPr>
          <w:color w:val="008000"/>
          <w:spacing w:val="-2"/>
        </w:rPr>
        <w:t xml:space="preserve"> </w:t>
      </w:r>
      <w:r>
        <w:rPr>
          <w:color w:val="008000"/>
        </w:rPr>
        <w:t>Select</w:t>
      </w:r>
      <w:r>
        <w:rPr>
          <w:color w:val="008000"/>
          <w:spacing w:val="-3"/>
        </w:rPr>
        <w:t xml:space="preserve"> </w:t>
      </w:r>
      <w:r>
        <w:rPr>
          <w:color w:val="008000"/>
        </w:rPr>
        <w:t>all</w:t>
      </w:r>
      <w:r>
        <w:rPr>
          <w:color w:val="008000"/>
          <w:spacing w:val="-2"/>
        </w:rPr>
        <w:t xml:space="preserve"> </w:t>
      </w:r>
      <w:r>
        <w:rPr>
          <w:color w:val="008000"/>
        </w:rPr>
        <w:t>player</w:t>
      </w:r>
      <w:r>
        <w:rPr>
          <w:color w:val="008000"/>
          <w:spacing w:val="-3"/>
        </w:rPr>
        <w:t xml:space="preserve"> </w:t>
      </w:r>
      <w:r>
        <w:rPr>
          <w:color w:val="008000"/>
          <w:spacing w:val="-2"/>
        </w:rPr>
        <w:t>stats:</w:t>
      </w:r>
    </w:p>
    <w:p w14:paraId="0DF13301">
      <w:pPr>
        <w:pStyle w:val="9"/>
        <w:spacing w:line="222" w:lineRule="exact"/>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PlayerStats</w:t>
      </w:r>
      <w:r>
        <w:rPr>
          <w:color w:val="808080"/>
          <w:spacing w:val="-2"/>
        </w:rPr>
        <w:t>;</w:t>
      </w:r>
    </w:p>
    <w:p w14:paraId="3FC11D1F">
      <w:pPr>
        <w:pStyle w:val="9"/>
        <w:ind w:left="0"/>
      </w:pPr>
    </w:p>
    <w:p w14:paraId="08B2860D">
      <w:pPr>
        <w:pStyle w:val="9"/>
        <w:ind w:left="0"/>
      </w:pPr>
    </w:p>
    <w:p w14:paraId="052F41CE">
      <w:pPr>
        <w:pStyle w:val="9"/>
        <w:ind w:left="0"/>
      </w:pPr>
    </w:p>
    <w:p w14:paraId="442463D1">
      <w:pPr>
        <w:pStyle w:val="9"/>
        <w:spacing w:before="1"/>
        <w:ind w:right="3329"/>
      </w:pPr>
      <w:r>
        <w:rPr>
          <w:color w:val="008000"/>
        </w:rPr>
        <w:t>--82</w:t>
      </w:r>
      <w:r>
        <w:rPr>
          <w:color w:val="008000"/>
          <w:spacing w:val="-3"/>
        </w:rPr>
        <w:t xml:space="preserve"> </w:t>
      </w:r>
      <w:r>
        <w:rPr>
          <w:color w:val="008000"/>
        </w:rPr>
        <w:t>Find</w:t>
      </w:r>
      <w:r>
        <w:rPr>
          <w:color w:val="008000"/>
          <w:spacing w:val="-5"/>
        </w:rPr>
        <w:t xml:space="preserve"> </w:t>
      </w:r>
      <w:r>
        <w:rPr>
          <w:color w:val="008000"/>
        </w:rPr>
        <w:t>player</w:t>
      </w:r>
      <w:r>
        <w:rPr>
          <w:color w:val="008000"/>
          <w:spacing w:val="-3"/>
        </w:rPr>
        <w:t xml:space="preserve"> </w:t>
      </w:r>
      <w:r>
        <w:rPr>
          <w:color w:val="008000"/>
        </w:rPr>
        <w:t>stats</w:t>
      </w:r>
      <w:r>
        <w:rPr>
          <w:color w:val="008000"/>
          <w:spacing w:val="-5"/>
        </w:rPr>
        <w:t xml:space="preserve"> </w:t>
      </w:r>
      <w:r>
        <w:rPr>
          <w:color w:val="008000"/>
        </w:rPr>
        <w:t>for</w:t>
      </w:r>
      <w:r>
        <w:rPr>
          <w:color w:val="008000"/>
          <w:spacing w:val="-5"/>
        </w:rPr>
        <w:t xml:space="preserve"> </w:t>
      </w:r>
      <w:r>
        <w:rPr>
          <w:color w:val="008000"/>
        </w:rPr>
        <w:t>a</w:t>
      </w:r>
      <w:r>
        <w:rPr>
          <w:color w:val="008000"/>
          <w:spacing w:val="-5"/>
        </w:rPr>
        <w:t xml:space="preserve"> </w:t>
      </w:r>
      <w:r>
        <w:rPr>
          <w:color w:val="008000"/>
        </w:rPr>
        <w:t>specific</w:t>
      </w:r>
      <w:r>
        <w:rPr>
          <w:color w:val="008000"/>
          <w:spacing w:val="-3"/>
        </w:rPr>
        <w:t xml:space="preserve"> </w:t>
      </w:r>
      <w:r>
        <w:rPr>
          <w:color w:val="008000"/>
        </w:rPr>
        <w:t>match</w:t>
      </w:r>
      <w:r>
        <w:rPr>
          <w:color w:val="008000"/>
          <w:spacing w:val="-5"/>
        </w:rPr>
        <w:t xml:space="preserve"> </w:t>
      </w:r>
      <w:r>
        <w:rPr>
          <w:color w:val="008000"/>
        </w:rPr>
        <w:t>(e.g.,</w:t>
      </w:r>
      <w:r>
        <w:rPr>
          <w:color w:val="008000"/>
          <w:spacing w:val="-3"/>
        </w:rPr>
        <w:t xml:space="preserve"> </w:t>
      </w:r>
      <w:r>
        <w:rPr>
          <w:color w:val="008000"/>
        </w:rPr>
        <w:t>Match_ID</w:t>
      </w:r>
      <w:r>
        <w:rPr>
          <w:color w:val="008000"/>
          <w:spacing w:val="-3"/>
        </w:rPr>
        <w:t xml:space="preserve"> </w:t>
      </w:r>
      <w:r>
        <w:rPr>
          <w:color w:val="008000"/>
        </w:rPr>
        <w:t>=</w:t>
      </w:r>
      <w:r>
        <w:rPr>
          <w:color w:val="008000"/>
          <w:spacing w:val="-5"/>
        </w:rPr>
        <w:t xml:space="preserve"> </w:t>
      </w:r>
      <w:r>
        <w:rPr>
          <w:color w:val="008000"/>
        </w:rPr>
        <w:t xml:space="preserve">'INDvAUS_1'): </w:t>
      </w:r>
      <w:r>
        <w:rPr>
          <w:color w:val="0000FF"/>
        </w:rPr>
        <w:t xml:space="preserve">SELECT </w:t>
      </w:r>
      <w:r>
        <w:rPr>
          <w:color w:val="808080"/>
        </w:rPr>
        <w:t xml:space="preserve">* </w:t>
      </w:r>
      <w:r>
        <w:rPr>
          <w:color w:val="0000FF"/>
        </w:rPr>
        <w:t xml:space="preserve">FROM </w:t>
      </w:r>
      <w:r>
        <w:t xml:space="preserve">PlayerStats </w:t>
      </w:r>
      <w:r>
        <w:rPr>
          <w:color w:val="0000FF"/>
        </w:rPr>
        <w:t xml:space="preserve">WHERE </w:t>
      </w:r>
      <w:r>
        <w:t xml:space="preserve">Match_ID </w:t>
      </w:r>
      <w:r>
        <w:rPr>
          <w:color w:val="808080"/>
        </w:rPr>
        <w:t xml:space="preserve">= </w:t>
      </w:r>
      <w:r>
        <w:rPr>
          <w:color w:val="FF0000"/>
        </w:rPr>
        <w:t>'INDvAUS_1'</w:t>
      </w:r>
      <w:r>
        <w:rPr>
          <w:color w:val="808080"/>
        </w:rPr>
        <w:t>;</w:t>
      </w:r>
    </w:p>
    <w:p w14:paraId="10358260">
      <w:pPr>
        <w:pStyle w:val="9"/>
        <w:spacing w:after="0"/>
        <w:sectPr>
          <w:pgSz w:w="11910" w:h="16840"/>
          <w:pgMar w:top="460" w:right="0" w:bottom="1080" w:left="566" w:header="241" w:footer="893" w:gutter="0"/>
          <w:cols w:space="720" w:num="1"/>
        </w:sectPr>
      </w:pPr>
    </w:p>
    <w:p w14:paraId="23C554D9">
      <w:pPr>
        <w:pStyle w:val="9"/>
        <w:ind w:left="0"/>
      </w:pPr>
    </w:p>
    <w:p w14:paraId="2543964B">
      <w:pPr>
        <w:pStyle w:val="9"/>
        <w:ind w:left="0"/>
      </w:pPr>
    </w:p>
    <w:p w14:paraId="4E4036FB">
      <w:pPr>
        <w:pStyle w:val="9"/>
        <w:ind w:left="0"/>
      </w:pPr>
    </w:p>
    <w:p w14:paraId="2E08817A">
      <w:pPr>
        <w:pStyle w:val="9"/>
        <w:spacing w:before="166"/>
        <w:ind w:left="0"/>
      </w:pPr>
    </w:p>
    <w:p w14:paraId="5191C818">
      <w:pPr>
        <w:pStyle w:val="9"/>
        <w:spacing w:line="222" w:lineRule="exact"/>
      </w:pPr>
      <w:r>
        <w:rPr>
          <w:color w:val="008000"/>
        </w:rPr>
        <w:t>--83</w:t>
      </w:r>
      <w:r>
        <w:rPr>
          <w:color w:val="008000"/>
          <w:spacing w:val="-1"/>
        </w:rPr>
        <w:t xml:space="preserve"> </w:t>
      </w:r>
      <w:r>
        <w:rPr>
          <w:color w:val="008000"/>
        </w:rPr>
        <w:t>Find</w:t>
      </w:r>
      <w:r>
        <w:rPr>
          <w:color w:val="008000"/>
          <w:spacing w:val="-4"/>
        </w:rPr>
        <w:t xml:space="preserve"> </w:t>
      </w:r>
      <w:r>
        <w:rPr>
          <w:color w:val="008000"/>
        </w:rPr>
        <w:t>players</w:t>
      </w:r>
      <w:r>
        <w:rPr>
          <w:color w:val="008000"/>
          <w:spacing w:val="-1"/>
        </w:rPr>
        <w:t xml:space="preserve"> </w:t>
      </w:r>
      <w:r>
        <w:rPr>
          <w:color w:val="008000"/>
        </w:rPr>
        <w:t>who scored</w:t>
      </w:r>
      <w:r>
        <w:rPr>
          <w:color w:val="008000"/>
          <w:spacing w:val="-4"/>
        </w:rPr>
        <w:t xml:space="preserve"> </w:t>
      </w:r>
      <w:r>
        <w:rPr>
          <w:color w:val="008000"/>
        </w:rPr>
        <w:t>more</w:t>
      </w:r>
      <w:r>
        <w:rPr>
          <w:color w:val="008000"/>
          <w:spacing w:val="-1"/>
        </w:rPr>
        <w:t xml:space="preserve"> </w:t>
      </w:r>
      <w:r>
        <w:rPr>
          <w:color w:val="008000"/>
        </w:rPr>
        <w:t>than</w:t>
      </w:r>
      <w:r>
        <w:rPr>
          <w:color w:val="008000"/>
          <w:spacing w:val="-1"/>
        </w:rPr>
        <w:t xml:space="preserve"> </w:t>
      </w:r>
      <w:r>
        <w:rPr>
          <w:color w:val="008000"/>
        </w:rPr>
        <w:t>50</w:t>
      </w:r>
      <w:r>
        <w:rPr>
          <w:color w:val="008000"/>
          <w:spacing w:val="-3"/>
        </w:rPr>
        <w:t xml:space="preserve"> </w:t>
      </w:r>
      <w:r>
        <w:rPr>
          <w:color w:val="008000"/>
        </w:rPr>
        <w:t>runs</w:t>
      </w:r>
      <w:r>
        <w:rPr>
          <w:color w:val="008000"/>
          <w:spacing w:val="-1"/>
        </w:rPr>
        <w:t xml:space="preserve"> </w:t>
      </w:r>
      <w:r>
        <w:rPr>
          <w:color w:val="008000"/>
        </w:rPr>
        <w:t>in</w:t>
      </w:r>
      <w:r>
        <w:rPr>
          <w:color w:val="008000"/>
          <w:spacing w:val="-1"/>
        </w:rPr>
        <w:t xml:space="preserve"> </w:t>
      </w:r>
      <w:r>
        <w:rPr>
          <w:color w:val="008000"/>
        </w:rPr>
        <w:t>a</w:t>
      </w:r>
      <w:r>
        <w:rPr>
          <w:color w:val="008000"/>
          <w:spacing w:val="-3"/>
        </w:rPr>
        <w:t xml:space="preserve"> </w:t>
      </w:r>
      <w:r>
        <w:rPr>
          <w:color w:val="008000"/>
          <w:spacing w:val="-2"/>
        </w:rPr>
        <w:t>match:</w:t>
      </w:r>
    </w:p>
    <w:p w14:paraId="417DFF4A">
      <w:pPr>
        <w:pStyle w:val="9"/>
        <w:spacing w:line="222" w:lineRule="exact"/>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 xml:space="preserve">PlayerStats </w:t>
      </w:r>
      <w:r>
        <w:rPr>
          <w:color w:val="0000FF"/>
        </w:rPr>
        <w:t>WHERE</w:t>
      </w:r>
      <w:r>
        <w:rPr>
          <w:color w:val="0000FF"/>
          <w:spacing w:val="-4"/>
        </w:rPr>
        <w:t xml:space="preserve"> </w:t>
      </w:r>
      <w:r>
        <w:t>Runs_Scored</w:t>
      </w:r>
      <w:r>
        <w:rPr>
          <w:spacing w:val="-4"/>
        </w:rPr>
        <w:t xml:space="preserve"> </w:t>
      </w:r>
      <w:r>
        <w:rPr>
          <w:color w:val="808080"/>
        </w:rPr>
        <w:t>&gt;</w:t>
      </w:r>
      <w:r>
        <w:rPr>
          <w:color w:val="808080"/>
          <w:spacing w:val="-3"/>
        </w:rPr>
        <w:t xml:space="preserve"> </w:t>
      </w:r>
      <w:r>
        <w:rPr>
          <w:spacing w:val="-5"/>
        </w:rPr>
        <w:t>50</w:t>
      </w:r>
      <w:r>
        <w:rPr>
          <w:color w:val="808080"/>
          <w:spacing w:val="-5"/>
        </w:rPr>
        <w:t>;</w:t>
      </w:r>
    </w:p>
    <w:p w14:paraId="29E534E7">
      <w:pPr>
        <w:pStyle w:val="9"/>
        <w:ind w:left="0"/>
      </w:pPr>
    </w:p>
    <w:p w14:paraId="65DC5EF3">
      <w:pPr>
        <w:pStyle w:val="9"/>
        <w:ind w:left="0"/>
      </w:pPr>
    </w:p>
    <w:p w14:paraId="6A757795">
      <w:pPr>
        <w:pStyle w:val="9"/>
      </w:pPr>
      <w:r>
        <w:rPr>
          <w:color w:val="008000"/>
        </w:rPr>
        <w:t>--84</w:t>
      </w:r>
      <w:r>
        <w:rPr>
          <w:color w:val="008000"/>
          <w:spacing w:val="-1"/>
        </w:rPr>
        <w:t xml:space="preserve"> </w:t>
      </w:r>
      <w:r>
        <w:rPr>
          <w:color w:val="008000"/>
        </w:rPr>
        <w:t>Count</w:t>
      </w:r>
      <w:r>
        <w:rPr>
          <w:color w:val="008000"/>
          <w:spacing w:val="-1"/>
        </w:rPr>
        <w:t xml:space="preserve"> </w:t>
      </w:r>
      <w:r>
        <w:rPr>
          <w:color w:val="008000"/>
        </w:rPr>
        <w:t>the</w:t>
      </w:r>
      <w:r>
        <w:rPr>
          <w:color w:val="008000"/>
          <w:spacing w:val="-4"/>
        </w:rPr>
        <w:t xml:space="preserve"> </w:t>
      </w:r>
      <w:r>
        <w:rPr>
          <w:color w:val="008000"/>
        </w:rPr>
        <w:t>number</w:t>
      </w:r>
      <w:r>
        <w:rPr>
          <w:color w:val="008000"/>
          <w:spacing w:val="-1"/>
        </w:rPr>
        <w:t xml:space="preserve"> </w:t>
      </w:r>
      <w:r>
        <w:rPr>
          <w:color w:val="008000"/>
        </w:rPr>
        <w:t>of</w:t>
      </w:r>
      <w:r>
        <w:rPr>
          <w:color w:val="008000"/>
          <w:spacing w:val="-4"/>
        </w:rPr>
        <w:t xml:space="preserve"> </w:t>
      </w:r>
      <w:r>
        <w:rPr>
          <w:color w:val="008000"/>
        </w:rPr>
        <w:t>players</w:t>
      </w:r>
      <w:r>
        <w:rPr>
          <w:color w:val="008000"/>
          <w:spacing w:val="-1"/>
        </w:rPr>
        <w:t xml:space="preserve"> </w:t>
      </w:r>
      <w:r>
        <w:rPr>
          <w:color w:val="008000"/>
        </w:rPr>
        <w:t>with</w:t>
      </w:r>
      <w:r>
        <w:rPr>
          <w:color w:val="008000"/>
          <w:spacing w:val="-4"/>
        </w:rPr>
        <w:t xml:space="preserve"> </w:t>
      </w:r>
      <w:r>
        <w:rPr>
          <w:color w:val="008000"/>
        </w:rPr>
        <w:t>a</w:t>
      </w:r>
      <w:r>
        <w:rPr>
          <w:color w:val="008000"/>
          <w:spacing w:val="-4"/>
        </w:rPr>
        <w:t xml:space="preserve"> </w:t>
      </w:r>
      <w:r>
        <w:rPr>
          <w:color w:val="008000"/>
        </w:rPr>
        <w:t xml:space="preserve">5-wicket </w:t>
      </w:r>
      <w:r>
        <w:rPr>
          <w:color w:val="008000"/>
          <w:spacing w:val="-2"/>
        </w:rPr>
        <w:t>haul:</w:t>
      </w:r>
    </w:p>
    <w:p w14:paraId="210C3363">
      <w:pPr>
        <w:pStyle w:val="9"/>
        <w:spacing w:before="1"/>
        <w:ind w:right="7325"/>
      </w:pPr>
      <w:r>
        <w:rPr>
          <w:color w:val="0000FF"/>
        </w:rPr>
        <w:t>SELECT</w:t>
      </w:r>
      <w:r>
        <w:rPr>
          <w:color w:val="0000FF"/>
          <w:spacing w:val="-13"/>
        </w:rPr>
        <w:t xml:space="preserve"> </w:t>
      </w:r>
      <w:r>
        <w:rPr>
          <w:color w:val="FF00FF"/>
        </w:rPr>
        <w:t>COUNT</w:t>
      </w:r>
      <w:r>
        <w:rPr>
          <w:color w:val="808080"/>
        </w:rPr>
        <w:t>(*)</w:t>
      </w:r>
      <w:r>
        <w:rPr>
          <w:color w:val="808080"/>
          <w:spacing w:val="-13"/>
        </w:rPr>
        <w:t xml:space="preserve"> </w:t>
      </w:r>
      <w:r>
        <w:rPr>
          <w:color w:val="0000FF"/>
        </w:rPr>
        <w:t>AS</w:t>
      </w:r>
      <w:r>
        <w:rPr>
          <w:color w:val="0000FF"/>
          <w:spacing w:val="-15"/>
        </w:rPr>
        <w:t xml:space="preserve"> </w:t>
      </w:r>
      <w:r>
        <w:t xml:space="preserve">Five_Wicket_Hauls </w:t>
      </w:r>
      <w:r>
        <w:rPr>
          <w:color w:val="0000FF"/>
        </w:rPr>
        <w:t xml:space="preserve">FROM </w:t>
      </w:r>
      <w:r>
        <w:t>PlayerStats</w:t>
      </w:r>
    </w:p>
    <w:p w14:paraId="70C4E884">
      <w:pPr>
        <w:pStyle w:val="9"/>
        <w:spacing w:line="222" w:lineRule="exact"/>
      </w:pPr>
      <w:r>
        <w:rPr>
          <w:color w:val="0000FF"/>
        </w:rPr>
        <w:t>WHERE</w:t>
      </w:r>
      <w:r>
        <w:rPr>
          <w:color w:val="0000FF"/>
          <w:spacing w:val="-4"/>
        </w:rPr>
        <w:t xml:space="preserve"> </w:t>
      </w:r>
      <w:r>
        <w:t>Wickets_Taken</w:t>
      </w:r>
      <w:r>
        <w:rPr>
          <w:spacing w:val="-1"/>
        </w:rPr>
        <w:t xml:space="preserve"> </w:t>
      </w:r>
      <w:r>
        <w:rPr>
          <w:color w:val="808080"/>
        </w:rPr>
        <w:t>=</w:t>
      </w:r>
      <w:r>
        <w:rPr>
          <w:color w:val="808080"/>
          <w:spacing w:val="-3"/>
        </w:rPr>
        <w:t xml:space="preserve"> </w:t>
      </w:r>
      <w:r>
        <w:rPr>
          <w:spacing w:val="-5"/>
        </w:rPr>
        <w:t>5</w:t>
      </w:r>
      <w:r>
        <w:rPr>
          <w:color w:val="808080"/>
          <w:spacing w:val="-5"/>
        </w:rPr>
        <w:t>;</w:t>
      </w:r>
    </w:p>
    <w:p w14:paraId="6502E6CE">
      <w:pPr>
        <w:pStyle w:val="9"/>
        <w:ind w:left="0"/>
      </w:pPr>
    </w:p>
    <w:p w14:paraId="639FABD8">
      <w:pPr>
        <w:pStyle w:val="9"/>
        <w:spacing w:before="2"/>
        <w:ind w:left="0"/>
      </w:pPr>
    </w:p>
    <w:p w14:paraId="043DFE0C">
      <w:pPr>
        <w:pStyle w:val="9"/>
        <w:spacing w:line="222" w:lineRule="exact"/>
      </w:pPr>
      <w:r>
        <w:rPr>
          <w:color w:val="008000"/>
        </w:rPr>
        <w:t>--85</w:t>
      </w:r>
      <w:r>
        <w:rPr>
          <w:color w:val="008000"/>
          <w:spacing w:val="-1"/>
        </w:rPr>
        <w:t xml:space="preserve"> </w:t>
      </w:r>
      <w:r>
        <w:rPr>
          <w:color w:val="008000"/>
        </w:rPr>
        <w:t>Find</w:t>
      </w:r>
      <w:r>
        <w:rPr>
          <w:color w:val="008000"/>
          <w:spacing w:val="-3"/>
        </w:rPr>
        <w:t xml:space="preserve"> </w:t>
      </w:r>
      <w:r>
        <w:rPr>
          <w:color w:val="008000"/>
        </w:rPr>
        <w:t>players</w:t>
      </w:r>
      <w:r>
        <w:rPr>
          <w:color w:val="008000"/>
          <w:spacing w:val="-1"/>
        </w:rPr>
        <w:t xml:space="preserve"> </w:t>
      </w:r>
      <w:r>
        <w:rPr>
          <w:color w:val="008000"/>
        </w:rPr>
        <w:t>with</w:t>
      </w:r>
      <w:r>
        <w:rPr>
          <w:color w:val="008000"/>
          <w:spacing w:val="-3"/>
        </w:rPr>
        <w:t xml:space="preserve"> </w:t>
      </w:r>
      <w:r>
        <w:rPr>
          <w:color w:val="008000"/>
        </w:rPr>
        <w:t>the</w:t>
      </w:r>
      <w:r>
        <w:rPr>
          <w:color w:val="008000"/>
          <w:spacing w:val="-3"/>
        </w:rPr>
        <w:t xml:space="preserve"> </w:t>
      </w:r>
      <w:r>
        <w:rPr>
          <w:color w:val="008000"/>
        </w:rPr>
        <w:t>most</w:t>
      </w:r>
      <w:r>
        <w:rPr>
          <w:color w:val="008000"/>
          <w:spacing w:val="-1"/>
        </w:rPr>
        <w:t xml:space="preserve"> </w:t>
      </w:r>
      <w:r>
        <w:rPr>
          <w:color w:val="008000"/>
        </w:rPr>
        <w:t>runs in</w:t>
      </w:r>
      <w:r>
        <w:rPr>
          <w:color w:val="008000"/>
          <w:spacing w:val="-3"/>
        </w:rPr>
        <w:t xml:space="preserve"> </w:t>
      </w:r>
      <w:r>
        <w:rPr>
          <w:color w:val="008000"/>
        </w:rPr>
        <w:t>a</w:t>
      </w:r>
      <w:r>
        <w:rPr>
          <w:color w:val="008000"/>
          <w:spacing w:val="-3"/>
        </w:rPr>
        <w:t xml:space="preserve"> </w:t>
      </w:r>
      <w:r>
        <w:rPr>
          <w:color w:val="008000"/>
          <w:spacing w:val="-2"/>
        </w:rPr>
        <w:t>match:</w:t>
      </w:r>
    </w:p>
    <w:p w14:paraId="50B1FDFC">
      <w:pPr>
        <w:pStyle w:val="9"/>
        <w:spacing w:line="222" w:lineRule="exact"/>
      </w:pPr>
      <w:r>
        <w:rPr>
          <w:color w:val="0000FF"/>
        </w:rPr>
        <w:t>SELECT</w:t>
      </w:r>
      <w:r>
        <w:rPr>
          <w:color w:val="0000FF"/>
          <w:spacing w:val="-4"/>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4"/>
        </w:rPr>
        <w:t xml:space="preserve"> </w:t>
      </w:r>
      <w:r>
        <w:rPr>
          <w:color w:val="0000FF"/>
        </w:rPr>
        <w:t>FROM</w:t>
      </w:r>
      <w:r>
        <w:rPr>
          <w:color w:val="0000FF"/>
          <w:spacing w:val="-1"/>
        </w:rPr>
        <w:t xml:space="preserve"> </w:t>
      </w:r>
      <w:r>
        <w:t>PlayerStats</w:t>
      </w:r>
      <w:r>
        <w:rPr>
          <w:spacing w:val="-4"/>
        </w:rPr>
        <w:t xml:space="preserve"> </w:t>
      </w:r>
      <w:r>
        <w:rPr>
          <w:color w:val="0000FF"/>
        </w:rPr>
        <w:t>ORDER</w:t>
      </w:r>
      <w:r>
        <w:rPr>
          <w:color w:val="0000FF"/>
          <w:spacing w:val="-1"/>
        </w:rPr>
        <w:t xml:space="preserve"> </w:t>
      </w:r>
      <w:r>
        <w:rPr>
          <w:color w:val="0000FF"/>
        </w:rPr>
        <w:t>BY</w:t>
      </w:r>
      <w:r>
        <w:rPr>
          <w:color w:val="0000FF"/>
          <w:spacing w:val="-4"/>
        </w:rPr>
        <w:t xml:space="preserve"> </w:t>
      </w:r>
      <w:r>
        <w:t>Runs_Scored</w:t>
      </w:r>
      <w:r>
        <w:rPr>
          <w:spacing w:val="-1"/>
        </w:rPr>
        <w:t xml:space="preserve"> </w:t>
      </w:r>
      <w:r>
        <w:rPr>
          <w:color w:val="0000FF"/>
          <w:spacing w:val="-2"/>
        </w:rPr>
        <w:t>DESC</w:t>
      </w:r>
      <w:r>
        <w:rPr>
          <w:color w:val="808080"/>
          <w:spacing w:val="-2"/>
        </w:rPr>
        <w:t>;</w:t>
      </w:r>
    </w:p>
    <w:p w14:paraId="04DEA24D">
      <w:pPr>
        <w:pStyle w:val="9"/>
        <w:ind w:left="0"/>
      </w:pPr>
    </w:p>
    <w:p w14:paraId="26CBF5A9">
      <w:pPr>
        <w:pStyle w:val="9"/>
        <w:ind w:left="0"/>
      </w:pPr>
    </w:p>
    <w:p w14:paraId="74B8AE84">
      <w:pPr>
        <w:pStyle w:val="9"/>
      </w:pPr>
      <w:r>
        <w:rPr>
          <w:color w:val="008000"/>
        </w:rPr>
        <w:t>--86</w:t>
      </w:r>
      <w:r>
        <w:rPr>
          <w:color w:val="008000"/>
          <w:spacing w:val="-2"/>
        </w:rPr>
        <w:t xml:space="preserve"> </w:t>
      </w:r>
      <w:r>
        <w:rPr>
          <w:color w:val="008000"/>
        </w:rPr>
        <w:t>Update</w:t>
      </w:r>
      <w:r>
        <w:rPr>
          <w:color w:val="008000"/>
          <w:spacing w:val="-3"/>
        </w:rPr>
        <w:t xml:space="preserve"> </w:t>
      </w:r>
      <w:r>
        <w:rPr>
          <w:color w:val="008000"/>
        </w:rPr>
        <w:t>a</w:t>
      </w:r>
      <w:r>
        <w:rPr>
          <w:color w:val="008000"/>
          <w:spacing w:val="-4"/>
        </w:rPr>
        <w:t xml:space="preserve"> </w:t>
      </w:r>
      <w:r>
        <w:rPr>
          <w:color w:val="008000"/>
        </w:rPr>
        <w:t>player's</w:t>
      </w:r>
      <w:r>
        <w:rPr>
          <w:color w:val="008000"/>
          <w:spacing w:val="-1"/>
        </w:rPr>
        <w:t xml:space="preserve"> </w:t>
      </w:r>
      <w:r>
        <w:rPr>
          <w:color w:val="008000"/>
        </w:rPr>
        <w:t>runs</w:t>
      </w:r>
      <w:r>
        <w:rPr>
          <w:color w:val="008000"/>
          <w:spacing w:val="-1"/>
        </w:rPr>
        <w:t xml:space="preserve"> </w:t>
      </w:r>
      <w:r>
        <w:rPr>
          <w:color w:val="008000"/>
          <w:spacing w:val="-2"/>
        </w:rPr>
        <w:t>scored:</w:t>
      </w:r>
    </w:p>
    <w:p w14:paraId="02C67420">
      <w:pPr>
        <w:pStyle w:val="9"/>
        <w:spacing w:before="1"/>
      </w:pPr>
      <w:r>
        <w:rPr>
          <w:color w:val="FF00FF"/>
        </w:rPr>
        <w:t>UPDATE</w:t>
      </w:r>
      <w:r>
        <w:rPr>
          <w:color w:val="FF00FF"/>
          <w:spacing w:val="-3"/>
        </w:rPr>
        <w:t xml:space="preserve"> </w:t>
      </w:r>
      <w:r>
        <w:t>PlayerStats</w:t>
      </w:r>
      <w:r>
        <w:rPr>
          <w:spacing w:val="-4"/>
        </w:rPr>
        <w:t xml:space="preserve"> </w:t>
      </w:r>
      <w:r>
        <w:rPr>
          <w:color w:val="0000FF"/>
        </w:rPr>
        <w:t>SET</w:t>
      </w:r>
      <w:r>
        <w:rPr>
          <w:color w:val="0000FF"/>
          <w:spacing w:val="-4"/>
        </w:rPr>
        <w:t xml:space="preserve"> </w:t>
      </w:r>
      <w:r>
        <w:t>Runs_Scored</w:t>
      </w:r>
      <w:r>
        <w:rPr>
          <w:spacing w:val="-1"/>
        </w:rPr>
        <w:t xml:space="preserve"> </w:t>
      </w:r>
      <w:r>
        <w:rPr>
          <w:color w:val="808080"/>
        </w:rPr>
        <w:t>=</w:t>
      </w:r>
      <w:r>
        <w:rPr>
          <w:color w:val="808080"/>
          <w:spacing w:val="-3"/>
        </w:rPr>
        <w:t xml:space="preserve"> </w:t>
      </w:r>
      <w:r>
        <w:t>100</w:t>
      </w:r>
      <w:r>
        <w:rPr>
          <w:spacing w:val="-4"/>
        </w:rPr>
        <w:t xml:space="preserve"> </w:t>
      </w:r>
      <w:r>
        <w:rPr>
          <w:color w:val="0000FF"/>
        </w:rPr>
        <w:t>WHERE</w:t>
      </w:r>
      <w:r>
        <w:rPr>
          <w:color w:val="0000FF"/>
          <w:spacing w:val="-1"/>
        </w:rPr>
        <w:t xml:space="preserve"> </w:t>
      </w:r>
      <w:r>
        <w:t>Match_ID</w:t>
      </w:r>
      <w:r>
        <w:rPr>
          <w:spacing w:val="-4"/>
        </w:rPr>
        <w:t xml:space="preserve"> </w:t>
      </w:r>
      <w:r>
        <w:rPr>
          <w:color w:val="808080"/>
        </w:rPr>
        <w:t>=</w:t>
      </w:r>
      <w:r>
        <w:rPr>
          <w:color w:val="808080"/>
          <w:spacing w:val="-3"/>
        </w:rPr>
        <w:t xml:space="preserve"> </w:t>
      </w:r>
      <w:r>
        <w:rPr>
          <w:color w:val="FF0000"/>
        </w:rPr>
        <w:t>'INDvAUS_1'</w:t>
      </w:r>
      <w:r>
        <w:rPr>
          <w:color w:val="FF0000"/>
          <w:spacing w:val="-1"/>
        </w:rPr>
        <w:t xml:space="preserve"> </w:t>
      </w:r>
      <w:r>
        <w:rPr>
          <w:color w:val="808080"/>
        </w:rPr>
        <w:t>AND</w:t>
      </w:r>
      <w:r>
        <w:rPr>
          <w:color w:val="808080"/>
          <w:spacing w:val="-4"/>
        </w:rPr>
        <w:t xml:space="preserve"> </w:t>
      </w:r>
      <w:r>
        <w:t>Player_ID</w:t>
      </w:r>
      <w:r>
        <w:rPr>
          <w:spacing w:val="-4"/>
        </w:rPr>
        <w:t xml:space="preserve"> </w:t>
      </w:r>
      <w:r>
        <w:rPr>
          <w:color w:val="808080"/>
        </w:rPr>
        <w:t>=</w:t>
      </w:r>
      <w:r>
        <w:rPr>
          <w:color w:val="808080"/>
          <w:spacing w:val="-3"/>
        </w:rPr>
        <w:t xml:space="preserve"> </w:t>
      </w:r>
      <w:r>
        <w:rPr>
          <w:spacing w:val="-2"/>
        </w:rPr>
        <w:t>1001</w:t>
      </w:r>
      <w:r>
        <w:rPr>
          <w:color w:val="808080"/>
          <w:spacing w:val="-2"/>
        </w:rPr>
        <w:t>;</w:t>
      </w:r>
    </w:p>
    <w:p w14:paraId="7414C46B">
      <w:pPr>
        <w:pStyle w:val="9"/>
        <w:spacing w:before="222"/>
        <w:ind w:left="0"/>
      </w:pPr>
    </w:p>
    <w:p w14:paraId="523EF105">
      <w:pPr>
        <w:pStyle w:val="9"/>
      </w:pPr>
      <w:r>
        <w:rPr>
          <w:color w:val="008000"/>
        </w:rPr>
        <w:t>--87</w:t>
      </w:r>
      <w:r>
        <w:rPr>
          <w:color w:val="008000"/>
          <w:spacing w:val="-1"/>
        </w:rPr>
        <w:t xml:space="preserve"> </w:t>
      </w:r>
      <w:r>
        <w:rPr>
          <w:color w:val="008000"/>
        </w:rPr>
        <w:t>Delete</w:t>
      </w:r>
      <w:r>
        <w:rPr>
          <w:color w:val="008000"/>
          <w:spacing w:val="-4"/>
        </w:rPr>
        <w:t xml:space="preserve"> </w:t>
      </w:r>
      <w:r>
        <w:rPr>
          <w:color w:val="008000"/>
        </w:rPr>
        <w:t>a</w:t>
      </w:r>
      <w:r>
        <w:rPr>
          <w:color w:val="008000"/>
          <w:spacing w:val="-4"/>
        </w:rPr>
        <w:t xml:space="preserve"> </w:t>
      </w:r>
      <w:r>
        <w:rPr>
          <w:color w:val="008000"/>
        </w:rPr>
        <w:t>player's</w:t>
      </w:r>
      <w:r>
        <w:rPr>
          <w:color w:val="008000"/>
          <w:spacing w:val="-1"/>
        </w:rPr>
        <w:t xml:space="preserve"> </w:t>
      </w:r>
      <w:r>
        <w:rPr>
          <w:color w:val="008000"/>
        </w:rPr>
        <w:t>stats</w:t>
      </w:r>
      <w:r>
        <w:rPr>
          <w:color w:val="008000"/>
          <w:spacing w:val="-3"/>
        </w:rPr>
        <w:t xml:space="preserve"> </w:t>
      </w:r>
      <w:r>
        <w:rPr>
          <w:color w:val="008000"/>
        </w:rPr>
        <w:t>by</w:t>
      </w:r>
      <w:r>
        <w:rPr>
          <w:color w:val="008000"/>
          <w:spacing w:val="-1"/>
        </w:rPr>
        <w:t xml:space="preserve"> </w:t>
      </w:r>
      <w:r>
        <w:rPr>
          <w:color w:val="008000"/>
        </w:rPr>
        <w:t>match</w:t>
      </w:r>
      <w:r>
        <w:rPr>
          <w:color w:val="008000"/>
          <w:spacing w:val="-1"/>
        </w:rPr>
        <w:t xml:space="preserve"> </w:t>
      </w:r>
      <w:r>
        <w:rPr>
          <w:color w:val="008000"/>
        </w:rPr>
        <w:t>ID</w:t>
      </w:r>
      <w:r>
        <w:rPr>
          <w:color w:val="008000"/>
          <w:spacing w:val="-4"/>
        </w:rPr>
        <w:t xml:space="preserve"> </w:t>
      </w:r>
      <w:r>
        <w:rPr>
          <w:color w:val="008000"/>
        </w:rPr>
        <w:t>and</w:t>
      </w:r>
      <w:r>
        <w:rPr>
          <w:color w:val="008000"/>
          <w:spacing w:val="-1"/>
        </w:rPr>
        <w:t xml:space="preserve"> </w:t>
      </w:r>
      <w:r>
        <w:rPr>
          <w:color w:val="008000"/>
        </w:rPr>
        <w:t xml:space="preserve">player </w:t>
      </w:r>
      <w:r>
        <w:rPr>
          <w:color w:val="008000"/>
          <w:spacing w:val="-5"/>
        </w:rPr>
        <w:t>ID:</w:t>
      </w:r>
    </w:p>
    <w:p w14:paraId="1DFF509A">
      <w:pPr>
        <w:pStyle w:val="9"/>
        <w:spacing w:before="1"/>
      </w:pPr>
      <w:r>
        <w:rPr>
          <w:color w:val="0000FF"/>
        </w:rPr>
        <w:t>DELETE</w:t>
      </w:r>
      <w:r>
        <w:rPr>
          <w:color w:val="0000FF"/>
          <w:spacing w:val="-1"/>
        </w:rPr>
        <w:t xml:space="preserve"> </w:t>
      </w:r>
      <w:r>
        <w:rPr>
          <w:color w:val="0000FF"/>
        </w:rPr>
        <w:t>FROM</w:t>
      </w:r>
      <w:r>
        <w:rPr>
          <w:color w:val="0000FF"/>
          <w:spacing w:val="-4"/>
        </w:rPr>
        <w:t xml:space="preserve"> </w:t>
      </w:r>
      <w:r>
        <w:t>PlayerStats</w:t>
      </w:r>
      <w:r>
        <w:rPr>
          <w:spacing w:val="-1"/>
        </w:rPr>
        <w:t xml:space="preserve"> </w:t>
      </w:r>
      <w:r>
        <w:rPr>
          <w:color w:val="0000FF"/>
        </w:rPr>
        <w:t>WHERE</w:t>
      </w:r>
      <w:r>
        <w:rPr>
          <w:color w:val="0000FF"/>
          <w:spacing w:val="-4"/>
        </w:rPr>
        <w:t xml:space="preserve"> </w:t>
      </w:r>
      <w:r>
        <w:t>Match_ID</w:t>
      </w:r>
      <w:r>
        <w:rPr>
          <w:spacing w:val="-1"/>
        </w:rPr>
        <w:t xml:space="preserve"> </w:t>
      </w:r>
      <w:r>
        <w:rPr>
          <w:color w:val="808080"/>
        </w:rPr>
        <w:t>=</w:t>
      </w:r>
      <w:r>
        <w:rPr>
          <w:color w:val="808080"/>
          <w:spacing w:val="-6"/>
        </w:rPr>
        <w:t xml:space="preserve"> </w:t>
      </w:r>
      <w:r>
        <w:rPr>
          <w:color w:val="FF0000"/>
        </w:rPr>
        <w:t>'ENGvPAK_2'</w:t>
      </w:r>
      <w:r>
        <w:rPr>
          <w:color w:val="FF0000"/>
          <w:spacing w:val="-1"/>
        </w:rPr>
        <w:t xml:space="preserve"> </w:t>
      </w:r>
      <w:r>
        <w:rPr>
          <w:color w:val="808080"/>
        </w:rPr>
        <w:t>AND</w:t>
      </w:r>
      <w:r>
        <w:rPr>
          <w:color w:val="808080"/>
          <w:spacing w:val="-4"/>
        </w:rPr>
        <w:t xml:space="preserve"> </w:t>
      </w:r>
      <w:r>
        <w:t>Player_ID</w:t>
      </w:r>
      <w:r>
        <w:rPr>
          <w:spacing w:val="-1"/>
        </w:rPr>
        <w:t xml:space="preserve"> </w:t>
      </w:r>
      <w:r>
        <w:rPr>
          <w:color w:val="808080"/>
        </w:rPr>
        <w:t>=</w:t>
      </w:r>
      <w:r>
        <w:rPr>
          <w:color w:val="808080"/>
          <w:spacing w:val="-5"/>
        </w:rPr>
        <w:t xml:space="preserve"> </w:t>
      </w:r>
      <w:r>
        <w:rPr>
          <w:spacing w:val="-2"/>
        </w:rPr>
        <w:t>1026</w:t>
      </w:r>
      <w:r>
        <w:rPr>
          <w:color w:val="808080"/>
          <w:spacing w:val="-2"/>
        </w:rPr>
        <w:t>;</w:t>
      </w:r>
    </w:p>
    <w:p w14:paraId="574BE3B7">
      <w:pPr>
        <w:pStyle w:val="9"/>
        <w:ind w:left="0"/>
      </w:pPr>
    </w:p>
    <w:p w14:paraId="6D64763B">
      <w:pPr>
        <w:pStyle w:val="9"/>
        <w:ind w:left="0"/>
      </w:pPr>
    </w:p>
    <w:p w14:paraId="00740A8A">
      <w:pPr>
        <w:pStyle w:val="9"/>
        <w:ind w:left="0"/>
      </w:pPr>
    </w:p>
    <w:p w14:paraId="753909E3">
      <w:pPr>
        <w:pStyle w:val="9"/>
        <w:spacing w:line="222" w:lineRule="exact"/>
      </w:pPr>
      <w:r>
        <w:rPr>
          <w:color w:val="008000"/>
        </w:rPr>
        <w:t>--88</w:t>
      </w:r>
      <w:r>
        <w:rPr>
          <w:color w:val="008000"/>
          <w:spacing w:val="-1"/>
        </w:rPr>
        <w:t xml:space="preserve"> </w:t>
      </w:r>
      <w:r>
        <w:rPr>
          <w:color w:val="008000"/>
        </w:rPr>
        <w:t>Find</w:t>
      </w:r>
      <w:r>
        <w:rPr>
          <w:color w:val="008000"/>
          <w:spacing w:val="-4"/>
        </w:rPr>
        <w:t xml:space="preserve"> </w:t>
      </w:r>
      <w:r>
        <w:rPr>
          <w:color w:val="008000"/>
        </w:rPr>
        <w:t>players</w:t>
      </w:r>
      <w:r>
        <w:rPr>
          <w:color w:val="008000"/>
          <w:spacing w:val="-1"/>
        </w:rPr>
        <w:t xml:space="preserve"> </w:t>
      </w:r>
      <w:r>
        <w:rPr>
          <w:color w:val="008000"/>
        </w:rPr>
        <w:t>with</w:t>
      </w:r>
      <w:r>
        <w:rPr>
          <w:color w:val="008000"/>
          <w:spacing w:val="-4"/>
        </w:rPr>
        <w:t xml:space="preserve"> </w:t>
      </w:r>
      <w:r>
        <w:rPr>
          <w:color w:val="008000"/>
        </w:rPr>
        <w:t>duplicate</w:t>
      </w:r>
      <w:r>
        <w:rPr>
          <w:color w:val="008000"/>
          <w:spacing w:val="-1"/>
        </w:rPr>
        <w:t xml:space="preserve"> </w:t>
      </w:r>
      <w:r>
        <w:rPr>
          <w:color w:val="008000"/>
        </w:rPr>
        <w:t>stats</w:t>
      </w:r>
      <w:r>
        <w:rPr>
          <w:color w:val="008000"/>
          <w:spacing w:val="-1"/>
        </w:rPr>
        <w:t xml:space="preserve"> </w:t>
      </w:r>
      <w:r>
        <w:rPr>
          <w:color w:val="008000"/>
        </w:rPr>
        <w:t>in</w:t>
      </w:r>
      <w:r>
        <w:rPr>
          <w:color w:val="008000"/>
          <w:spacing w:val="-4"/>
        </w:rPr>
        <w:t xml:space="preserve"> </w:t>
      </w:r>
      <w:r>
        <w:rPr>
          <w:color w:val="008000"/>
        </w:rPr>
        <w:t>a</w:t>
      </w:r>
      <w:r>
        <w:rPr>
          <w:color w:val="008000"/>
          <w:spacing w:val="-3"/>
        </w:rPr>
        <w:t xml:space="preserve"> </w:t>
      </w:r>
      <w:r>
        <w:rPr>
          <w:color w:val="008000"/>
          <w:spacing w:val="-2"/>
        </w:rPr>
        <w:t>match:</w:t>
      </w:r>
    </w:p>
    <w:p w14:paraId="410930C3">
      <w:pPr>
        <w:pStyle w:val="9"/>
        <w:ind w:right="7325"/>
      </w:pPr>
      <w:r>
        <w:rPr>
          <w:color w:val="0000FF"/>
        </w:rPr>
        <w:t>SELECT</w:t>
      </w:r>
      <w:r>
        <w:rPr>
          <w:color w:val="0000FF"/>
          <w:spacing w:val="-12"/>
        </w:rPr>
        <w:t xml:space="preserve"> </w:t>
      </w:r>
      <w:r>
        <w:t>Match_ID</w:t>
      </w:r>
      <w:r>
        <w:rPr>
          <w:color w:val="808080"/>
        </w:rPr>
        <w:t>,</w:t>
      </w:r>
      <w:r>
        <w:rPr>
          <w:color w:val="808080"/>
          <w:spacing w:val="-14"/>
        </w:rPr>
        <w:t xml:space="preserve"> </w:t>
      </w:r>
      <w:r>
        <w:t>Player_ID</w:t>
      </w:r>
      <w:r>
        <w:rPr>
          <w:color w:val="808080"/>
        </w:rPr>
        <w:t>,</w:t>
      </w:r>
      <w:r>
        <w:rPr>
          <w:color w:val="808080"/>
          <w:spacing w:val="-14"/>
        </w:rPr>
        <w:t xml:space="preserve"> </w:t>
      </w:r>
      <w:r>
        <w:rPr>
          <w:color w:val="FF00FF"/>
        </w:rPr>
        <w:t>COUNT</w:t>
      </w:r>
      <w:r>
        <w:rPr>
          <w:color w:val="808080"/>
        </w:rPr>
        <w:t xml:space="preserve">(*) </w:t>
      </w:r>
      <w:r>
        <w:rPr>
          <w:color w:val="0000FF"/>
        </w:rPr>
        <w:t xml:space="preserve">FROM </w:t>
      </w:r>
      <w:r>
        <w:t>PlayerStats</w:t>
      </w:r>
    </w:p>
    <w:p w14:paraId="171CACC6">
      <w:pPr>
        <w:pStyle w:val="9"/>
        <w:spacing w:before="1"/>
        <w:ind w:right="7929"/>
      </w:pPr>
      <w:r>
        <w:rPr>
          <w:color w:val="0000FF"/>
        </w:rPr>
        <w:t>GROUP</w:t>
      </w:r>
      <w:r>
        <w:rPr>
          <w:color w:val="0000FF"/>
          <w:spacing w:val="-14"/>
        </w:rPr>
        <w:t xml:space="preserve"> </w:t>
      </w:r>
      <w:r>
        <w:rPr>
          <w:color w:val="0000FF"/>
        </w:rPr>
        <w:t>BY</w:t>
      </w:r>
      <w:r>
        <w:rPr>
          <w:color w:val="0000FF"/>
          <w:spacing w:val="-11"/>
        </w:rPr>
        <w:t xml:space="preserve"> </w:t>
      </w:r>
      <w:r>
        <w:t>Match_ID</w:t>
      </w:r>
      <w:r>
        <w:rPr>
          <w:color w:val="808080"/>
        </w:rPr>
        <w:t>,</w:t>
      </w:r>
      <w:r>
        <w:rPr>
          <w:color w:val="808080"/>
          <w:spacing w:val="-14"/>
        </w:rPr>
        <w:t xml:space="preserve"> </w:t>
      </w:r>
      <w:r>
        <w:t xml:space="preserve">Player_ID </w:t>
      </w:r>
      <w:r>
        <w:rPr>
          <w:color w:val="0000FF"/>
        </w:rPr>
        <w:t xml:space="preserve">HAVING </w:t>
      </w:r>
      <w:r>
        <w:rPr>
          <w:color w:val="FF00FF"/>
        </w:rPr>
        <w:t>COUNT</w:t>
      </w:r>
      <w:r>
        <w:rPr>
          <w:color w:val="808080"/>
        </w:rPr>
        <w:t xml:space="preserve">(*) &gt; </w:t>
      </w:r>
      <w:r>
        <w:t>1</w:t>
      </w:r>
      <w:r>
        <w:rPr>
          <w:color w:val="808080"/>
        </w:rPr>
        <w:t>;</w:t>
      </w:r>
    </w:p>
    <w:p w14:paraId="0A3BA9D1">
      <w:pPr>
        <w:pStyle w:val="9"/>
        <w:spacing w:before="220"/>
        <w:ind w:left="0"/>
      </w:pPr>
    </w:p>
    <w:p w14:paraId="31C59F8C">
      <w:pPr>
        <w:pStyle w:val="9"/>
      </w:pPr>
      <w:r>
        <w:rPr>
          <w:color w:val="008000"/>
        </w:rPr>
        <w:t>--89</w:t>
      </w:r>
      <w:r>
        <w:rPr>
          <w:color w:val="008000"/>
          <w:spacing w:val="-1"/>
        </w:rPr>
        <w:t xml:space="preserve"> </w:t>
      </w:r>
      <w:r>
        <w:rPr>
          <w:color w:val="008000"/>
        </w:rPr>
        <w:t>Find</w:t>
      </w:r>
      <w:r>
        <w:rPr>
          <w:color w:val="008000"/>
          <w:spacing w:val="-4"/>
        </w:rPr>
        <w:t xml:space="preserve"> </w:t>
      </w:r>
      <w:r>
        <w:rPr>
          <w:color w:val="008000"/>
        </w:rPr>
        <w:t>the</w:t>
      </w:r>
      <w:r>
        <w:rPr>
          <w:color w:val="008000"/>
          <w:spacing w:val="-3"/>
        </w:rPr>
        <w:t xml:space="preserve"> </w:t>
      </w:r>
      <w:r>
        <w:rPr>
          <w:color w:val="008000"/>
        </w:rPr>
        <w:t>player</w:t>
      </w:r>
      <w:r>
        <w:rPr>
          <w:color w:val="008000"/>
          <w:spacing w:val="-1"/>
        </w:rPr>
        <w:t xml:space="preserve"> </w:t>
      </w:r>
      <w:r>
        <w:rPr>
          <w:color w:val="008000"/>
        </w:rPr>
        <w:t>with</w:t>
      </w:r>
      <w:r>
        <w:rPr>
          <w:color w:val="008000"/>
          <w:spacing w:val="-1"/>
        </w:rPr>
        <w:t xml:space="preserve"> </w:t>
      </w:r>
      <w:r>
        <w:rPr>
          <w:color w:val="008000"/>
        </w:rPr>
        <w:t>the</w:t>
      </w:r>
      <w:r>
        <w:rPr>
          <w:color w:val="008000"/>
          <w:spacing w:val="-3"/>
        </w:rPr>
        <w:t xml:space="preserve"> </w:t>
      </w:r>
      <w:r>
        <w:rPr>
          <w:color w:val="008000"/>
        </w:rPr>
        <w:t>most</w:t>
      </w:r>
      <w:r>
        <w:rPr>
          <w:color w:val="008000"/>
          <w:spacing w:val="-1"/>
        </w:rPr>
        <w:t xml:space="preserve"> </w:t>
      </w:r>
      <w:r>
        <w:rPr>
          <w:color w:val="008000"/>
        </w:rPr>
        <w:t>wickets in</w:t>
      </w:r>
      <w:r>
        <w:rPr>
          <w:color w:val="008000"/>
          <w:spacing w:val="-4"/>
        </w:rPr>
        <w:t xml:space="preserve"> </w:t>
      </w:r>
      <w:r>
        <w:rPr>
          <w:color w:val="008000"/>
        </w:rPr>
        <w:t>a</w:t>
      </w:r>
      <w:r>
        <w:rPr>
          <w:color w:val="008000"/>
          <w:spacing w:val="-3"/>
        </w:rPr>
        <w:t xml:space="preserve"> </w:t>
      </w:r>
      <w:r>
        <w:rPr>
          <w:color w:val="008000"/>
          <w:spacing w:val="-2"/>
        </w:rPr>
        <w:t>match:</w:t>
      </w:r>
    </w:p>
    <w:p w14:paraId="4B74422B">
      <w:pPr>
        <w:pStyle w:val="9"/>
        <w:spacing w:before="1"/>
      </w:pPr>
      <w:r>
        <w:rPr>
          <w:color w:val="0000FF"/>
        </w:rPr>
        <w:t>SELECT</w:t>
      </w:r>
      <w:r>
        <w:rPr>
          <w:color w:val="0000FF"/>
          <w:spacing w:val="-4"/>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4"/>
        </w:rPr>
        <w:t xml:space="preserve"> </w:t>
      </w:r>
      <w:r>
        <w:rPr>
          <w:color w:val="0000FF"/>
        </w:rPr>
        <w:t>FROM</w:t>
      </w:r>
      <w:r>
        <w:rPr>
          <w:color w:val="0000FF"/>
          <w:spacing w:val="-2"/>
        </w:rPr>
        <w:t xml:space="preserve"> </w:t>
      </w:r>
      <w:r>
        <w:t>PlayerStats</w:t>
      </w:r>
      <w:r>
        <w:rPr>
          <w:spacing w:val="-4"/>
        </w:rPr>
        <w:t xml:space="preserve"> </w:t>
      </w:r>
      <w:r>
        <w:rPr>
          <w:color w:val="0000FF"/>
        </w:rPr>
        <w:t>ORDER</w:t>
      </w:r>
      <w:r>
        <w:rPr>
          <w:color w:val="0000FF"/>
          <w:spacing w:val="-1"/>
        </w:rPr>
        <w:t xml:space="preserve"> </w:t>
      </w:r>
      <w:r>
        <w:rPr>
          <w:color w:val="0000FF"/>
        </w:rPr>
        <w:t>BY</w:t>
      </w:r>
      <w:r>
        <w:rPr>
          <w:color w:val="0000FF"/>
          <w:spacing w:val="-4"/>
        </w:rPr>
        <w:t xml:space="preserve"> </w:t>
      </w:r>
      <w:r>
        <w:t>Wickets_Taken</w:t>
      </w:r>
      <w:r>
        <w:rPr>
          <w:spacing w:val="-1"/>
        </w:rPr>
        <w:t xml:space="preserve"> </w:t>
      </w:r>
      <w:r>
        <w:rPr>
          <w:color w:val="0000FF"/>
          <w:spacing w:val="-2"/>
        </w:rPr>
        <w:t>DESC</w:t>
      </w:r>
      <w:r>
        <w:rPr>
          <w:color w:val="808080"/>
          <w:spacing w:val="-2"/>
        </w:rPr>
        <w:t>;</w:t>
      </w:r>
    </w:p>
    <w:p w14:paraId="6E7D6132">
      <w:pPr>
        <w:pStyle w:val="9"/>
        <w:ind w:left="0"/>
      </w:pPr>
    </w:p>
    <w:p w14:paraId="4E3B4B49">
      <w:pPr>
        <w:pStyle w:val="9"/>
        <w:ind w:left="0"/>
      </w:pPr>
    </w:p>
    <w:p w14:paraId="7094AC27">
      <w:pPr>
        <w:pStyle w:val="9"/>
      </w:pPr>
      <w:r>
        <w:rPr>
          <w:color w:val="008000"/>
        </w:rPr>
        <w:t>--90</w:t>
      </w:r>
      <w:r>
        <w:rPr>
          <w:color w:val="008000"/>
          <w:spacing w:val="-1"/>
        </w:rPr>
        <w:t xml:space="preserve"> </w:t>
      </w:r>
      <w:r>
        <w:rPr>
          <w:color w:val="008000"/>
        </w:rPr>
        <w:t>Find</w:t>
      </w:r>
      <w:r>
        <w:rPr>
          <w:color w:val="008000"/>
          <w:spacing w:val="-4"/>
        </w:rPr>
        <w:t xml:space="preserve"> </w:t>
      </w:r>
      <w:r>
        <w:rPr>
          <w:color w:val="008000"/>
        </w:rPr>
        <w:t>players</w:t>
      </w:r>
      <w:r>
        <w:rPr>
          <w:color w:val="008000"/>
          <w:spacing w:val="-1"/>
        </w:rPr>
        <w:t xml:space="preserve"> </w:t>
      </w:r>
      <w:r>
        <w:rPr>
          <w:color w:val="008000"/>
        </w:rPr>
        <w:t>with</w:t>
      </w:r>
      <w:r>
        <w:rPr>
          <w:color w:val="008000"/>
          <w:spacing w:val="-3"/>
        </w:rPr>
        <w:t xml:space="preserve"> </w:t>
      </w:r>
      <w:r>
        <w:rPr>
          <w:color w:val="008000"/>
        </w:rPr>
        <w:t>a</w:t>
      </w:r>
      <w:r>
        <w:rPr>
          <w:color w:val="008000"/>
          <w:spacing w:val="-4"/>
        </w:rPr>
        <w:t xml:space="preserve"> </w:t>
      </w:r>
      <w:r>
        <w:rPr>
          <w:color w:val="008000"/>
        </w:rPr>
        <w:t>century</w:t>
      </w:r>
      <w:r>
        <w:rPr>
          <w:color w:val="008000"/>
          <w:spacing w:val="-1"/>
        </w:rPr>
        <w:t xml:space="preserve"> </w:t>
      </w:r>
      <w:r>
        <w:rPr>
          <w:color w:val="008000"/>
        </w:rPr>
        <w:t>(100+ runs)</w:t>
      </w:r>
      <w:r>
        <w:rPr>
          <w:color w:val="008000"/>
          <w:spacing w:val="-1"/>
        </w:rPr>
        <w:t xml:space="preserve"> </w:t>
      </w:r>
      <w:r>
        <w:rPr>
          <w:color w:val="008000"/>
        </w:rPr>
        <w:t>in</w:t>
      </w:r>
      <w:r>
        <w:rPr>
          <w:color w:val="008000"/>
          <w:spacing w:val="-4"/>
        </w:rPr>
        <w:t xml:space="preserve"> </w:t>
      </w:r>
      <w:r>
        <w:rPr>
          <w:color w:val="008000"/>
        </w:rPr>
        <w:t xml:space="preserve">a </w:t>
      </w:r>
      <w:r>
        <w:rPr>
          <w:color w:val="008000"/>
          <w:spacing w:val="-2"/>
        </w:rPr>
        <w:t>match:</w:t>
      </w:r>
    </w:p>
    <w:p w14:paraId="64F37E25">
      <w:pPr>
        <w:pStyle w:val="9"/>
        <w:spacing w:before="1"/>
      </w:pPr>
      <w:r>
        <w:rPr>
          <w:color w:val="0000FF"/>
        </w:rPr>
        <w:t>SELECT</w:t>
      </w:r>
      <w:r>
        <w:rPr>
          <w:color w:val="0000FF"/>
          <w:spacing w:val="-2"/>
        </w:rPr>
        <w:t xml:space="preserve"> </w:t>
      </w:r>
      <w:r>
        <w:rPr>
          <w:color w:val="808080"/>
        </w:rPr>
        <w:t>*</w:t>
      </w:r>
      <w:r>
        <w:rPr>
          <w:color w:val="808080"/>
          <w:spacing w:val="-4"/>
        </w:rPr>
        <w:t xml:space="preserve"> </w:t>
      </w:r>
      <w:r>
        <w:rPr>
          <w:color w:val="0000FF"/>
        </w:rPr>
        <w:t>FROM</w:t>
      </w:r>
      <w:r>
        <w:rPr>
          <w:color w:val="0000FF"/>
          <w:spacing w:val="-3"/>
        </w:rPr>
        <w:t xml:space="preserve"> </w:t>
      </w:r>
      <w:r>
        <w:t>PlayerStats</w:t>
      </w:r>
      <w:r>
        <w:rPr>
          <w:spacing w:val="-2"/>
        </w:rPr>
        <w:t xml:space="preserve"> </w:t>
      </w:r>
      <w:r>
        <w:rPr>
          <w:color w:val="0000FF"/>
        </w:rPr>
        <w:t>WHERE</w:t>
      </w:r>
      <w:r>
        <w:rPr>
          <w:color w:val="0000FF"/>
          <w:spacing w:val="-3"/>
        </w:rPr>
        <w:t xml:space="preserve"> </w:t>
      </w:r>
      <w:r>
        <w:t>Runs_Scored</w:t>
      </w:r>
      <w:r>
        <w:rPr>
          <w:spacing w:val="-4"/>
        </w:rPr>
        <w:t xml:space="preserve"> </w:t>
      </w:r>
      <w:r>
        <w:rPr>
          <w:color w:val="808080"/>
        </w:rPr>
        <w:t>&gt;=</w:t>
      </w:r>
      <w:r>
        <w:rPr>
          <w:color w:val="808080"/>
          <w:spacing w:val="-1"/>
        </w:rPr>
        <w:t xml:space="preserve"> </w:t>
      </w:r>
      <w:r>
        <w:rPr>
          <w:spacing w:val="-4"/>
        </w:rPr>
        <w:t>100</w:t>
      </w:r>
      <w:r>
        <w:rPr>
          <w:color w:val="808080"/>
          <w:spacing w:val="-4"/>
        </w:rPr>
        <w:t>;</w:t>
      </w:r>
    </w:p>
    <w:p w14:paraId="2DB72685">
      <w:pPr>
        <w:pStyle w:val="9"/>
        <w:ind w:left="0"/>
      </w:pPr>
    </w:p>
    <w:p w14:paraId="5B0CA902">
      <w:pPr>
        <w:pStyle w:val="9"/>
        <w:ind w:left="0"/>
      </w:pPr>
    </w:p>
    <w:p w14:paraId="5D4289A5">
      <w:pPr>
        <w:pStyle w:val="9"/>
        <w:ind w:left="0"/>
      </w:pPr>
    </w:p>
    <w:p w14:paraId="0900F59A">
      <w:pPr>
        <w:pStyle w:val="9"/>
        <w:spacing w:line="222" w:lineRule="exact"/>
      </w:pPr>
      <w:r>
        <w:rPr>
          <w:color w:val="008000"/>
        </w:rPr>
        <w:t>--91</w:t>
      </w:r>
      <w:r>
        <w:rPr>
          <w:color w:val="008000"/>
          <w:spacing w:val="-1"/>
        </w:rPr>
        <w:t xml:space="preserve"> </w:t>
      </w:r>
      <w:r>
        <w:rPr>
          <w:color w:val="008000"/>
        </w:rPr>
        <w:t>Select</w:t>
      </w:r>
      <w:r>
        <w:rPr>
          <w:color w:val="008000"/>
          <w:spacing w:val="-4"/>
        </w:rPr>
        <w:t xml:space="preserve"> </w:t>
      </w:r>
      <w:r>
        <w:rPr>
          <w:color w:val="008000"/>
        </w:rPr>
        <w:t xml:space="preserve">all </w:t>
      </w:r>
      <w:r>
        <w:rPr>
          <w:color w:val="008000"/>
          <w:spacing w:val="-2"/>
        </w:rPr>
        <w:t>rankings:</w:t>
      </w:r>
    </w:p>
    <w:p w14:paraId="4274C6E9">
      <w:pPr>
        <w:pStyle w:val="9"/>
        <w:spacing w:line="222" w:lineRule="exact"/>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Rankings</w:t>
      </w:r>
      <w:r>
        <w:rPr>
          <w:color w:val="808080"/>
          <w:spacing w:val="-2"/>
        </w:rPr>
        <w:t>;</w:t>
      </w:r>
    </w:p>
    <w:p w14:paraId="564B11E9">
      <w:pPr>
        <w:pStyle w:val="9"/>
        <w:ind w:left="0"/>
      </w:pPr>
    </w:p>
    <w:p w14:paraId="6C38F581">
      <w:pPr>
        <w:pStyle w:val="9"/>
        <w:ind w:left="0"/>
      </w:pPr>
    </w:p>
    <w:p w14:paraId="51A74644">
      <w:pPr>
        <w:pStyle w:val="9"/>
        <w:ind w:left="0"/>
      </w:pPr>
    </w:p>
    <w:p w14:paraId="2C2642D8">
      <w:pPr>
        <w:pStyle w:val="9"/>
        <w:spacing w:before="1"/>
      </w:pPr>
      <w:r>
        <w:rPr>
          <w:color w:val="008000"/>
        </w:rPr>
        <w:t>--92</w:t>
      </w:r>
      <w:r>
        <w:rPr>
          <w:color w:val="008000"/>
          <w:spacing w:val="-2"/>
        </w:rPr>
        <w:t xml:space="preserve"> </w:t>
      </w:r>
      <w:r>
        <w:rPr>
          <w:color w:val="008000"/>
        </w:rPr>
        <w:t>Find</w:t>
      </w:r>
      <w:r>
        <w:rPr>
          <w:color w:val="008000"/>
          <w:spacing w:val="-4"/>
        </w:rPr>
        <w:t xml:space="preserve"> </w:t>
      </w:r>
      <w:r>
        <w:rPr>
          <w:color w:val="008000"/>
        </w:rPr>
        <w:t>rankings</w:t>
      </w:r>
      <w:r>
        <w:rPr>
          <w:color w:val="008000"/>
          <w:spacing w:val="-1"/>
        </w:rPr>
        <w:t xml:space="preserve"> </w:t>
      </w:r>
      <w:r>
        <w:rPr>
          <w:color w:val="008000"/>
        </w:rPr>
        <w:t>for</w:t>
      </w:r>
      <w:r>
        <w:rPr>
          <w:color w:val="008000"/>
          <w:spacing w:val="-4"/>
        </w:rPr>
        <w:t xml:space="preserve"> </w:t>
      </w:r>
      <w:r>
        <w:rPr>
          <w:color w:val="008000"/>
        </w:rPr>
        <w:t>a</w:t>
      </w:r>
      <w:r>
        <w:rPr>
          <w:color w:val="008000"/>
          <w:spacing w:val="-4"/>
        </w:rPr>
        <w:t xml:space="preserve"> </w:t>
      </w:r>
      <w:r>
        <w:rPr>
          <w:color w:val="008000"/>
        </w:rPr>
        <w:t>specific</w:t>
      </w:r>
      <w:r>
        <w:rPr>
          <w:color w:val="008000"/>
          <w:spacing w:val="-1"/>
        </w:rPr>
        <w:t xml:space="preserve"> </w:t>
      </w:r>
      <w:r>
        <w:rPr>
          <w:color w:val="008000"/>
        </w:rPr>
        <w:t>format</w:t>
      </w:r>
      <w:r>
        <w:rPr>
          <w:color w:val="008000"/>
          <w:spacing w:val="-4"/>
        </w:rPr>
        <w:t xml:space="preserve"> </w:t>
      </w:r>
      <w:r>
        <w:rPr>
          <w:color w:val="008000"/>
        </w:rPr>
        <w:t>(e.g.,</w:t>
      </w:r>
      <w:r>
        <w:rPr>
          <w:color w:val="008000"/>
          <w:spacing w:val="-1"/>
        </w:rPr>
        <w:t xml:space="preserve"> </w:t>
      </w:r>
      <w:r>
        <w:rPr>
          <w:color w:val="008000"/>
          <w:spacing w:val="-2"/>
        </w:rPr>
        <w:t>ODI):</w:t>
      </w:r>
    </w:p>
    <w:p w14:paraId="73F031CB">
      <w:pPr>
        <w:pStyle w:val="9"/>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3"/>
        </w:rPr>
        <w:t xml:space="preserve"> </w:t>
      </w:r>
      <w:r>
        <w:t>Rankings</w:t>
      </w:r>
      <w:r>
        <w:rPr>
          <w:spacing w:val="-1"/>
        </w:rPr>
        <w:t xml:space="preserve"> </w:t>
      </w:r>
      <w:r>
        <w:rPr>
          <w:color w:val="0000FF"/>
        </w:rPr>
        <w:t>WHERE</w:t>
      </w:r>
      <w:r>
        <w:rPr>
          <w:color w:val="0000FF"/>
          <w:spacing w:val="-3"/>
        </w:rPr>
        <w:t xml:space="preserve"> </w:t>
      </w:r>
      <w:r>
        <w:rPr>
          <w:color w:val="FF00FF"/>
        </w:rPr>
        <w:t>Format</w:t>
      </w:r>
      <w:r>
        <w:rPr>
          <w:color w:val="FF00FF"/>
          <w:spacing w:val="-1"/>
        </w:rPr>
        <w:t xml:space="preserve"> </w:t>
      </w:r>
      <w:r>
        <w:rPr>
          <w:color w:val="808080"/>
        </w:rPr>
        <w:t>=</w:t>
      </w:r>
      <w:r>
        <w:rPr>
          <w:color w:val="808080"/>
          <w:spacing w:val="-3"/>
        </w:rPr>
        <w:t xml:space="preserve"> </w:t>
      </w:r>
      <w:r>
        <w:rPr>
          <w:color w:val="FF0000"/>
          <w:spacing w:val="-2"/>
        </w:rPr>
        <w:t>'ODI'</w:t>
      </w:r>
      <w:r>
        <w:rPr>
          <w:color w:val="808080"/>
          <w:spacing w:val="-2"/>
        </w:rPr>
        <w:t>;</w:t>
      </w:r>
    </w:p>
    <w:p w14:paraId="1C7A7739">
      <w:pPr>
        <w:pStyle w:val="9"/>
        <w:ind w:left="0"/>
      </w:pPr>
    </w:p>
    <w:p w14:paraId="17574DB7">
      <w:pPr>
        <w:pStyle w:val="9"/>
        <w:ind w:left="0"/>
      </w:pPr>
    </w:p>
    <w:p w14:paraId="246D4A19">
      <w:pPr>
        <w:pStyle w:val="9"/>
        <w:spacing w:before="1"/>
        <w:ind w:left="0"/>
      </w:pPr>
    </w:p>
    <w:p w14:paraId="5506E85C">
      <w:pPr>
        <w:pStyle w:val="9"/>
        <w:spacing w:line="222" w:lineRule="exact"/>
      </w:pPr>
      <w:r>
        <w:rPr>
          <w:color w:val="008000"/>
        </w:rPr>
        <w:t>--93</w:t>
      </w:r>
      <w:r>
        <w:rPr>
          <w:color w:val="008000"/>
          <w:spacing w:val="-2"/>
        </w:rPr>
        <w:t xml:space="preserve"> </w:t>
      </w:r>
      <w:r>
        <w:rPr>
          <w:color w:val="008000"/>
        </w:rPr>
        <w:t>Find</w:t>
      </w:r>
      <w:r>
        <w:rPr>
          <w:color w:val="008000"/>
          <w:spacing w:val="-4"/>
        </w:rPr>
        <w:t xml:space="preserve"> </w:t>
      </w:r>
      <w:r>
        <w:rPr>
          <w:color w:val="008000"/>
        </w:rPr>
        <w:t>the</w:t>
      </w:r>
      <w:r>
        <w:rPr>
          <w:color w:val="008000"/>
          <w:spacing w:val="-3"/>
        </w:rPr>
        <w:t xml:space="preserve"> </w:t>
      </w:r>
      <w:r>
        <w:rPr>
          <w:color w:val="008000"/>
        </w:rPr>
        <w:t>top-ranked</w:t>
      </w:r>
      <w:r>
        <w:rPr>
          <w:color w:val="008000"/>
          <w:spacing w:val="-2"/>
        </w:rPr>
        <w:t xml:space="preserve"> </w:t>
      </w:r>
      <w:r>
        <w:rPr>
          <w:color w:val="008000"/>
        </w:rPr>
        <w:t>batsman</w:t>
      </w:r>
      <w:r>
        <w:rPr>
          <w:color w:val="008000"/>
          <w:spacing w:val="-1"/>
        </w:rPr>
        <w:t xml:space="preserve"> </w:t>
      </w:r>
      <w:r>
        <w:rPr>
          <w:color w:val="008000"/>
        </w:rPr>
        <w:t>in</w:t>
      </w:r>
      <w:r>
        <w:rPr>
          <w:color w:val="008000"/>
          <w:spacing w:val="-4"/>
        </w:rPr>
        <w:t xml:space="preserve"> </w:t>
      </w:r>
      <w:r>
        <w:rPr>
          <w:color w:val="008000"/>
        </w:rPr>
        <w:t>Test</w:t>
      </w:r>
      <w:r>
        <w:rPr>
          <w:color w:val="008000"/>
          <w:spacing w:val="-3"/>
        </w:rPr>
        <w:t xml:space="preserve"> </w:t>
      </w:r>
      <w:r>
        <w:rPr>
          <w:color w:val="008000"/>
          <w:spacing w:val="-2"/>
        </w:rPr>
        <w:t>format:</w:t>
      </w:r>
    </w:p>
    <w:p w14:paraId="235A5033">
      <w:pPr>
        <w:pStyle w:val="9"/>
        <w:ind w:right="1243"/>
      </w:pPr>
      <w:r>
        <w:rPr>
          <w:color w:val="0000FF"/>
        </w:rPr>
        <w:t>SELECT</w:t>
      </w:r>
      <w:r>
        <w:rPr>
          <w:color w:val="0000FF"/>
          <w:spacing w:val="-2"/>
        </w:rPr>
        <w:t xml:space="preserve"> </w:t>
      </w:r>
      <w:r>
        <w:rPr>
          <w:color w:val="0000FF"/>
        </w:rPr>
        <w:t>TOP</w:t>
      </w:r>
      <w:r>
        <w:rPr>
          <w:color w:val="0000FF"/>
          <w:spacing w:val="-2"/>
        </w:rPr>
        <w:t xml:space="preserve"> </w:t>
      </w:r>
      <w:r>
        <w:t>1</w:t>
      </w:r>
      <w:r>
        <w:rPr>
          <w:spacing w:val="-5"/>
        </w:rPr>
        <w:t xml:space="preserve"> </w:t>
      </w:r>
      <w:r>
        <w:rPr>
          <w:color w:val="808080"/>
        </w:rPr>
        <w:t>*</w:t>
      </w:r>
      <w:r>
        <w:rPr>
          <w:color w:val="808080"/>
          <w:spacing w:val="-5"/>
        </w:rPr>
        <w:t xml:space="preserve"> </w:t>
      </w:r>
      <w:r>
        <w:rPr>
          <w:color w:val="0000FF"/>
        </w:rPr>
        <w:t>FROM</w:t>
      </w:r>
      <w:r>
        <w:rPr>
          <w:color w:val="0000FF"/>
          <w:spacing w:val="-2"/>
        </w:rPr>
        <w:t xml:space="preserve"> </w:t>
      </w:r>
      <w:r>
        <w:t>Rankings</w:t>
      </w:r>
      <w:r>
        <w:rPr>
          <w:spacing w:val="-5"/>
        </w:rPr>
        <w:t xml:space="preserve"> </w:t>
      </w:r>
      <w:r>
        <w:rPr>
          <w:color w:val="0000FF"/>
        </w:rPr>
        <w:t>WHERE</w:t>
      </w:r>
      <w:r>
        <w:rPr>
          <w:color w:val="0000FF"/>
          <w:spacing w:val="-2"/>
        </w:rPr>
        <w:t xml:space="preserve"> </w:t>
      </w:r>
      <w:r>
        <w:rPr>
          <w:color w:val="FF00FF"/>
        </w:rPr>
        <w:t>Format</w:t>
      </w:r>
      <w:r>
        <w:rPr>
          <w:color w:val="FF00FF"/>
          <w:spacing w:val="-5"/>
        </w:rPr>
        <w:t xml:space="preserve"> </w:t>
      </w:r>
      <w:r>
        <w:rPr>
          <w:color w:val="808080"/>
        </w:rPr>
        <w:t>=</w:t>
      </w:r>
      <w:r>
        <w:rPr>
          <w:color w:val="808080"/>
          <w:spacing w:val="-5"/>
        </w:rPr>
        <w:t xml:space="preserve"> </w:t>
      </w:r>
      <w:r>
        <w:rPr>
          <w:color w:val="FF0000"/>
        </w:rPr>
        <w:t>'Test'</w:t>
      </w:r>
      <w:r>
        <w:rPr>
          <w:color w:val="FF0000"/>
          <w:spacing w:val="-2"/>
        </w:rPr>
        <w:t xml:space="preserve"> </w:t>
      </w:r>
      <w:r>
        <w:rPr>
          <w:color w:val="808080"/>
        </w:rPr>
        <w:t>AND</w:t>
      </w:r>
      <w:r>
        <w:rPr>
          <w:color w:val="808080"/>
          <w:spacing w:val="-2"/>
        </w:rPr>
        <w:t xml:space="preserve"> </w:t>
      </w:r>
      <w:r>
        <w:t>Player_Role</w:t>
      </w:r>
      <w:r>
        <w:rPr>
          <w:spacing w:val="-2"/>
        </w:rPr>
        <w:t xml:space="preserve"> </w:t>
      </w:r>
      <w:r>
        <w:rPr>
          <w:color w:val="808080"/>
        </w:rPr>
        <w:t>=</w:t>
      </w:r>
      <w:r>
        <w:rPr>
          <w:color w:val="808080"/>
          <w:spacing w:val="-7"/>
        </w:rPr>
        <w:t xml:space="preserve"> </w:t>
      </w:r>
      <w:r>
        <w:rPr>
          <w:color w:val="FF0000"/>
        </w:rPr>
        <w:t>'Batsman'</w:t>
      </w:r>
      <w:r>
        <w:rPr>
          <w:color w:val="FF0000"/>
          <w:spacing w:val="-2"/>
        </w:rPr>
        <w:t xml:space="preserve"> </w:t>
      </w:r>
      <w:r>
        <w:rPr>
          <w:color w:val="0000FF"/>
        </w:rPr>
        <w:t>ORDER</w:t>
      </w:r>
      <w:r>
        <w:rPr>
          <w:color w:val="0000FF"/>
          <w:spacing w:val="-2"/>
        </w:rPr>
        <w:t xml:space="preserve"> </w:t>
      </w:r>
      <w:r>
        <w:rPr>
          <w:color w:val="0000FF"/>
        </w:rPr>
        <w:t xml:space="preserve">BY </w:t>
      </w:r>
      <w:r>
        <w:rPr>
          <w:spacing w:val="-2"/>
        </w:rPr>
        <w:t>Current_Rank</w:t>
      </w:r>
      <w:r>
        <w:rPr>
          <w:color w:val="808080"/>
          <w:spacing w:val="-2"/>
        </w:rPr>
        <w:t>;</w:t>
      </w:r>
    </w:p>
    <w:p w14:paraId="668E3569">
      <w:pPr>
        <w:pStyle w:val="9"/>
        <w:spacing w:before="222"/>
        <w:ind w:left="0"/>
      </w:pPr>
    </w:p>
    <w:p w14:paraId="12B46E84">
      <w:pPr>
        <w:pStyle w:val="9"/>
        <w:ind w:right="5863"/>
      </w:pPr>
      <w:r>
        <w:rPr>
          <w:color w:val="008000"/>
        </w:rPr>
        <w:t>--94</w:t>
      </w:r>
      <w:r>
        <w:rPr>
          <w:color w:val="008000"/>
          <w:spacing w:val="-4"/>
        </w:rPr>
        <w:t xml:space="preserve"> </w:t>
      </w:r>
      <w:r>
        <w:rPr>
          <w:color w:val="008000"/>
        </w:rPr>
        <w:t>Count</w:t>
      </w:r>
      <w:r>
        <w:rPr>
          <w:color w:val="008000"/>
          <w:spacing w:val="-4"/>
        </w:rPr>
        <w:t xml:space="preserve"> </w:t>
      </w:r>
      <w:r>
        <w:rPr>
          <w:color w:val="008000"/>
        </w:rPr>
        <w:t>the</w:t>
      </w:r>
      <w:r>
        <w:rPr>
          <w:color w:val="008000"/>
          <w:spacing w:val="-7"/>
        </w:rPr>
        <w:t xml:space="preserve"> </w:t>
      </w:r>
      <w:r>
        <w:rPr>
          <w:color w:val="008000"/>
        </w:rPr>
        <w:t>number</w:t>
      </w:r>
      <w:r>
        <w:rPr>
          <w:color w:val="008000"/>
          <w:spacing w:val="-4"/>
        </w:rPr>
        <w:t xml:space="preserve"> </w:t>
      </w:r>
      <w:r>
        <w:rPr>
          <w:color w:val="008000"/>
        </w:rPr>
        <w:t>of</w:t>
      </w:r>
      <w:r>
        <w:rPr>
          <w:color w:val="008000"/>
          <w:spacing w:val="-7"/>
        </w:rPr>
        <w:t xml:space="preserve"> </w:t>
      </w:r>
      <w:r>
        <w:rPr>
          <w:color w:val="008000"/>
        </w:rPr>
        <w:t>players</w:t>
      </w:r>
      <w:r>
        <w:rPr>
          <w:color w:val="008000"/>
          <w:spacing w:val="-4"/>
        </w:rPr>
        <w:t xml:space="preserve"> </w:t>
      </w:r>
      <w:r>
        <w:rPr>
          <w:color w:val="008000"/>
        </w:rPr>
        <w:t>in</w:t>
      </w:r>
      <w:r>
        <w:rPr>
          <w:color w:val="008000"/>
          <w:spacing w:val="-7"/>
        </w:rPr>
        <w:t xml:space="preserve"> </w:t>
      </w:r>
      <w:r>
        <w:rPr>
          <w:color w:val="008000"/>
        </w:rPr>
        <w:t>each</w:t>
      </w:r>
      <w:r>
        <w:rPr>
          <w:color w:val="008000"/>
          <w:spacing w:val="-7"/>
        </w:rPr>
        <w:t xml:space="preserve"> </w:t>
      </w:r>
      <w:r>
        <w:rPr>
          <w:color w:val="008000"/>
        </w:rPr>
        <w:t xml:space="preserve">format: </w:t>
      </w:r>
      <w:r>
        <w:rPr>
          <w:color w:val="0000FF"/>
        </w:rPr>
        <w:t xml:space="preserve">SELECT </w:t>
      </w:r>
      <w:r>
        <w:rPr>
          <w:color w:val="FF00FF"/>
        </w:rPr>
        <w:t>Format</w:t>
      </w:r>
      <w:r>
        <w:rPr>
          <w:color w:val="808080"/>
        </w:rPr>
        <w:t xml:space="preserve">, </w:t>
      </w:r>
      <w:r>
        <w:rPr>
          <w:color w:val="FF00FF"/>
        </w:rPr>
        <w:t>COUNT</w:t>
      </w:r>
      <w:r>
        <w:rPr>
          <w:color w:val="808080"/>
        </w:rPr>
        <w:t xml:space="preserve">(*) </w:t>
      </w:r>
      <w:r>
        <w:rPr>
          <w:color w:val="0000FF"/>
        </w:rPr>
        <w:t xml:space="preserve">AS </w:t>
      </w:r>
      <w:r>
        <w:t>Player_Count</w:t>
      </w:r>
    </w:p>
    <w:p w14:paraId="15ACCCF8">
      <w:pPr>
        <w:pStyle w:val="9"/>
        <w:ind w:right="9359"/>
      </w:pPr>
      <w:r>
        <w:rPr>
          <w:color w:val="0000FF"/>
        </w:rPr>
        <w:t xml:space="preserve">FROM </w:t>
      </w:r>
      <w:r>
        <w:t xml:space="preserve">Rankings </w:t>
      </w:r>
      <w:r>
        <w:rPr>
          <w:color w:val="0000FF"/>
        </w:rPr>
        <w:t>GROUP</w:t>
      </w:r>
      <w:r>
        <w:rPr>
          <w:color w:val="0000FF"/>
          <w:spacing w:val="-21"/>
        </w:rPr>
        <w:t xml:space="preserve"> </w:t>
      </w:r>
      <w:r>
        <w:rPr>
          <w:color w:val="0000FF"/>
        </w:rPr>
        <w:t>BY</w:t>
      </w:r>
      <w:r>
        <w:rPr>
          <w:color w:val="0000FF"/>
          <w:spacing w:val="-18"/>
        </w:rPr>
        <w:t xml:space="preserve"> </w:t>
      </w:r>
      <w:r>
        <w:rPr>
          <w:color w:val="FF00FF"/>
        </w:rPr>
        <w:t>Format</w:t>
      </w:r>
      <w:r>
        <w:rPr>
          <w:color w:val="808080"/>
        </w:rPr>
        <w:t>;</w:t>
      </w:r>
    </w:p>
    <w:p w14:paraId="491132C0">
      <w:pPr>
        <w:pStyle w:val="9"/>
        <w:spacing w:after="0"/>
        <w:sectPr>
          <w:pgSz w:w="11910" w:h="16840"/>
          <w:pgMar w:top="460" w:right="0" w:bottom="1080" w:left="566" w:header="241" w:footer="893" w:gutter="0"/>
          <w:cols w:space="720" w:num="1"/>
        </w:sectPr>
      </w:pPr>
    </w:p>
    <w:p w14:paraId="314D3DDA">
      <w:pPr>
        <w:pStyle w:val="9"/>
        <w:ind w:left="0"/>
      </w:pPr>
    </w:p>
    <w:p w14:paraId="01B92C81">
      <w:pPr>
        <w:pStyle w:val="9"/>
        <w:ind w:left="0"/>
      </w:pPr>
    </w:p>
    <w:p w14:paraId="6EB14528">
      <w:pPr>
        <w:pStyle w:val="9"/>
        <w:ind w:left="0"/>
      </w:pPr>
    </w:p>
    <w:p w14:paraId="69034693">
      <w:pPr>
        <w:pStyle w:val="9"/>
        <w:ind w:left="0"/>
      </w:pPr>
    </w:p>
    <w:p w14:paraId="43E247B8">
      <w:pPr>
        <w:pStyle w:val="9"/>
        <w:ind w:left="0"/>
      </w:pPr>
    </w:p>
    <w:p w14:paraId="2B124047">
      <w:pPr>
        <w:pStyle w:val="9"/>
        <w:spacing w:before="165"/>
        <w:ind w:left="0"/>
      </w:pPr>
    </w:p>
    <w:p w14:paraId="29D0E1E0">
      <w:pPr>
        <w:pStyle w:val="9"/>
        <w:spacing w:line="222" w:lineRule="exact"/>
      </w:pPr>
      <w:r>
        <w:rPr>
          <w:color w:val="008000"/>
        </w:rPr>
        <w:t>--95</w:t>
      </w:r>
      <w:r>
        <w:rPr>
          <w:color w:val="008000"/>
          <w:spacing w:val="-2"/>
        </w:rPr>
        <w:t xml:space="preserve"> </w:t>
      </w:r>
      <w:r>
        <w:rPr>
          <w:color w:val="008000"/>
        </w:rPr>
        <w:t>Find</w:t>
      </w:r>
      <w:r>
        <w:rPr>
          <w:color w:val="008000"/>
          <w:spacing w:val="-4"/>
        </w:rPr>
        <w:t xml:space="preserve"> </w:t>
      </w:r>
      <w:r>
        <w:rPr>
          <w:color w:val="008000"/>
        </w:rPr>
        <w:t>players</w:t>
      </w:r>
      <w:r>
        <w:rPr>
          <w:color w:val="008000"/>
          <w:spacing w:val="-1"/>
        </w:rPr>
        <w:t xml:space="preserve"> </w:t>
      </w:r>
      <w:r>
        <w:rPr>
          <w:color w:val="008000"/>
        </w:rPr>
        <w:t>with</w:t>
      </w:r>
      <w:r>
        <w:rPr>
          <w:color w:val="008000"/>
          <w:spacing w:val="-4"/>
        </w:rPr>
        <w:t xml:space="preserve"> </w:t>
      </w:r>
      <w:r>
        <w:rPr>
          <w:color w:val="008000"/>
        </w:rPr>
        <w:t>ranking</w:t>
      </w:r>
      <w:r>
        <w:rPr>
          <w:color w:val="008000"/>
          <w:spacing w:val="-4"/>
        </w:rPr>
        <w:t xml:space="preserve"> </w:t>
      </w:r>
      <w:r>
        <w:rPr>
          <w:color w:val="008000"/>
        </w:rPr>
        <w:t>points</w:t>
      </w:r>
      <w:r>
        <w:rPr>
          <w:color w:val="008000"/>
          <w:spacing w:val="-1"/>
        </w:rPr>
        <w:t xml:space="preserve"> </w:t>
      </w:r>
      <w:r>
        <w:rPr>
          <w:color w:val="008000"/>
        </w:rPr>
        <w:t>greater</w:t>
      </w:r>
      <w:r>
        <w:rPr>
          <w:color w:val="008000"/>
          <w:spacing w:val="-4"/>
        </w:rPr>
        <w:t xml:space="preserve"> </w:t>
      </w:r>
      <w:r>
        <w:rPr>
          <w:color w:val="008000"/>
        </w:rPr>
        <w:t>than</w:t>
      </w:r>
      <w:r>
        <w:rPr>
          <w:color w:val="008000"/>
          <w:spacing w:val="-1"/>
        </w:rPr>
        <w:t xml:space="preserve"> </w:t>
      </w:r>
      <w:r>
        <w:rPr>
          <w:color w:val="008000"/>
          <w:spacing w:val="-4"/>
        </w:rPr>
        <w:t>800:</w:t>
      </w:r>
    </w:p>
    <w:p w14:paraId="12698503">
      <w:pPr>
        <w:pStyle w:val="9"/>
        <w:spacing w:line="222" w:lineRule="exact"/>
      </w:pPr>
      <w:r>
        <w:rPr>
          <w:color w:val="0000FF"/>
        </w:rPr>
        <w:t>SELECT</w:t>
      </w:r>
      <w:r>
        <w:rPr>
          <w:color w:val="0000FF"/>
          <w:spacing w:val="-2"/>
        </w:rPr>
        <w:t xml:space="preserve"> </w:t>
      </w:r>
      <w:r>
        <w:rPr>
          <w:color w:val="808080"/>
        </w:rPr>
        <w:t>*</w:t>
      </w:r>
      <w:r>
        <w:rPr>
          <w:color w:val="808080"/>
          <w:spacing w:val="-4"/>
        </w:rPr>
        <w:t xml:space="preserve"> </w:t>
      </w:r>
      <w:r>
        <w:rPr>
          <w:color w:val="0000FF"/>
        </w:rPr>
        <w:t>FROM</w:t>
      </w:r>
      <w:r>
        <w:rPr>
          <w:color w:val="0000FF"/>
          <w:spacing w:val="-4"/>
        </w:rPr>
        <w:t xml:space="preserve"> </w:t>
      </w:r>
      <w:r>
        <w:t>Rankings</w:t>
      </w:r>
      <w:r>
        <w:rPr>
          <w:spacing w:val="-1"/>
        </w:rPr>
        <w:t xml:space="preserve"> </w:t>
      </w:r>
      <w:r>
        <w:rPr>
          <w:color w:val="0000FF"/>
        </w:rPr>
        <w:t>WHERE</w:t>
      </w:r>
      <w:r>
        <w:rPr>
          <w:color w:val="0000FF"/>
          <w:spacing w:val="-4"/>
        </w:rPr>
        <w:t xml:space="preserve"> </w:t>
      </w:r>
      <w:r>
        <w:t>Ranking_Points</w:t>
      </w:r>
      <w:r>
        <w:rPr>
          <w:spacing w:val="-1"/>
        </w:rPr>
        <w:t xml:space="preserve"> </w:t>
      </w:r>
      <w:r>
        <w:rPr>
          <w:color w:val="808080"/>
        </w:rPr>
        <w:t>&gt;</w:t>
      </w:r>
      <w:r>
        <w:rPr>
          <w:color w:val="808080"/>
          <w:spacing w:val="-4"/>
        </w:rPr>
        <w:t xml:space="preserve"> </w:t>
      </w:r>
      <w:r>
        <w:rPr>
          <w:spacing w:val="-4"/>
        </w:rPr>
        <w:t>800</w:t>
      </w:r>
      <w:r>
        <w:rPr>
          <w:color w:val="808080"/>
          <w:spacing w:val="-4"/>
        </w:rPr>
        <w:t>;</w:t>
      </w:r>
    </w:p>
    <w:p w14:paraId="28891340">
      <w:pPr>
        <w:pStyle w:val="9"/>
        <w:ind w:left="0"/>
      </w:pPr>
    </w:p>
    <w:p w14:paraId="16D0CE4E">
      <w:pPr>
        <w:pStyle w:val="9"/>
        <w:spacing w:before="2"/>
        <w:ind w:left="0"/>
      </w:pPr>
    </w:p>
    <w:p w14:paraId="59171810">
      <w:pPr>
        <w:pStyle w:val="9"/>
        <w:spacing w:before="1" w:line="222" w:lineRule="exact"/>
      </w:pPr>
      <w:r>
        <w:rPr>
          <w:color w:val="008000"/>
        </w:rPr>
        <w:t>--96</w:t>
      </w:r>
      <w:r>
        <w:rPr>
          <w:color w:val="008000"/>
          <w:spacing w:val="-2"/>
        </w:rPr>
        <w:t xml:space="preserve"> </w:t>
      </w:r>
      <w:r>
        <w:rPr>
          <w:color w:val="008000"/>
        </w:rPr>
        <w:t>Update</w:t>
      </w:r>
      <w:r>
        <w:rPr>
          <w:color w:val="008000"/>
          <w:spacing w:val="-4"/>
        </w:rPr>
        <w:t xml:space="preserve"> </w:t>
      </w:r>
      <w:r>
        <w:rPr>
          <w:color w:val="008000"/>
        </w:rPr>
        <w:t>a</w:t>
      </w:r>
      <w:r>
        <w:rPr>
          <w:color w:val="008000"/>
          <w:spacing w:val="-3"/>
        </w:rPr>
        <w:t xml:space="preserve"> </w:t>
      </w:r>
      <w:r>
        <w:rPr>
          <w:color w:val="008000"/>
        </w:rPr>
        <w:t>player's</w:t>
      </w:r>
      <w:r>
        <w:rPr>
          <w:color w:val="008000"/>
          <w:spacing w:val="-2"/>
        </w:rPr>
        <w:t xml:space="preserve"> </w:t>
      </w:r>
      <w:r>
        <w:rPr>
          <w:color w:val="008000"/>
        </w:rPr>
        <w:t>ranking</w:t>
      </w:r>
      <w:r>
        <w:rPr>
          <w:color w:val="008000"/>
          <w:spacing w:val="-3"/>
        </w:rPr>
        <w:t xml:space="preserve"> </w:t>
      </w:r>
      <w:r>
        <w:rPr>
          <w:color w:val="008000"/>
          <w:spacing w:val="-2"/>
        </w:rPr>
        <w:t>points:</w:t>
      </w:r>
    </w:p>
    <w:p w14:paraId="7097CBEF">
      <w:pPr>
        <w:pStyle w:val="9"/>
        <w:spacing w:line="222" w:lineRule="exact"/>
      </w:pPr>
      <w:r>
        <w:rPr>
          <w:color w:val="FF00FF"/>
        </w:rPr>
        <w:t>UPDATE</w:t>
      </w:r>
      <w:r>
        <w:rPr>
          <w:color w:val="FF00FF"/>
          <w:spacing w:val="-4"/>
        </w:rPr>
        <w:t xml:space="preserve"> </w:t>
      </w:r>
      <w:r>
        <w:t>Rankings</w:t>
      </w:r>
      <w:r>
        <w:rPr>
          <w:spacing w:val="-2"/>
        </w:rPr>
        <w:t xml:space="preserve"> </w:t>
      </w:r>
      <w:r>
        <w:rPr>
          <w:color w:val="0000FF"/>
        </w:rPr>
        <w:t>SET</w:t>
      </w:r>
      <w:r>
        <w:rPr>
          <w:color w:val="0000FF"/>
          <w:spacing w:val="-2"/>
        </w:rPr>
        <w:t xml:space="preserve"> </w:t>
      </w:r>
      <w:r>
        <w:t>Ranking_Points</w:t>
      </w:r>
      <w:r>
        <w:rPr>
          <w:spacing w:val="-2"/>
        </w:rPr>
        <w:t xml:space="preserve"> </w:t>
      </w:r>
      <w:r>
        <w:rPr>
          <w:color w:val="808080"/>
        </w:rPr>
        <w:t>=</w:t>
      </w:r>
      <w:r>
        <w:rPr>
          <w:color w:val="808080"/>
          <w:spacing w:val="-4"/>
        </w:rPr>
        <w:t xml:space="preserve"> </w:t>
      </w:r>
      <w:r>
        <w:t>900</w:t>
      </w:r>
      <w:r>
        <w:rPr>
          <w:spacing w:val="-5"/>
        </w:rPr>
        <w:t xml:space="preserve"> </w:t>
      </w:r>
      <w:r>
        <w:rPr>
          <w:color w:val="0000FF"/>
        </w:rPr>
        <w:t>WHERE</w:t>
      </w:r>
      <w:r>
        <w:rPr>
          <w:color w:val="0000FF"/>
          <w:spacing w:val="-2"/>
        </w:rPr>
        <w:t xml:space="preserve"> </w:t>
      </w:r>
      <w:r>
        <w:t>Player_ID</w:t>
      </w:r>
      <w:r>
        <w:rPr>
          <w:spacing w:val="-2"/>
        </w:rPr>
        <w:t xml:space="preserve"> </w:t>
      </w:r>
      <w:r>
        <w:rPr>
          <w:color w:val="808080"/>
        </w:rPr>
        <w:t>=</w:t>
      </w:r>
      <w:r>
        <w:rPr>
          <w:color w:val="808080"/>
          <w:spacing w:val="-4"/>
        </w:rPr>
        <w:t xml:space="preserve"> </w:t>
      </w:r>
      <w:r>
        <w:rPr>
          <w:spacing w:val="-2"/>
        </w:rPr>
        <w:t>1001</w:t>
      </w:r>
      <w:r>
        <w:rPr>
          <w:color w:val="808080"/>
          <w:spacing w:val="-2"/>
        </w:rPr>
        <w:t>;</w:t>
      </w:r>
    </w:p>
    <w:p w14:paraId="0B8A8618">
      <w:pPr>
        <w:pStyle w:val="9"/>
        <w:ind w:left="0"/>
      </w:pPr>
    </w:p>
    <w:p w14:paraId="423B09A2">
      <w:pPr>
        <w:pStyle w:val="9"/>
        <w:spacing w:before="2"/>
        <w:ind w:left="0"/>
      </w:pPr>
    </w:p>
    <w:p w14:paraId="6CAFC512">
      <w:pPr>
        <w:pStyle w:val="9"/>
        <w:spacing w:line="222" w:lineRule="exact"/>
      </w:pPr>
      <w:r>
        <w:rPr>
          <w:color w:val="008000"/>
        </w:rPr>
        <w:t>--97</w:t>
      </w:r>
      <w:r>
        <w:rPr>
          <w:color w:val="008000"/>
          <w:spacing w:val="-1"/>
        </w:rPr>
        <w:t xml:space="preserve"> </w:t>
      </w:r>
      <w:r>
        <w:rPr>
          <w:color w:val="008000"/>
        </w:rPr>
        <w:t>Delete</w:t>
      </w:r>
      <w:r>
        <w:rPr>
          <w:color w:val="008000"/>
          <w:spacing w:val="-4"/>
        </w:rPr>
        <w:t xml:space="preserve"> </w:t>
      </w:r>
      <w:r>
        <w:rPr>
          <w:color w:val="008000"/>
        </w:rPr>
        <w:t>a</w:t>
      </w:r>
      <w:r>
        <w:rPr>
          <w:color w:val="008000"/>
          <w:spacing w:val="-3"/>
        </w:rPr>
        <w:t xml:space="preserve"> </w:t>
      </w:r>
      <w:r>
        <w:rPr>
          <w:color w:val="008000"/>
        </w:rPr>
        <w:t>ranking</w:t>
      </w:r>
      <w:r>
        <w:rPr>
          <w:color w:val="008000"/>
          <w:spacing w:val="-1"/>
        </w:rPr>
        <w:t xml:space="preserve"> </w:t>
      </w:r>
      <w:r>
        <w:rPr>
          <w:color w:val="008000"/>
        </w:rPr>
        <w:t>by</w:t>
      </w:r>
      <w:r>
        <w:rPr>
          <w:color w:val="008000"/>
          <w:spacing w:val="-4"/>
        </w:rPr>
        <w:t xml:space="preserve"> </w:t>
      </w:r>
      <w:r>
        <w:rPr>
          <w:color w:val="008000"/>
        </w:rPr>
        <w:t xml:space="preserve">player </w:t>
      </w:r>
      <w:r>
        <w:rPr>
          <w:color w:val="008000"/>
          <w:spacing w:val="-5"/>
        </w:rPr>
        <w:t>ID:</w:t>
      </w:r>
    </w:p>
    <w:p w14:paraId="7C30B8B4">
      <w:pPr>
        <w:pStyle w:val="9"/>
        <w:spacing w:line="222" w:lineRule="exact"/>
      </w:pPr>
      <w:r>
        <w:rPr>
          <w:color w:val="0000FF"/>
        </w:rPr>
        <w:t>DELETE</w:t>
      </w:r>
      <w:r>
        <w:rPr>
          <w:color w:val="0000FF"/>
          <w:spacing w:val="-2"/>
        </w:rPr>
        <w:t xml:space="preserve"> </w:t>
      </w:r>
      <w:r>
        <w:rPr>
          <w:color w:val="0000FF"/>
        </w:rPr>
        <w:t>FROM</w:t>
      </w:r>
      <w:r>
        <w:rPr>
          <w:color w:val="0000FF"/>
          <w:spacing w:val="-3"/>
        </w:rPr>
        <w:t xml:space="preserve"> </w:t>
      </w:r>
      <w:r>
        <w:t>Rankings</w:t>
      </w:r>
      <w:r>
        <w:rPr>
          <w:spacing w:val="-2"/>
        </w:rPr>
        <w:t xml:space="preserve"> </w:t>
      </w:r>
      <w:r>
        <w:rPr>
          <w:color w:val="0000FF"/>
        </w:rPr>
        <w:t>WHERE</w:t>
      </w:r>
      <w:r>
        <w:rPr>
          <w:color w:val="0000FF"/>
          <w:spacing w:val="-3"/>
        </w:rPr>
        <w:t xml:space="preserve"> </w:t>
      </w:r>
      <w:r>
        <w:t>Player_ID</w:t>
      </w:r>
      <w:r>
        <w:rPr>
          <w:spacing w:val="-2"/>
        </w:rPr>
        <w:t xml:space="preserve"> </w:t>
      </w:r>
      <w:r>
        <w:rPr>
          <w:color w:val="808080"/>
        </w:rPr>
        <w:t>=</w:t>
      </w:r>
      <w:r>
        <w:rPr>
          <w:color w:val="808080"/>
          <w:spacing w:val="-3"/>
        </w:rPr>
        <w:t xml:space="preserve"> </w:t>
      </w:r>
      <w:r>
        <w:rPr>
          <w:spacing w:val="-4"/>
        </w:rPr>
        <w:t>1100</w:t>
      </w:r>
      <w:r>
        <w:rPr>
          <w:color w:val="808080"/>
          <w:spacing w:val="-4"/>
        </w:rPr>
        <w:t>;</w:t>
      </w:r>
    </w:p>
    <w:p w14:paraId="7B81C37B">
      <w:pPr>
        <w:pStyle w:val="9"/>
        <w:ind w:left="0"/>
      </w:pPr>
    </w:p>
    <w:p w14:paraId="64293D08">
      <w:pPr>
        <w:pStyle w:val="9"/>
        <w:ind w:left="0"/>
      </w:pPr>
    </w:p>
    <w:p w14:paraId="24729FD7">
      <w:pPr>
        <w:pStyle w:val="9"/>
        <w:ind w:left="0"/>
      </w:pPr>
    </w:p>
    <w:p w14:paraId="6DD4EE63">
      <w:pPr>
        <w:pStyle w:val="9"/>
        <w:spacing w:line="222" w:lineRule="exact"/>
      </w:pPr>
      <w:r>
        <w:rPr>
          <w:color w:val="008000"/>
        </w:rPr>
        <w:t>--98</w:t>
      </w:r>
      <w:r>
        <w:rPr>
          <w:color w:val="008000"/>
          <w:spacing w:val="-2"/>
        </w:rPr>
        <w:t xml:space="preserve"> </w:t>
      </w:r>
      <w:r>
        <w:rPr>
          <w:color w:val="008000"/>
        </w:rPr>
        <w:t>Find</w:t>
      </w:r>
      <w:r>
        <w:rPr>
          <w:color w:val="008000"/>
          <w:spacing w:val="-4"/>
        </w:rPr>
        <w:t xml:space="preserve"> </w:t>
      </w:r>
      <w:r>
        <w:rPr>
          <w:color w:val="008000"/>
        </w:rPr>
        <w:t>players</w:t>
      </w:r>
      <w:r>
        <w:rPr>
          <w:color w:val="008000"/>
          <w:spacing w:val="-1"/>
        </w:rPr>
        <w:t xml:space="preserve"> </w:t>
      </w:r>
      <w:r>
        <w:rPr>
          <w:color w:val="008000"/>
        </w:rPr>
        <w:t>with</w:t>
      </w:r>
      <w:r>
        <w:rPr>
          <w:color w:val="008000"/>
          <w:spacing w:val="-4"/>
        </w:rPr>
        <w:t xml:space="preserve"> </w:t>
      </w:r>
      <w:r>
        <w:rPr>
          <w:color w:val="008000"/>
        </w:rPr>
        <w:t>duplicate</w:t>
      </w:r>
      <w:r>
        <w:rPr>
          <w:color w:val="008000"/>
          <w:spacing w:val="-1"/>
        </w:rPr>
        <w:t xml:space="preserve"> </w:t>
      </w:r>
      <w:r>
        <w:rPr>
          <w:color w:val="008000"/>
          <w:spacing w:val="-2"/>
        </w:rPr>
        <w:t>rankings:</w:t>
      </w:r>
    </w:p>
    <w:p w14:paraId="14EDFEEF">
      <w:pPr>
        <w:pStyle w:val="9"/>
        <w:ind w:right="6229"/>
      </w:pPr>
      <w:r>
        <w:rPr>
          <w:color w:val="0000FF"/>
        </w:rPr>
        <w:t>SELECT</w:t>
      </w:r>
      <w:r>
        <w:rPr>
          <w:color w:val="0000FF"/>
          <w:spacing w:val="-8"/>
        </w:rPr>
        <w:t xml:space="preserve"> </w:t>
      </w:r>
      <w:r>
        <w:rPr>
          <w:color w:val="FF00FF"/>
        </w:rPr>
        <w:t>Format</w:t>
      </w:r>
      <w:r>
        <w:rPr>
          <w:color w:val="808080"/>
        </w:rPr>
        <w:t>,</w:t>
      </w:r>
      <w:r>
        <w:rPr>
          <w:color w:val="808080"/>
          <w:spacing w:val="-11"/>
        </w:rPr>
        <w:t xml:space="preserve"> </w:t>
      </w:r>
      <w:r>
        <w:t>Player_Role</w:t>
      </w:r>
      <w:r>
        <w:rPr>
          <w:color w:val="808080"/>
        </w:rPr>
        <w:t>,</w:t>
      </w:r>
      <w:r>
        <w:rPr>
          <w:color w:val="808080"/>
          <w:spacing w:val="-11"/>
        </w:rPr>
        <w:t xml:space="preserve"> </w:t>
      </w:r>
      <w:r>
        <w:t>Player_ID</w:t>
      </w:r>
      <w:r>
        <w:rPr>
          <w:color w:val="808080"/>
        </w:rPr>
        <w:t>,</w:t>
      </w:r>
      <w:r>
        <w:rPr>
          <w:color w:val="808080"/>
          <w:spacing w:val="-11"/>
        </w:rPr>
        <w:t xml:space="preserve"> </w:t>
      </w:r>
      <w:r>
        <w:rPr>
          <w:color w:val="FF00FF"/>
        </w:rPr>
        <w:t>COUNT</w:t>
      </w:r>
      <w:r>
        <w:rPr>
          <w:color w:val="808080"/>
        </w:rPr>
        <w:t xml:space="preserve">(*) </w:t>
      </w:r>
      <w:r>
        <w:rPr>
          <w:color w:val="0000FF"/>
        </w:rPr>
        <w:t xml:space="preserve">FROM </w:t>
      </w:r>
      <w:r>
        <w:t>Rankings</w:t>
      </w:r>
    </w:p>
    <w:p w14:paraId="08D9D250">
      <w:pPr>
        <w:pStyle w:val="9"/>
        <w:spacing w:before="1"/>
        <w:ind w:right="6677"/>
      </w:pPr>
      <w:r>
        <w:rPr>
          <w:color w:val="0000FF"/>
        </w:rPr>
        <w:t>GROUP</w:t>
      </w:r>
      <w:r>
        <w:rPr>
          <w:color w:val="0000FF"/>
          <w:spacing w:val="-11"/>
        </w:rPr>
        <w:t xml:space="preserve"> </w:t>
      </w:r>
      <w:r>
        <w:rPr>
          <w:color w:val="0000FF"/>
        </w:rPr>
        <w:t>BY</w:t>
      </w:r>
      <w:r>
        <w:rPr>
          <w:color w:val="0000FF"/>
          <w:spacing w:val="-9"/>
        </w:rPr>
        <w:t xml:space="preserve"> </w:t>
      </w:r>
      <w:r>
        <w:rPr>
          <w:color w:val="FF00FF"/>
        </w:rPr>
        <w:t>Format</w:t>
      </w:r>
      <w:r>
        <w:rPr>
          <w:color w:val="808080"/>
        </w:rPr>
        <w:t>,</w:t>
      </w:r>
      <w:r>
        <w:rPr>
          <w:color w:val="808080"/>
          <w:spacing w:val="-11"/>
        </w:rPr>
        <w:t xml:space="preserve"> </w:t>
      </w:r>
      <w:r>
        <w:t>Player_Role</w:t>
      </w:r>
      <w:r>
        <w:rPr>
          <w:color w:val="808080"/>
        </w:rPr>
        <w:t>,</w:t>
      </w:r>
      <w:r>
        <w:rPr>
          <w:color w:val="808080"/>
          <w:spacing w:val="-11"/>
        </w:rPr>
        <w:t xml:space="preserve"> </w:t>
      </w:r>
      <w:r>
        <w:t xml:space="preserve">Player_ID </w:t>
      </w:r>
      <w:r>
        <w:rPr>
          <w:color w:val="0000FF"/>
        </w:rPr>
        <w:t xml:space="preserve">HAVING </w:t>
      </w:r>
      <w:r>
        <w:rPr>
          <w:color w:val="FF00FF"/>
        </w:rPr>
        <w:t>COUNT</w:t>
      </w:r>
      <w:r>
        <w:rPr>
          <w:color w:val="808080"/>
        </w:rPr>
        <w:t xml:space="preserve">(*) &gt; </w:t>
      </w:r>
      <w:r>
        <w:t>1</w:t>
      </w:r>
      <w:r>
        <w:rPr>
          <w:color w:val="808080"/>
        </w:rPr>
        <w:t>;</w:t>
      </w:r>
    </w:p>
    <w:p w14:paraId="61688333">
      <w:pPr>
        <w:pStyle w:val="9"/>
        <w:ind w:left="0"/>
      </w:pPr>
    </w:p>
    <w:p w14:paraId="4DAEB5F4">
      <w:pPr>
        <w:pStyle w:val="9"/>
        <w:ind w:left="0"/>
      </w:pPr>
    </w:p>
    <w:p w14:paraId="04781D8B">
      <w:pPr>
        <w:pStyle w:val="9"/>
      </w:pPr>
      <w:r>
        <w:rPr>
          <w:color w:val="008000"/>
        </w:rPr>
        <w:t>--99</w:t>
      </w:r>
      <w:r>
        <w:rPr>
          <w:color w:val="008000"/>
          <w:spacing w:val="-2"/>
        </w:rPr>
        <w:t xml:space="preserve"> </w:t>
      </w:r>
      <w:r>
        <w:rPr>
          <w:color w:val="008000"/>
        </w:rPr>
        <w:t>Find</w:t>
      </w:r>
      <w:r>
        <w:rPr>
          <w:color w:val="008000"/>
          <w:spacing w:val="-3"/>
        </w:rPr>
        <w:t xml:space="preserve"> </w:t>
      </w:r>
      <w:r>
        <w:rPr>
          <w:color w:val="008000"/>
        </w:rPr>
        <w:t>the</w:t>
      </w:r>
      <w:r>
        <w:rPr>
          <w:color w:val="008000"/>
          <w:spacing w:val="-4"/>
        </w:rPr>
        <w:t xml:space="preserve"> </w:t>
      </w:r>
      <w:r>
        <w:rPr>
          <w:color w:val="008000"/>
        </w:rPr>
        <w:t>player</w:t>
      </w:r>
      <w:r>
        <w:rPr>
          <w:color w:val="008000"/>
          <w:spacing w:val="-1"/>
        </w:rPr>
        <w:t xml:space="preserve"> </w:t>
      </w:r>
      <w:r>
        <w:rPr>
          <w:color w:val="008000"/>
        </w:rPr>
        <w:t>with</w:t>
      </w:r>
      <w:r>
        <w:rPr>
          <w:color w:val="008000"/>
          <w:spacing w:val="-2"/>
        </w:rPr>
        <w:t xml:space="preserve"> </w:t>
      </w:r>
      <w:r>
        <w:rPr>
          <w:color w:val="008000"/>
        </w:rPr>
        <w:t>the</w:t>
      </w:r>
      <w:r>
        <w:rPr>
          <w:color w:val="008000"/>
          <w:spacing w:val="-3"/>
        </w:rPr>
        <w:t xml:space="preserve"> </w:t>
      </w:r>
      <w:r>
        <w:rPr>
          <w:color w:val="008000"/>
        </w:rPr>
        <w:t>highest</w:t>
      </w:r>
      <w:r>
        <w:rPr>
          <w:color w:val="008000"/>
          <w:spacing w:val="-2"/>
        </w:rPr>
        <w:t xml:space="preserve"> </w:t>
      </w:r>
      <w:r>
        <w:rPr>
          <w:color w:val="008000"/>
        </w:rPr>
        <w:t>ranking</w:t>
      </w:r>
      <w:r>
        <w:rPr>
          <w:color w:val="008000"/>
          <w:spacing w:val="-3"/>
        </w:rPr>
        <w:t xml:space="preserve"> </w:t>
      </w:r>
      <w:r>
        <w:rPr>
          <w:color w:val="008000"/>
          <w:spacing w:val="-2"/>
        </w:rPr>
        <w:t>points:</w:t>
      </w:r>
    </w:p>
    <w:p w14:paraId="77D9DEDD">
      <w:pPr>
        <w:pStyle w:val="9"/>
        <w:spacing w:before="1"/>
      </w:pPr>
      <w:r>
        <w:rPr>
          <w:color w:val="0000FF"/>
        </w:rPr>
        <w:t>SELECT</w:t>
      </w:r>
      <w:r>
        <w:rPr>
          <w:color w:val="0000FF"/>
          <w:spacing w:val="-4"/>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4"/>
        </w:rPr>
        <w:t xml:space="preserve"> </w:t>
      </w:r>
      <w:r>
        <w:rPr>
          <w:color w:val="0000FF"/>
        </w:rPr>
        <w:t>FROM</w:t>
      </w:r>
      <w:r>
        <w:rPr>
          <w:color w:val="0000FF"/>
          <w:spacing w:val="-1"/>
        </w:rPr>
        <w:t xml:space="preserve"> </w:t>
      </w:r>
      <w:r>
        <w:t>Rankings</w:t>
      </w:r>
      <w:r>
        <w:rPr>
          <w:spacing w:val="-4"/>
        </w:rPr>
        <w:t xml:space="preserve"> </w:t>
      </w:r>
      <w:r>
        <w:rPr>
          <w:color w:val="0000FF"/>
        </w:rPr>
        <w:t>ORDER</w:t>
      </w:r>
      <w:r>
        <w:rPr>
          <w:color w:val="0000FF"/>
          <w:spacing w:val="-1"/>
        </w:rPr>
        <w:t xml:space="preserve"> </w:t>
      </w:r>
      <w:r>
        <w:rPr>
          <w:color w:val="0000FF"/>
        </w:rPr>
        <w:t>BY</w:t>
      </w:r>
      <w:r>
        <w:rPr>
          <w:color w:val="0000FF"/>
          <w:spacing w:val="-4"/>
        </w:rPr>
        <w:t xml:space="preserve"> </w:t>
      </w:r>
      <w:r>
        <w:t>Ranking_Points</w:t>
      </w:r>
      <w:r>
        <w:rPr>
          <w:spacing w:val="-1"/>
        </w:rPr>
        <w:t xml:space="preserve"> </w:t>
      </w:r>
      <w:r>
        <w:rPr>
          <w:color w:val="0000FF"/>
          <w:spacing w:val="-2"/>
        </w:rPr>
        <w:t>DESC</w:t>
      </w:r>
      <w:r>
        <w:rPr>
          <w:color w:val="808080"/>
          <w:spacing w:val="-2"/>
        </w:rPr>
        <w:t>;</w:t>
      </w:r>
    </w:p>
    <w:p w14:paraId="65B66A5F">
      <w:pPr>
        <w:pStyle w:val="9"/>
        <w:spacing w:before="222"/>
      </w:pPr>
      <w:r>
        <w:rPr>
          <w:color w:val="008000"/>
        </w:rPr>
        <w:t>--100</w:t>
      </w:r>
      <w:r>
        <w:rPr>
          <w:color w:val="008000"/>
          <w:spacing w:val="-4"/>
        </w:rPr>
        <w:t xml:space="preserve"> </w:t>
      </w:r>
      <w:r>
        <w:rPr>
          <w:color w:val="008000"/>
        </w:rPr>
        <w:t>Find the</w:t>
      </w:r>
      <w:r>
        <w:rPr>
          <w:color w:val="008000"/>
          <w:spacing w:val="-4"/>
        </w:rPr>
        <w:t xml:space="preserve"> </w:t>
      </w:r>
      <w:r>
        <w:rPr>
          <w:color w:val="008000"/>
        </w:rPr>
        <w:t>top 5</w:t>
      </w:r>
      <w:r>
        <w:rPr>
          <w:color w:val="008000"/>
          <w:spacing w:val="-3"/>
        </w:rPr>
        <w:t xml:space="preserve"> </w:t>
      </w:r>
      <w:r>
        <w:rPr>
          <w:color w:val="008000"/>
        </w:rPr>
        <w:t>bowlers</w:t>
      </w:r>
      <w:r>
        <w:rPr>
          <w:color w:val="008000"/>
          <w:spacing w:val="-4"/>
        </w:rPr>
        <w:t xml:space="preserve"> </w:t>
      </w:r>
      <w:r>
        <w:rPr>
          <w:color w:val="008000"/>
        </w:rPr>
        <w:t xml:space="preserve">in T20 </w:t>
      </w:r>
      <w:r>
        <w:rPr>
          <w:color w:val="008000"/>
          <w:spacing w:val="-2"/>
        </w:rPr>
        <w:t>format:</w:t>
      </w:r>
    </w:p>
    <w:p w14:paraId="1DA28205">
      <w:pPr>
        <w:pStyle w:val="9"/>
      </w:pPr>
      <w:r>
        <w:rPr>
          <w:color w:val="0000FF"/>
        </w:rPr>
        <w:t>SELECT</w:t>
      </w:r>
      <w:r>
        <w:rPr>
          <w:color w:val="0000FF"/>
          <w:spacing w:val="-3"/>
        </w:rPr>
        <w:t xml:space="preserve"> </w:t>
      </w:r>
      <w:r>
        <w:rPr>
          <w:color w:val="0000FF"/>
        </w:rPr>
        <w:t>TOP</w:t>
      </w:r>
      <w:r>
        <w:rPr>
          <w:color w:val="0000FF"/>
          <w:spacing w:val="-1"/>
        </w:rPr>
        <w:t xml:space="preserve"> </w:t>
      </w:r>
      <w:r>
        <w:t>5</w:t>
      </w:r>
      <w:r>
        <w:rPr>
          <w:spacing w:val="-4"/>
        </w:rPr>
        <w:t xml:space="preserve"> </w:t>
      </w:r>
      <w:r>
        <w:rPr>
          <w:color w:val="808080"/>
        </w:rPr>
        <w:t>*</w:t>
      </w:r>
      <w:r>
        <w:rPr>
          <w:color w:val="808080"/>
          <w:spacing w:val="-4"/>
        </w:rPr>
        <w:t xml:space="preserve"> </w:t>
      </w:r>
      <w:r>
        <w:rPr>
          <w:color w:val="0000FF"/>
        </w:rPr>
        <w:t>FROM</w:t>
      </w:r>
      <w:r>
        <w:rPr>
          <w:color w:val="0000FF"/>
          <w:spacing w:val="-1"/>
        </w:rPr>
        <w:t xml:space="preserve"> </w:t>
      </w:r>
      <w:r>
        <w:t>Rankings</w:t>
      </w:r>
      <w:r>
        <w:rPr>
          <w:spacing w:val="-3"/>
        </w:rPr>
        <w:t xml:space="preserve"> </w:t>
      </w:r>
      <w:r>
        <w:rPr>
          <w:color w:val="0000FF"/>
        </w:rPr>
        <w:t>WHERE</w:t>
      </w:r>
      <w:r>
        <w:rPr>
          <w:color w:val="0000FF"/>
          <w:spacing w:val="-1"/>
        </w:rPr>
        <w:t xml:space="preserve"> </w:t>
      </w:r>
      <w:r>
        <w:rPr>
          <w:color w:val="FF00FF"/>
        </w:rPr>
        <w:t>Format</w:t>
      </w:r>
      <w:r>
        <w:rPr>
          <w:color w:val="FF00FF"/>
          <w:spacing w:val="-4"/>
        </w:rPr>
        <w:t xml:space="preserve"> </w:t>
      </w:r>
      <w:r>
        <w:rPr>
          <w:color w:val="808080"/>
        </w:rPr>
        <w:t>=</w:t>
      </w:r>
      <w:r>
        <w:rPr>
          <w:color w:val="808080"/>
          <w:spacing w:val="-4"/>
        </w:rPr>
        <w:t xml:space="preserve"> </w:t>
      </w:r>
      <w:r>
        <w:rPr>
          <w:color w:val="FF0000"/>
        </w:rPr>
        <w:t>'T20'</w:t>
      </w:r>
      <w:r>
        <w:rPr>
          <w:color w:val="FF0000"/>
          <w:spacing w:val="-1"/>
        </w:rPr>
        <w:t xml:space="preserve"> </w:t>
      </w:r>
      <w:r>
        <w:rPr>
          <w:color w:val="808080"/>
        </w:rPr>
        <w:t>AND</w:t>
      </w:r>
      <w:r>
        <w:rPr>
          <w:color w:val="808080"/>
          <w:spacing w:val="-3"/>
        </w:rPr>
        <w:t xml:space="preserve"> </w:t>
      </w:r>
      <w:r>
        <w:t>Player_Role</w:t>
      </w:r>
      <w:r>
        <w:rPr>
          <w:spacing w:val="-1"/>
        </w:rPr>
        <w:t xml:space="preserve"> </w:t>
      </w:r>
      <w:r>
        <w:rPr>
          <w:color w:val="808080"/>
        </w:rPr>
        <w:t>=</w:t>
      </w:r>
      <w:r>
        <w:rPr>
          <w:color w:val="808080"/>
          <w:spacing w:val="-4"/>
        </w:rPr>
        <w:t xml:space="preserve"> </w:t>
      </w:r>
      <w:r>
        <w:rPr>
          <w:color w:val="FF0000"/>
        </w:rPr>
        <w:t>'Bowler'</w:t>
      </w:r>
      <w:r>
        <w:rPr>
          <w:color w:val="FF0000"/>
          <w:spacing w:val="-1"/>
        </w:rPr>
        <w:t xml:space="preserve"> </w:t>
      </w:r>
      <w:r>
        <w:rPr>
          <w:color w:val="0000FF"/>
        </w:rPr>
        <w:t>ORDER</w:t>
      </w:r>
      <w:r>
        <w:rPr>
          <w:color w:val="0000FF"/>
          <w:spacing w:val="-1"/>
        </w:rPr>
        <w:t xml:space="preserve"> </w:t>
      </w:r>
      <w:r>
        <w:rPr>
          <w:color w:val="0000FF"/>
        </w:rPr>
        <w:t>BY</w:t>
      </w:r>
      <w:r>
        <w:rPr>
          <w:color w:val="0000FF"/>
          <w:spacing w:val="-3"/>
        </w:rPr>
        <w:t xml:space="preserve"> </w:t>
      </w:r>
      <w:r>
        <w:rPr>
          <w:spacing w:val="-2"/>
        </w:rPr>
        <w:t>Current_Rank</w:t>
      </w:r>
      <w:r>
        <w:rPr>
          <w:color w:val="808080"/>
          <w:spacing w:val="-2"/>
        </w:rPr>
        <w:t>;</w:t>
      </w:r>
    </w:p>
    <w:p w14:paraId="53E46226">
      <w:pPr>
        <w:pStyle w:val="9"/>
        <w:spacing w:before="222"/>
      </w:pPr>
      <w:r>
        <w:rPr>
          <w:color w:val="008000"/>
        </w:rPr>
        <w:t>--101</w:t>
      </w:r>
      <w:r>
        <w:rPr>
          <w:color w:val="008000"/>
          <w:spacing w:val="-4"/>
        </w:rPr>
        <w:t xml:space="preserve"> </w:t>
      </w:r>
      <w:r>
        <w:rPr>
          <w:color w:val="008000"/>
        </w:rPr>
        <w:t>Select all</w:t>
      </w:r>
      <w:r>
        <w:rPr>
          <w:color w:val="008000"/>
          <w:spacing w:val="-4"/>
        </w:rPr>
        <w:t xml:space="preserve"> </w:t>
      </w:r>
      <w:r>
        <w:rPr>
          <w:color w:val="008000"/>
        </w:rPr>
        <w:t xml:space="preserve">user </w:t>
      </w:r>
      <w:r>
        <w:rPr>
          <w:color w:val="008000"/>
          <w:spacing w:val="-2"/>
        </w:rPr>
        <w:t>teams:</w:t>
      </w:r>
    </w:p>
    <w:p w14:paraId="6D289E8F">
      <w:pPr>
        <w:pStyle w:val="9"/>
        <w:spacing w:before="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UserTeam</w:t>
      </w:r>
      <w:r>
        <w:rPr>
          <w:color w:val="808080"/>
          <w:spacing w:val="-2"/>
        </w:rPr>
        <w:t>;</w:t>
      </w:r>
    </w:p>
    <w:p w14:paraId="1D03ED74">
      <w:pPr>
        <w:pStyle w:val="9"/>
        <w:spacing w:before="221"/>
      </w:pPr>
      <w:r>
        <w:rPr>
          <w:color w:val="008000"/>
        </w:rPr>
        <w:t>--102</w:t>
      </w:r>
      <w:r>
        <w:rPr>
          <w:color w:val="008000"/>
          <w:spacing w:val="-5"/>
        </w:rPr>
        <w:t xml:space="preserve"> </w:t>
      </w:r>
      <w:r>
        <w:rPr>
          <w:color w:val="008000"/>
        </w:rPr>
        <w:t>Find</w:t>
      </w:r>
      <w:r>
        <w:rPr>
          <w:color w:val="008000"/>
          <w:spacing w:val="-1"/>
        </w:rPr>
        <w:t xml:space="preserve"> </w:t>
      </w:r>
      <w:r>
        <w:rPr>
          <w:color w:val="008000"/>
        </w:rPr>
        <w:t>user</w:t>
      </w:r>
      <w:r>
        <w:rPr>
          <w:color w:val="008000"/>
          <w:spacing w:val="-1"/>
        </w:rPr>
        <w:t xml:space="preserve"> </w:t>
      </w:r>
      <w:r>
        <w:rPr>
          <w:color w:val="008000"/>
        </w:rPr>
        <w:t>teams</w:t>
      </w:r>
      <w:r>
        <w:rPr>
          <w:color w:val="008000"/>
          <w:spacing w:val="-1"/>
        </w:rPr>
        <w:t xml:space="preserve"> </w:t>
      </w:r>
      <w:r>
        <w:rPr>
          <w:color w:val="008000"/>
        </w:rPr>
        <w:t>for</w:t>
      </w:r>
      <w:r>
        <w:rPr>
          <w:color w:val="008000"/>
          <w:spacing w:val="-1"/>
        </w:rPr>
        <w:t xml:space="preserve"> </w:t>
      </w:r>
      <w:r>
        <w:rPr>
          <w:color w:val="008000"/>
        </w:rPr>
        <w:t>a</w:t>
      </w:r>
      <w:r>
        <w:rPr>
          <w:color w:val="008000"/>
          <w:spacing w:val="-5"/>
        </w:rPr>
        <w:t xml:space="preserve"> </w:t>
      </w:r>
      <w:r>
        <w:rPr>
          <w:color w:val="008000"/>
        </w:rPr>
        <w:t>specific</w:t>
      </w:r>
      <w:r>
        <w:rPr>
          <w:color w:val="008000"/>
          <w:spacing w:val="-1"/>
        </w:rPr>
        <w:t xml:space="preserve"> </w:t>
      </w:r>
      <w:r>
        <w:rPr>
          <w:color w:val="008000"/>
        </w:rPr>
        <w:t>user</w:t>
      </w:r>
      <w:r>
        <w:rPr>
          <w:color w:val="008000"/>
          <w:spacing w:val="-4"/>
        </w:rPr>
        <w:t xml:space="preserve"> </w:t>
      </w:r>
      <w:r>
        <w:rPr>
          <w:color w:val="008000"/>
        </w:rPr>
        <w:t>(e.g.,</w:t>
      </w:r>
      <w:r>
        <w:rPr>
          <w:color w:val="008000"/>
          <w:spacing w:val="-1"/>
        </w:rPr>
        <w:t xml:space="preserve"> </w:t>
      </w:r>
      <w:r>
        <w:rPr>
          <w:color w:val="008000"/>
        </w:rPr>
        <w:t>User_ID</w:t>
      </w:r>
      <w:r>
        <w:rPr>
          <w:color w:val="008000"/>
          <w:spacing w:val="-1"/>
        </w:rPr>
        <w:t xml:space="preserve"> </w:t>
      </w:r>
      <w:r>
        <w:rPr>
          <w:color w:val="008000"/>
        </w:rPr>
        <w:t>=</w:t>
      </w:r>
      <w:r>
        <w:rPr>
          <w:color w:val="008000"/>
          <w:spacing w:val="-4"/>
        </w:rPr>
        <w:t xml:space="preserve"> </w:t>
      </w:r>
      <w:r>
        <w:rPr>
          <w:color w:val="008000"/>
          <w:spacing w:val="-5"/>
        </w:rPr>
        <w:t>1):</w:t>
      </w:r>
    </w:p>
    <w:p w14:paraId="17BD9DB4">
      <w:pPr>
        <w:pStyle w:val="9"/>
        <w:spacing w:before="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4"/>
        </w:rPr>
        <w:t xml:space="preserve"> </w:t>
      </w:r>
      <w:r>
        <w:t xml:space="preserve">UserTeam </w:t>
      </w:r>
      <w:r>
        <w:rPr>
          <w:color w:val="0000FF"/>
        </w:rPr>
        <w:t>WHERE</w:t>
      </w:r>
      <w:r>
        <w:rPr>
          <w:color w:val="0000FF"/>
          <w:spacing w:val="-4"/>
        </w:rPr>
        <w:t xml:space="preserve"> </w:t>
      </w:r>
      <w:r>
        <w:rPr>
          <w:color w:val="FF00FF"/>
        </w:rPr>
        <w:t xml:space="preserve">User_ID </w:t>
      </w:r>
      <w:r>
        <w:rPr>
          <w:color w:val="808080"/>
        </w:rPr>
        <w:t>=</w:t>
      </w:r>
      <w:r>
        <w:rPr>
          <w:color w:val="808080"/>
          <w:spacing w:val="-3"/>
        </w:rPr>
        <w:t xml:space="preserve"> </w:t>
      </w:r>
      <w:r>
        <w:rPr>
          <w:spacing w:val="-5"/>
        </w:rPr>
        <w:t>1</w:t>
      </w:r>
      <w:r>
        <w:rPr>
          <w:color w:val="808080"/>
          <w:spacing w:val="-5"/>
        </w:rPr>
        <w:t>;</w:t>
      </w:r>
    </w:p>
    <w:p w14:paraId="5806825F">
      <w:pPr>
        <w:pStyle w:val="9"/>
        <w:ind w:left="0"/>
      </w:pPr>
    </w:p>
    <w:p w14:paraId="4206681B">
      <w:pPr>
        <w:pStyle w:val="9"/>
        <w:ind w:left="0"/>
      </w:pPr>
    </w:p>
    <w:p w14:paraId="033BECD3">
      <w:pPr>
        <w:pStyle w:val="9"/>
      </w:pPr>
      <w:r>
        <w:rPr>
          <w:color w:val="008000"/>
        </w:rPr>
        <w:t>--103</w:t>
      </w:r>
      <w:r>
        <w:rPr>
          <w:color w:val="008000"/>
          <w:spacing w:val="-5"/>
        </w:rPr>
        <w:t xml:space="preserve"> </w:t>
      </w:r>
      <w:r>
        <w:rPr>
          <w:color w:val="008000"/>
        </w:rPr>
        <w:t>Find</w:t>
      </w:r>
      <w:r>
        <w:rPr>
          <w:color w:val="008000"/>
          <w:spacing w:val="-2"/>
        </w:rPr>
        <w:t xml:space="preserve"> </w:t>
      </w:r>
      <w:r>
        <w:rPr>
          <w:color w:val="008000"/>
        </w:rPr>
        <w:t>user</w:t>
      </w:r>
      <w:r>
        <w:rPr>
          <w:color w:val="008000"/>
          <w:spacing w:val="-2"/>
        </w:rPr>
        <w:t xml:space="preserve"> </w:t>
      </w:r>
      <w:r>
        <w:rPr>
          <w:color w:val="008000"/>
        </w:rPr>
        <w:t>teams</w:t>
      </w:r>
      <w:r>
        <w:rPr>
          <w:color w:val="008000"/>
          <w:spacing w:val="-1"/>
        </w:rPr>
        <w:t xml:space="preserve"> </w:t>
      </w:r>
      <w:r>
        <w:rPr>
          <w:color w:val="008000"/>
        </w:rPr>
        <w:t>with</w:t>
      </w:r>
      <w:r>
        <w:rPr>
          <w:color w:val="008000"/>
          <w:spacing w:val="-5"/>
        </w:rPr>
        <w:t xml:space="preserve"> </w:t>
      </w:r>
      <w:r>
        <w:rPr>
          <w:color w:val="008000"/>
        </w:rPr>
        <w:t>a</w:t>
      </w:r>
      <w:r>
        <w:rPr>
          <w:color w:val="008000"/>
          <w:spacing w:val="-4"/>
        </w:rPr>
        <w:t xml:space="preserve"> </w:t>
      </w:r>
      <w:r>
        <w:rPr>
          <w:color w:val="008000"/>
        </w:rPr>
        <w:t>specific</w:t>
      </w:r>
      <w:r>
        <w:rPr>
          <w:color w:val="008000"/>
          <w:spacing w:val="-2"/>
        </w:rPr>
        <w:t xml:space="preserve"> </w:t>
      </w:r>
      <w:r>
        <w:rPr>
          <w:color w:val="008000"/>
        </w:rPr>
        <w:t>formation</w:t>
      </w:r>
      <w:r>
        <w:rPr>
          <w:color w:val="008000"/>
          <w:spacing w:val="-5"/>
        </w:rPr>
        <w:t xml:space="preserve"> </w:t>
      </w:r>
      <w:r>
        <w:rPr>
          <w:color w:val="008000"/>
        </w:rPr>
        <w:t>(e.g.,</w:t>
      </w:r>
      <w:r>
        <w:rPr>
          <w:color w:val="008000"/>
          <w:spacing w:val="-1"/>
        </w:rPr>
        <w:t xml:space="preserve"> </w:t>
      </w:r>
      <w:r>
        <w:rPr>
          <w:color w:val="008000"/>
        </w:rPr>
        <w:t>'5-3-</w:t>
      </w:r>
      <w:r>
        <w:rPr>
          <w:color w:val="008000"/>
          <w:spacing w:val="-4"/>
        </w:rPr>
        <w:t>3'):</w:t>
      </w:r>
    </w:p>
    <w:p w14:paraId="3B370FDC">
      <w:pPr>
        <w:pStyle w:val="9"/>
        <w:spacing w:before="1"/>
      </w:pPr>
      <w:r>
        <w:rPr>
          <w:color w:val="0000FF"/>
        </w:rPr>
        <w:t>SELECT</w:t>
      </w:r>
      <w:r>
        <w:rPr>
          <w:color w:val="0000FF"/>
          <w:spacing w:val="-2"/>
        </w:rPr>
        <w:t xml:space="preserve"> </w:t>
      </w:r>
      <w:r>
        <w:rPr>
          <w:color w:val="808080"/>
        </w:rPr>
        <w:t>*</w:t>
      </w:r>
      <w:r>
        <w:rPr>
          <w:color w:val="808080"/>
          <w:spacing w:val="-4"/>
        </w:rPr>
        <w:t xml:space="preserve"> </w:t>
      </w:r>
      <w:r>
        <w:rPr>
          <w:color w:val="0000FF"/>
        </w:rPr>
        <w:t>FROM</w:t>
      </w:r>
      <w:r>
        <w:rPr>
          <w:color w:val="0000FF"/>
          <w:spacing w:val="-4"/>
        </w:rPr>
        <w:t xml:space="preserve"> </w:t>
      </w:r>
      <w:r>
        <w:t>UserTeam</w:t>
      </w:r>
      <w:r>
        <w:rPr>
          <w:spacing w:val="-1"/>
        </w:rPr>
        <w:t xml:space="preserve"> </w:t>
      </w:r>
      <w:r>
        <w:rPr>
          <w:color w:val="0000FF"/>
        </w:rPr>
        <w:t>WHERE</w:t>
      </w:r>
      <w:r>
        <w:rPr>
          <w:color w:val="0000FF"/>
          <w:spacing w:val="-4"/>
        </w:rPr>
        <w:t xml:space="preserve"> </w:t>
      </w:r>
      <w:r>
        <w:t>Formation</w:t>
      </w:r>
      <w:r>
        <w:rPr>
          <w:spacing w:val="-1"/>
        </w:rPr>
        <w:t xml:space="preserve"> </w:t>
      </w:r>
      <w:r>
        <w:rPr>
          <w:color w:val="808080"/>
        </w:rPr>
        <w:t>=</w:t>
      </w:r>
      <w:r>
        <w:rPr>
          <w:color w:val="808080"/>
          <w:spacing w:val="-6"/>
        </w:rPr>
        <w:t xml:space="preserve"> </w:t>
      </w:r>
      <w:r>
        <w:rPr>
          <w:color w:val="FF0000"/>
        </w:rPr>
        <w:t>'5-3-</w:t>
      </w:r>
      <w:r>
        <w:rPr>
          <w:color w:val="FF0000"/>
          <w:spacing w:val="-5"/>
        </w:rPr>
        <w:t>3'</w:t>
      </w:r>
      <w:r>
        <w:rPr>
          <w:color w:val="808080"/>
          <w:spacing w:val="-5"/>
        </w:rPr>
        <w:t>;</w:t>
      </w:r>
    </w:p>
    <w:p w14:paraId="33505B07">
      <w:pPr>
        <w:pStyle w:val="9"/>
        <w:spacing w:before="222"/>
        <w:ind w:left="0"/>
      </w:pPr>
    </w:p>
    <w:p w14:paraId="7589DDC1">
      <w:pPr>
        <w:pStyle w:val="9"/>
        <w:spacing w:line="222" w:lineRule="exact"/>
      </w:pPr>
      <w:r>
        <w:rPr>
          <w:color w:val="008000"/>
        </w:rPr>
        <w:t>--104</w:t>
      </w:r>
      <w:r>
        <w:rPr>
          <w:color w:val="008000"/>
          <w:spacing w:val="-4"/>
        </w:rPr>
        <w:t xml:space="preserve"> </w:t>
      </w:r>
      <w:r>
        <w:rPr>
          <w:color w:val="008000"/>
        </w:rPr>
        <w:t>Count</w:t>
      </w:r>
      <w:r>
        <w:rPr>
          <w:color w:val="008000"/>
          <w:spacing w:val="-3"/>
        </w:rPr>
        <w:t xml:space="preserve"> </w:t>
      </w:r>
      <w:r>
        <w:rPr>
          <w:color w:val="008000"/>
        </w:rPr>
        <w:t>the number</w:t>
      </w:r>
      <w:r>
        <w:rPr>
          <w:color w:val="008000"/>
          <w:spacing w:val="-3"/>
        </w:rPr>
        <w:t xml:space="preserve"> </w:t>
      </w:r>
      <w:r>
        <w:rPr>
          <w:color w:val="008000"/>
        </w:rPr>
        <w:t>of</w:t>
      </w:r>
      <w:r>
        <w:rPr>
          <w:color w:val="008000"/>
          <w:spacing w:val="-1"/>
        </w:rPr>
        <w:t xml:space="preserve"> </w:t>
      </w:r>
      <w:r>
        <w:rPr>
          <w:color w:val="008000"/>
        </w:rPr>
        <w:t>user</w:t>
      </w:r>
      <w:r>
        <w:rPr>
          <w:color w:val="008000"/>
          <w:spacing w:val="-3"/>
        </w:rPr>
        <w:t xml:space="preserve"> </w:t>
      </w:r>
      <w:r>
        <w:rPr>
          <w:color w:val="008000"/>
        </w:rPr>
        <w:t>teams by</w:t>
      </w:r>
      <w:r>
        <w:rPr>
          <w:color w:val="008000"/>
          <w:spacing w:val="-3"/>
        </w:rPr>
        <w:t xml:space="preserve"> </w:t>
      </w:r>
      <w:r>
        <w:rPr>
          <w:color w:val="008000"/>
          <w:spacing w:val="-2"/>
        </w:rPr>
        <w:t>user:</w:t>
      </w:r>
    </w:p>
    <w:p w14:paraId="6E299645">
      <w:pPr>
        <w:pStyle w:val="9"/>
        <w:spacing w:line="222" w:lineRule="exact"/>
      </w:pPr>
      <w:r>
        <w:rPr>
          <w:color w:val="0000FF"/>
        </w:rPr>
        <w:t>SELECT</w:t>
      </w:r>
      <w:r>
        <w:rPr>
          <w:color w:val="0000FF"/>
          <w:spacing w:val="-2"/>
        </w:rPr>
        <w:t xml:space="preserve"> </w:t>
      </w:r>
      <w:r>
        <w:rPr>
          <w:color w:val="FF00FF"/>
        </w:rPr>
        <w:t>User_ID</w:t>
      </w:r>
      <w:r>
        <w:rPr>
          <w:color w:val="808080"/>
        </w:rPr>
        <w:t>,</w:t>
      </w:r>
      <w:r>
        <w:rPr>
          <w:color w:val="808080"/>
          <w:spacing w:val="-2"/>
        </w:rPr>
        <w:t xml:space="preserve"> </w:t>
      </w:r>
      <w:r>
        <w:rPr>
          <w:color w:val="FF00FF"/>
        </w:rPr>
        <w:t>COUNT</w:t>
      </w:r>
      <w:r>
        <w:rPr>
          <w:color w:val="808080"/>
        </w:rPr>
        <w:t>(*)</w:t>
      </w:r>
      <w:r>
        <w:rPr>
          <w:color w:val="808080"/>
          <w:spacing w:val="-5"/>
        </w:rPr>
        <w:t xml:space="preserve"> </w:t>
      </w:r>
      <w:r>
        <w:rPr>
          <w:color w:val="0000FF"/>
        </w:rPr>
        <w:t>AS</w:t>
      </w:r>
      <w:r>
        <w:rPr>
          <w:color w:val="0000FF"/>
          <w:spacing w:val="-2"/>
        </w:rPr>
        <w:t xml:space="preserve"> </w:t>
      </w:r>
      <w:r>
        <w:t>Team_Count</w:t>
      </w:r>
      <w:r>
        <w:rPr>
          <w:spacing w:val="-1"/>
        </w:rPr>
        <w:t xml:space="preserve"> </w:t>
      </w:r>
      <w:r>
        <w:rPr>
          <w:color w:val="0000FF"/>
        </w:rPr>
        <w:t>FROM</w:t>
      </w:r>
      <w:r>
        <w:rPr>
          <w:color w:val="0000FF"/>
          <w:spacing w:val="-5"/>
        </w:rPr>
        <w:t xml:space="preserve"> </w:t>
      </w:r>
      <w:r>
        <w:t>UserTeam</w:t>
      </w:r>
      <w:r>
        <w:rPr>
          <w:spacing w:val="-2"/>
        </w:rPr>
        <w:t xml:space="preserve"> </w:t>
      </w:r>
      <w:r>
        <w:rPr>
          <w:color w:val="0000FF"/>
        </w:rPr>
        <w:t>GROUP</w:t>
      </w:r>
      <w:r>
        <w:rPr>
          <w:color w:val="0000FF"/>
          <w:spacing w:val="-5"/>
        </w:rPr>
        <w:t xml:space="preserve"> </w:t>
      </w:r>
      <w:r>
        <w:rPr>
          <w:color w:val="0000FF"/>
        </w:rPr>
        <w:t>BY</w:t>
      </w:r>
      <w:r>
        <w:rPr>
          <w:color w:val="0000FF"/>
          <w:spacing w:val="-1"/>
        </w:rPr>
        <w:t xml:space="preserve"> </w:t>
      </w:r>
      <w:r>
        <w:rPr>
          <w:color w:val="FF00FF"/>
          <w:spacing w:val="-2"/>
        </w:rPr>
        <w:t>User_ID</w:t>
      </w:r>
      <w:r>
        <w:rPr>
          <w:color w:val="808080"/>
          <w:spacing w:val="-2"/>
        </w:rPr>
        <w:t>;</w:t>
      </w:r>
    </w:p>
    <w:p w14:paraId="7F967C32">
      <w:pPr>
        <w:pStyle w:val="9"/>
        <w:ind w:left="0"/>
      </w:pPr>
    </w:p>
    <w:p w14:paraId="055C3C5F">
      <w:pPr>
        <w:pStyle w:val="9"/>
        <w:ind w:left="0"/>
      </w:pPr>
    </w:p>
    <w:p w14:paraId="559627F1">
      <w:pPr>
        <w:pStyle w:val="9"/>
        <w:ind w:left="0"/>
      </w:pPr>
    </w:p>
    <w:p w14:paraId="568F5E9C">
      <w:pPr>
        <w:pStyle w:val="9"/>
      </w:pPr>
      <w:r>
        <w:rPr>
          <w:color w:val="008000"/>
        </w:rPr>
        <w:t>--105</w:t>
      </w:r>
      <w:r>
        <w:rPr>
          <w:color w:val="008000"/>
          <w:spacing w:val="-4"/>
        </w:rPr>
        <w:t xml:space="preserve"> </w:t>
      </w:r>
      <w:r>
        <w:rPr>
          <w:color w:val="008000"/>
        </w:rPr>
        <w:t>Find</w:t>
      </w:r>
      <w:r>
        <w:rPr>
          <w:color w:val="008000"/>
          <w:spacing w:val="-1"/>
        </w:rPr>
        <w:t xml:space="preserve"> </w:t>
      </w:r>
      <w:r>
        <w:rPr>
          <w:color w:val="008000"/>
        </w:rPr>
        <w:t>user</w:t>
      </w:r>
      <w:r>
        <w:rPr>
          <w:color w:val="008000"/>
          <w:spacing w:val="-1"/>
        </w:rPr>
        <w:t xml:space="preserve"> </w:t>
      </w:r>
      <w:r>
        <w:rPr>
          <w:color w:val="008000"/>
        </w:rPr>
        <w:t>teams</w:t>
      </w:r>
      <w:r>
        <w:rPr>
          <w:color w:val="008000"/>
          <w:spacing w:val="-1"/>
        </w:rPr>
        <w:t xml:space="preserve"> </w:t>
      </w:r>
      <w:r>
        <w:rPr>
          <w:color w:val="008000"/>
        </w:rPr>
        <w:t>with</w:t>
      </w:r>
      <w:r>
        <w:rPr>
          <w:color w:val="008000"/>
          <w:spacing w:val="-4"/>
        </w:rPr>
        <w:t xml:space="preserve"> </w:t>
      </w:r>
      <w:r>
        <w:rPr>
          <w:color w:val="008000"/>
        </w:rPr>
        <w:t>the</w:t>
      </w:r>
      <w:r>
        <w:rPr>
          <w:color w:val="008000"/>
          <w:spacing w:val="-4"/>
        </w:rPr>
        <w:t xml:space="preserve"> </w:t>
      </w:r>
      <w:r>
        <w:rPr>
          <w:color w:val="008000"/>
        </w:rPr>
        <w:t>most</w:t>
      </w:r>
      <w:r>
        <w:rPr>
          <w:color w:val="008000"/>
          <w:spacing w:val="-1"/>
        </w:rPr>
        <w:t xml:space="preserve"> </w:t>
      </w:r>
      <w:r>
        <w:rPr>
          <w:color w:val="008000"/>
        </w:rPr>
        <w:t>credits</w:t>
      </w:r>
      <w:r>
        <w:rPr>
          <w:color w:val="008000"/>
          <w:spacing w:val="-3"/>
        </w:rPr>
        <w:t xml:space="preserve"> </w:t>
      </w:r>
      <w:r>
        <w:rPr>
          <w:color w:val="008000"/>
          <w:spacing w:val="-4"/>
        </w:rPr>
        <w:t>used:</w:t>
      </w:r>
    </w:p>
    <w:p w14:paraId="1F6ED924">
      <w:pPr>
        <w:pStyle w:val="9"/>
        <w:spacing w:before="1"/>
      </w:pPr>
      <w:r>
        <w:rPr>
          <w:color w:val="0000FF"/>
        </w:rPr>
        <w:t>SELECT</w:t>
      </w:r>
      <w:r>
        <w:rPr>
          <w:color w:val="0000FF"/>
          <w:spacing w:val="-1"/>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4"/>
        </w:rPr>
        <w:t xml:space="preserve"> </w:t>
      </w:r>
      <w:r>
        <w:rPr>
          <w:color w:val="0000FF"/>
        </w:rPr>
        <w:t>FROM</w:t>
      </w:r>
      <w:r>
        <w:rPr>
          <w:color w:val="0000FF"/>
          <w:spacing w:val="-1"/>
        </w:rPr>
        <w:t xml:space="preserve"> </w:t>
      </w:r>
      <w:r>
        <w:t>UserTeam</w:t>
      </w:r>
      <w:r>
        <w:rPr>
          <w:spacing w:val="-4"/>
        </w:rPr>
        <w:t xml:space="preserve"> </w:t>
      </w:r>
      <w:r>
        <w:rPr>
          <w:color w:val="0000FF"/>
        </w:rPr>
        <w:t>ORDER</w:t>
      </w:r>
      <w:r>
        <w:rPr>
          <w:color w:val="0000FF"/>
          <w:spacing w:val="-1"/>
        </w:rPr>
        <w:t xml:space="preserve"> </w:t>
      </w:r>
      <w:r>
        <w:rPr>
          <w:color w:val="0000FF"/>
        </w:rPr>
        <w:t>BY</w:t>
      </w:r>
      <w:r>
        <w:rPr>
          <w:color w:val="0000FF"/>
          <w:spacing w:val="-4"/>
        </w:rPr>
        <w:t xml:space="preserve"> </w:t>
      </w:r>
      <w:r>
        <w:t xml:space="preserve">Total_Credits </w:t>
      </w:r>
      <w:r>
        <w:rPr>
          <w:color w:val="0000FF"/>
          <w:spacing w:val="-2"/>
        </w:rPr>
        <w:t>DESC</w:t>
      </w:r>
      <w:r>
        <w:rPr>
          <w:color w:val="808080"/>
          <w:spacing w:val="-2"/>
        </w:rPr>
        <w:t>;</w:t>
      </w:r>
    </w:p>
    <w:p w14:paraId="2AEECB0F">
      <w:pPr>
        <w:pStyle w:val="9"/>
        <w:ind w:left="0"/>
      </w:pPr>
    </w:p>
    <w:p w14:paraId="015BCCE4">
      <w:pPr>
        <w:pStyle w:val="9"/>
        <w:ind w:left="0"/>
      </w:pPr>
    </w:p>
    <w:p w14:paraId="4F477176">
      <w:pPr>
        <w:pStyle w:val="9"/>
      </w:pPr>
      <w:r>
        <w:rPr>
          <w:color w:val="008000"/>
        </w:rPr>
        <w:t>--106</w:t>
      </w:r>
      <w:r>
        <w:rPr>
          <w:color w:val="008000"/>
          <w:spacing w:val="-4"/>
        </w:rPr>
        <w:t xml:space="preserve"> </w:t>
      </w:r>
      <w:r>
        <w:rPr>
          <w:color w:val="008000"/>
        </w:rPr>
        <w:t>Update</w:t>
      </w:r>
      <w:r>
        <w:rPr>
          <w:color w:val="008000"/>
          <w:spacing w:val="-1"/>
        </w:rPr>
        <w:t xml:space="preserve"> </w:t>
      </w:r>
      <w:r>
        <w:rPr>
          <w:color w:val="008000"/>
        </w:rPr>
        <w:t>a</w:t>
      </w:r>
      <w:r>
        <w:rPr>
          <w:color w:val="008000"/>
          <w:spacing w:val="-3"/>
        </w:rPr>
        <w:t xml:space="preserve"> </w:t>
      </w:r>
      <w:r>
        <w:rPr>
          <w:color w:val="008000"/>
        </w:rPr>
        <w:t>user</w:t>
      </w:r>
      <w:r>
        <w:rPr>
          <w:color w:val="008000"/>
          <w:spacing w:val="-1"/>
        </w:rPr>
        <w:t xml:space="preserve"> </w:t>
      </w:r>
      <w:r>
        <w:rPr>
          <w:color w:val="008000"/>
        </w:rPr>
        <w:t>team's</w:t>
      </w:r>
      <w:r>
        <w:rPr>
          <w:color w:val="008000"/>
          <w:spacing w:val="-3"/>
        </w:rPr>
        <w:t xml:space="preserve"> </w:t>
      </w:r>
      <w:r>
        <w:rPr>
          <w:color w:val="008000"/>
          <w:spacing w:val="-2"/>
        </w:rPr>
        <w:t>formation:</w:t>
      </w:r>
    </w:p>
    <w:p w14:paraId="6EC6B493">
      <w:pPr>
        <w:pStyle w:val="9"/>
        <w:spacing w:before="1"/>
      </w:pPr>
      <w:r>
        <w:rPr>
          <w:color w:val="FF00FF"/>
        </w:rPr>
        <w:t>UPDATE</w:t>
      </w:r>
      <w:r>
        <w:rPr>
          <w:color w:val="FF00FF"/>
          <w:spacing w:val="-2"/>
        </w:rPr>
        <w:t xml:space="preserve"> </w:t>
      </w:r>
      <w:r>
        <w:t>UserTeam</w:t>
      </w:r>
      <w:r>
        <w:rPr>
          <w:spacing w:val="-1"/>
        </w:rPr>
        <w:t xml:space="preserve"> </w:t>
      </w:r>
      <w:r>
        <w:rPr>
          <w:color w:val="0000FF"/>
        </w:rPr>
        <w:t>SET</w:t>
      </w:r>
      <w:r>
        <w:rPr>
          <w:color w:val="0000FF"/>
          <w:spacing w:val="-2"/>
        </w:rPr>
        <w:t xml:space="preserve"> </w:t>
      </w:r>
      <w:r>
        <w:t>Formation</w:t>
      </w:r>
      <w:r>
        <w:rPr>
          <w:spacing w:val="-1"/>
        </w:rPr>
        <w:t xml:space="preserve"> </w:t>
      </w:r>
      <w:r>
        <w:rPr>
          <w:color w:val="808080"/>
        </w:rPr>
        <w:t>=</w:t>
      </w:r>
      <w:r>
        <w:rPr>
          <w:color w:val="808080"/>
          <w:spacing w:val="-5"/>
        </w:rPr>
        <w:t xml:space="preserve"> </w:t>
      </w:r>
      <w:r>
        <w:rPr>
          <w:color w:val="FF0000"/>
        </w:rPr>
        <w:t>'6-4-1'</w:t>
      </w:r>
      <w:r>
        <w:rPr>
          <w:color w:val="FF0000"/>
          <w:spacing w:val="-1"/>
        </w:rPr>
        <w:t xml:space="preserve"> </w:t>
      </w:r>
      <w:r>
        <w:rPr>
          <w:color w:val="0000FF"/>
        </w:rPr>
        <w:t>WHERE</w:t>
      </w:r>
      <w:r>
        <w:rPr>
          <w:color w:val="0000FF"/>
          <w:spacing w:val="-5"/>
        </w:rPr>
        <w:t xml:space="preserve"> </w:t>
      </w:r>
      <w:r>
        <w:t>Team_ID</w:t>
      </w:r>
      <w:r>
        <w:rPr>
          <w:spacing w:val="-4"/>
        </w:rPr>
        <w:t xml:space="preserve"> </w:t>
      </w:r>
      <w:r>
        <w:rPr>
          <w:color w:val="808080"/>
        </w:rPr>
        <w:t>=</w:t>
      </w:r>
      <w:r>
        <w:rPr>
          <w:color w:val="808080"/>
          <w:spacing w:val="-4"/>
        </w:rPr>
        <w:t xml:space="preserve"> </w:t>
      </w:r>
      <w:r>
        <w:rPr>
          <w:spacing w:val="-5"/>
        </w:rPr>
        <w:t>1</w:t>
      </w:r>
      <w:r>
        <w:rPr>
          <w:color w:val="808080"/>
          <w:spacing w:val="-5"/>
        </w:rPr>
        <w:t>;</w:t>
      </w:r>
    </w:p>
    <w:p w14:paraId="69F81486">
      <w:pPr>
        <w:pStyle w:val="9"/>
        <w:spacing w:before="222"/>
        <w:ind w:left="0"/>
      </w:pPr>
    </w:p>
    <w:p w14:paraId="6296111D">
      <w:pPr>
        <w:pStyle w:val="9"/>
        <w:spacing w:line="222" w:lineRule="exact"/>
      </w:pPr>
      <w:r>
        <w:rPr>
          <w:color w:val="008000"/>
        </w:rPr>
        <w:t>--107</w:t>
      </w:r>
      <w:r>
        <w:rPr>
          <w:color w:val="008000"/>
          <w:spacing w:val="-6"/>
        </w:rPr>
        <w:t xml:space="preserve"> </w:t>
      </w:r>
      <w:r>
        <w:rPr>
          <w:color w:val="008000"/>
        </w:rPr>
        <w:t>Delete a</w:t>
      </w:r>
      <w:r>
        <w:rPr>
          <w:color w:val="008000"/>
          <w:spacing w:val="-3"/>
        </w:rPr>
        <w:t xml:space="preserve"> </w:t>
      </w:r>
      <w:r>
        <w:rPr>
          <w:color w:val="008000"/>
        </w:rPr>
        <w:t>user</w:t>
      </w:r>
      <w:r>
        <w:rPr>
          <w:color w:val="008000"/>
          <w:spacing w:val="-1"/>
        </w:rPr>
        <w:t xml:space="preserve"> </w:t>
      </w:r>
      <w:r>
        <w:rPr>
          <w:color w:val="008000"/>
        </w:rPr>
        <w:t>team</w:t>
      </w:r>
      <w:r>
        <w:rPr>
          <w:color w:val="008000"/>
          <w:spacing w:val="-3"/>
        </w:rPr>
        <w:t xml:space="preserve"> </w:t>
      </w:r>
      <w:r>
        <w:rPr>
          <w:color w:val="008000"/>
        </w:rPr>
        <w:t xml:space="preserve">by </w:t>
      </w:r>
      <w:r>
        <w:rPr>
          <w:color w:val="008000"/>
          <w:spacing w:val="-5"/>
        </w:rPr>
        <w:t>ID:</w:t>
      </w:r>
    </w:p>
    <w:p w14:paraId="0A482142">
      <w:pPr>
        <w:pStyle w:val="9"/>
        <w:spacing w:line="222" w:lineRule="exact"/>
      </w:pPr>
      <w:r>
        <w:rPr>
          <w:color w:val="0000FF"/>
        </w:rPr>
        <w:t>DELETE</w:t>
      </w:r>
      <w:r>
        <w:rPr>
          <w:color w:val="0000FF"/>
          <w:spacing w:val="-1"/>
        </w:rPr>
        <w:t xml:space="preserve"> </w:t>
      </w:r>
      <w:r>
        <w:rPr>
          <w:color w:val="0000FF"/>
        </w:rPr>
        <w:t>FROM</w:t>
      </w:r>
      <w:r>
        <w:rPr>
          <w:color w:val="0000FF"/>
          <w:spacing w:val="-4"/>
        </w:rPr>
        <w:t xml:space="preserve"> </w:t>
      </w:r>
      <w:r>
        <w:t>UserTeam</w:t>
      </w:r>
      <w:r>
        <w:rPr>
          <w:spacing w:val="-1"/>
        </w:rPr>
        <w:t xml:space="preserve"> </w:t>
      </w:r>
      <w:r>
        <w:rPr>
          <w:color w:val="0000FF"/>
        </w:rPr>
        <w:t>WHERE</w:t>
      </w:r>
      <w:r>
        <w:rPr>
          <w:color w:val="0000FF"/>
          <w:spacing w:val="-4"/>
        </w:rPr>
        <w:t xml:space="preserve"> </w:t>
      </w:r>
      <w:r>
        <w:t>Team_ID</w:t>
      </w:r>
      <w:r>
        <w:rPr>
          <w:spacing w:val="-1"/>
        </w:rPr>
        <w:t xml:space="preserve"> </w:t>
      </w:r>
      <w:r>
        <w:rPr>
          <w:color w:val="808080"/>
        </w:rPr>
        <w:t>=</w:t>
      </w:r>
      <w:r>
        <w:rPr>
          <w:color w:val="808080"/>
          <w:spacing w:val="-3"/>
        </w:rPr>
        <w:t xml:space="preserve"> </w:t>
      </w:r>
      <w:r>
        <w:rPr>
          <w:spacing w:val="-5"/>
        </w:rPr>
        <w:t>10</w:t>
      </w:r>
      <w:r>
        <w:rPr>
          <w:color w:val="808080"/>
          <w:spacing w:val="-5"/>
        </w:rPr>
        <w:t>;</w:t>
      </w:r>
    </w:p>
    <w:p w14:paraId="0E1D0823">
      <w:pPr>
        <w:pStyle w:val="9"/>
        <w:spacing w:before="1"/>
        <w:ind w:left="0"/>
      </w:pPr>
    </w:p>
    <w:p w14:paraId="3B3DE54F">
      <w:pPr>
        <w:pStyle w:val="9"/>
        <w:spacing w:line="222" w:lineRule="exact"/>
      </w:pPr>
      <w:r>
        <w:rPr>
          <w:color w:val="008000"/>
        </w:rPr>
        <w:t>--108</w:t>
      </w:r>
      <w:r>
        <w:rPr>
          <w:color w:val="008000"/>
          <w:spacing w:val="-5"/>
        </w:rPr>
        <w:t xml:space="preserve"> </w:t>
      </w:r>
      <w:r>
        <w:rPr>
          <w:color w:val="008000"/>
        </w:rPr>
        <w:t>Find</w:t>
      </w:r>
      <w:r>
        <w:rPr>
          <w:color w:val="008000"/>
          <w:spacing w:val="-1"/>
        </w:rPr>
        <w:t xml:space="preserve"> </w:t>
      </w:r>
      <w:r>
        <w:rPr>
          <w:color w:val="008000"/>
        </w:rPr>
        <w:t>user</w:t>
      </w:r>
      <w:r>
        <w:rPr>
          <w:color w:val="008000"/>
          <w:spacing w:val="-1"/>
        </w:rPr>
        <w:t xml:space="preserve"> </w:t>
      </w:r>
      <w:r>
        <w:rPr>
          <w:color w:val="008000"/>
        </w:rPr>
        <w:t>teams</w:t>
      </w:r>
      <w:r>
        <w:rPr>
          <w:color w:val="008000"/>
          <w:spacing w:val="-2"/>
        </w:rPr>
        <w:t xml:space="preserve"> </w:t>
      </w:r>
      <w:r>
        <w:rPr>
          <w:color w:val="008000"/>
        </w:rPr>
        <w:t>with</w:t>
      </w:r>
      <w:r>
        <w:rPr>
          <w:color w:val="008000"/>
          <w:spacing w:val="-4"/>
        </w:rPr>
        <w:t xml:space="preserve"> </w:t>
      </w:r>
      <w:r>
        <w:rPr>
          <w:color w:val="008000"/>
        </w:rPr>
        <w:t>duplicate</w:t>
      </w:r>
      <w:r>
        <w:rPr>
          <w:color w:val="008000"/>
          <w:spacing w:val="-1"/>
        </w:rPr>
        <w:t xml:space="preserve"> </w:t>
      </w:r>
      <w:r>
        <w:rPr>
          <w:color w:val="008000"/>
          <w:spacing w:val="-2"/>
        </w:rPr>
        <w:t>names:</w:t>
      </w:r>
    </w:p>
    <w:p w14:paraId="0471EFD1">
      <w:pPr>
        <w:pStyle w:val="9"/>
        <w:spacing w:line="222" w:lineRule="exact"/>
      </w:pPr>
      <w:r>
        <w:rPr>
          <w:color w:val="0000FF"/>
        </w:rPr>
        <w:t>SELECT</w:t>
      </w:r>
      <w:r>
        <w:rPr>
          <w:color w:val="0000FF"/>
          <w:spacing w:val="-2"/>
        </w:rPr>
        <w:t xml:space="preserve"> </w:t>
      </w:r>
      <w:r>
        <w:rPr>
          <w:color w:val="FF00FF"/>
        </w:rPr>
        <w:t>User_Name</w:t>
      </w:r>
      <w:r>
        <w:rPr>
          <w:color w:val="808080"/>
        </w:rPr>
        <w:t>,</w:t>
      </w:r>
      <w:r>
        <w:rPr>
          <w:color w:val="808080"/>
          <w:spacing w:val="-5"/>
        </w:rPr>
        <w:t xml:space="preserve"> </w:t>
      </w:r>
      <w:r>
        <w:rPr>
          <w:color w:val="FF00FF"/>
        </w:rPr>
        <w:t>COUNT</w:t>
      </w:r>
      <w:r>
        <w:rPr>
          <w:color w:val="808080"/>
        </w:rPr>
        <w:t>(*)</w:t>
      </w:r>
      <w:r>
        <w:rPr>
          <w:color w:val="808080"/>
          <w:spacing w:val="-4"/>
        </w:rPr>
        <w:t xml:space="preserve"> </w:t>
      </w:r>
      <w:r>
        <w:rPr>
          <w:color w:val="0000FF"/>
        </w:rPr>
        <w:t>FROM</w:t>
      </w:r>
      <w:r>
        <w:rPr>
          <w:color w:val="0000FF"/>
          <w:spacing w:val="-2"/>
        </w:rPr>
        <w:t xml:space="preserve"> </w:t>
      </w:r>
      <w:r>
        <w:t>UserTeam</w:t>
      </w:r>
      <w:r>
        <w:rPr>
          <w:spacing w:val="-5"/>
        </w:rPr>
        <w:t xml:space="preserve"> </w:t>
      </w:r>
      <w:r>
        <w:rPr>
          <w:color w:val="0000FF"/>
        </w:rPr>
        <w:t>GROUP</w:t>
      </w:r>
      <w:r>
        <w:rPr>
          <w:color w:val="0000FF"/>
          <w:spacing w:val="-1"/>
        </w:rPr>
        <w:t xml:space="preserve"> </w:t>
      </w:r>
      <w:r>
        <w:rPr>
          <w:color w:val="0000FF"/>
        </w:rPr>
        <w:t>BY</w:t>
      </w:r>
      <w:r>
        <w:rPr>
          <w:color w:val="0000FF"/>
          <w:spacing w:val="-2"/>
        </w:rPr>
        <w:t xml:space="preserve"> </w:t>
      </w:r>
      <w:r>
        <w:rPr>
          <w:color w:val="FF00FF"/>
        </w:rPr>
        <w:t>User_Name</w:t>
      </w:r>
      <w:r>
        <w:rPr>
          <w:color w:val="FF00FF"/>
          <w:spacing w:val="-2"/>
        </w:rPr>
        <w:t xml:space="preserve"> </w:t>
      </w:r>
      <w:r>
        <w:rPr>
          <w:color w:val="0000FF"/>
        </w:rPr>
        <w:t>HAVING</w:t>
      </w:r>
      <w:r>
        <w:rPr>
          <w:color w:val="0000FF"/>
          <w:spacing w:val="-1"/>
        </w:rPr>
        <w:t xml:space="preserve"> </w:t>
      </w:r>
      <w:r>
        <w:rPr>
          <w:color w:val="FF00FF"/>
        </w:rPr>
        <w:t>COUNT</w:t>
      </w:r>
      <w:r>
        <w:rPr>
          <w:color w:val="808080"/>
        </w:rPr>
        <w:t>(*)</w:t>
      </w:r>
      <w:r>
        <w:rPr>
          <w:color w:val="808080"/>
          <w:spacing w:val="-5"/>
        </w:rPr>
        <w:t xml:space="preserve"> </w:t>
      </w:r>
      <w:r>
        <w:rPr>
          <w:color w:val="808080"/>
        </w:rPr>
        <w:t>&gt;</w:t>
      </w:r>
      <w:r>
        <w:rPr>
          <w:color w:val="808080"/>
          <w:spacing w:val="-4"/>
        </w:rPr>
        <w:t xml:space="preserve"> </w:t>
      </w:r>
      <w:r>
        <w:rPr>
          <w:spacing w:val="-5"/>
        </w:rPr>
        <w:t>1</w:t>
      </w:r>
      <w:r>
        <w:rPr>
          <w:color w:val="808080"/>
          <w:spacing w:val="-5"/>
        </w:rPr>
        <w:t>;</w:t>
      </w:r>
    </w:p>
    <w:p w14:paraId="5D2F3573">
      <w:pPr>
        <w:pStyle w:val="9"/>
        <w:ind w:left="0"/>
      </w:pPr>
    </w:p>
    <w:p w14:paraId="47740F33">
      <w:pPr>
        <w:pStyle w:val="9"/>
        <w:spacing w:before="2"/>
        <w:ind w:left="0"/>
      </w:pPr>
    </w:p>
    <w:p w14:paraId="698E8712">
      <w:pPr>
        <w:pStyle w:val="9"/>
        <w:spacing w:line="222" w:lineRule="exact"/>
      </w:pPr>
      <w:r>
        <w:rPr>
          <w:color w:val="008000"/>
        </w:rPr>
        <w:t>--109</w:t>
      </w:r>
      <w:r>
        <w:rPr>
          <w:color w:val="008000"/>
          <w:spacing w:val="-4"/>
        </w:rPr>
        <w:t xml:space="preserve"> </w:t>
      </w:r>
      <w:r>
        <w:rPr>
          <w:color w:val="008000"/>
        </w:rPr>
        <w:t>Find</w:t>
      </w:r>
      <w:r>
        <w:rPr>
          <w:color w:val="008000"/>
          <w:spacing w:val="-1"/>
        </w:rPr>
        <w:t xml:space="preserve"> </w:t>
      </w:r>
      <w:r>
        <w:rPr>
          <w:color w:val="008000"/>
        </w:rPr>
        <w:t>the</w:t>
      </w:r>
      <w:r>
        <w:rPr>
          <w:color w:val="008000"/>
          <w:spacing w:val="-4"/>
        </w:rPr>
        <w:t xml:space="preserve"> </w:t>
      </w:r>
      <w:r>
        <w:rPr>
          <w:color w:val="008000"/>
        </w:rPr>
        <w:t>user team</w:t>
      </w:r>
      <w:r>
        <w:rPr>
          <w:color w:val="008000"/>
          <w:spacing w:val="-4"/>
        </w:rPr>
        <w:t xml:space="preserve"> </w:t>
      </w:r>
      <w:r>
        <w:rPr>
          <w:color w:val="008000"/>
        </w:rPr>
        <w:t>with</w:t>
      </w:r>
      <w:r>
        <w:rPr>
          <w:color w:val="008000"/>
          <w:spacing w:val="-1"/>
        </w:rPr>
        <w:t xml:space="preserve"> </w:t>
      </w:r>
      <w:r>
        <w:rPr>
          <w:color w:val="008000"/>
        </w:rPr>
        <w:t>the</w:t>
      </w:r>
      <w:r>
        <w:rPr>
          <w:color w:val="008000"/>
          <w:spacing w:val="-1"/>
        </w:rPr>
        <w:t xml:space="preserve"> </w:t>
      </w:r>
      <w:r>
        <w:rPr>
          <w:color w:val="008000"/>
        </w:rPr>
        <w:t xml:space="preserve">most </w:t>
      </w:r>
      <w:r>
        <w:rPr>
          <w:color w:val="008000"/>
          <w:spacing w:val="-2"/>
        </w:rPr>
        <w:t>players:</w:t>
      </w:r>
    </w:p>
    <w:p w14:paraId="2AB6B014">
      <w:pPr>
        <w:pStyle w:val="9"/>
        <w:ind w:right="696"/>
      </w:pPr>
      <w:r>
        <w:rPr>
          <w:color w:val="0000FF"/>
        </w:rPr>
        <w:t>SELECT</w:t>
      </w:r>
      <w:r>
        <w:rPr>
          <w:color w:val="0000FF"/>
          <w:spacing w:val="-3"/>
        </w:rPr>
        <w:t xml:space="preserve"> </w:t>
      </w:r>
      <w:r>
        <w:t>Team_ID</w:t>
      </w:r>
      <w:r>
        <w:rPr>
          <w:color w:val="808080"/>
        </w:rPr>
        <w:t>,</w:t>
      </w:r>
      <w:r>
        <w:rPr>
          <w:color w:val="808080"/>
          <w:spacing w:val="-3"/>
        </w:rPr>
        <w:t xml:space="preserve"> </w:t>
      </w:r>
      <w:r>
        <w:rPr>
          <w:color w:val="FF00FF"/>
        </w:rPr>
        <w:t>COUNT</w:t>
      </w:r>
      <w:r>
        <w:rPr>
          <w:color w:val="808080"/>
        </w:rPr>
        <w:t>(*)</w:t>
      </w:r>
      <w:r>
        <w:rPr>
          <w:color w:val="808080"/>
          <w:spacing w:val="-5"/>
        </w:rPr>
        <w:t xml:space="preserve"> </w:t>
      </w:r>
      <w:r>
        <w:rPr>
          <w:color w:val="0000FF"/>
        </w:rPr>
        <w:t>AS</w:t>
      </w:r>
      <w:r>
        <w:rPr>
          <w:color w:val="0000FF"/>
          <w:spacing w:val="-3"/>
        </w:rPr>
        <w:t xml:space="preserve"> </w:t>
      </w:r>
      <w:r>
        <w:t>Player_Count</w:t>
      </w:r>
      <w:r>
        <w:rPr>
          <w:spacing w:val="-5"/>
        </w:rPr>
        <w:t xml:space="preserve"> </w:t>
      </w:r>
      <w:r>
        <w:rPr>
          <w:color w:val="0000FF"/>
        </w:rPr>
        <w:t>FROM</w:t>
      </w:r>
      <w:r>
        <w:rPr>
          <w:color w:val="0000FF"/>
          <w:spacing w:val="-3"/>
        </w:rPr>
        <w:t xml:space="preserve"> </w:t>
      </w:r>
      <w:r>
        <w:t>TeamPlayers</w:t>
      </w:r>
      <w:r>
        <w:rPr>
          <w:spacing w:val="-5"/>
        </w:rPr>
        <w:t xml:space="preserve"> </w:t>
      </w:r>
      <w:r>
        <w:rPr>
          <w:color w:val="0000FF"/>
        </w:rPr>
        <w:t>GROUP</w:t>
      </w:r>
      <w:r>
        <w:rPr>
          <w:color w:val="0000FF"/>
          <w:spacing w:val="-3"/>
        </w:rPr>
        <w:t xml:space="preserve"> </w:t>
      </w:r>
      <w:r>
        <w:rPr>
          <w:color w:val="0000FF"/>
        </w:rPr>
        <w:t>BY</w:t>
      </w:r>
      <w:r>
        <w:rPr>
          <w:color w:val="0000FF"/>
          <w:spacing w:val="-3"/>
        </w:rPr>
        <w:t xml:space="preserve"> </w:t>
      </w:r>
      <w:r>
        <w:t>Team_ID</w:t>
      </w:r>
      <w:r>
        <w:rPr>
          <w:spacing w:val="-5"/>
        </w:rPr>
        <w:t xml:space="preserve"> </w:t>
      </w:r>
      <w:r>
        <w:rPr>
          <w:color w:val="0000FF"/>
        </w:rPr>
        <w:t>ORDER</w:t>
      </w:r>
      <w:r>
        <w:rPr>
          <w:color w:val="0000FF"/>
          <w:spacing w:val="-3"/>
        </w:rPr>
        <w:t xml:space="preserve"> </w:t>
      </w:r>
      <w:r>
        <w:rPr>
          <w:color w:val="0000FF"/>
        </w:rPr>
        <w:t>BY</w:t>
      </w:r>
      <w:r>
        <w:rPr>
          <w:color w:val="0000FF"/>
          <w:spacing w:val="-5"/>
        </w:rPr>
        <w:t xml:space="preserve"> </w:t>
      </w:r>
      <w:r>
        <w:t xml:space="preserve">Player_Count </w:t>
      </w:r>
      <w:r>
        <w:rPr>
          <w:color w:val="0000FF"/>
          <w:spacing w:val="-2"/>
        </w:rPr>
        <w:t>DESC</w:t>
      </w:r>
      <w:r>
        <w:rPr>
          <w:color w:val="808080"/>
          <w:spacing w:val="-2"/>
        </w:rPr>
        <w:t>;</w:t>
      </w:r>
    </w:p>
    <w:p w14:paraId="797FCB73">
      <w:pPr>
        <w:pStyle w:val="9"/>
        <w:spacing w:after="0"/>
        <w:sectPr>
          <w:pgSz w:w="11910" w:h="16840"/>
          <w:pgMar w:top="460" w:right="0" w:bottom="1080" w:left="566" w:header="241" w:footer="893" w:gutter="0"/>
          <w:cols w:space="720" w:num="1"/>
        </w:sectPr>
      </w:pPr>
    </w:p>
    <w:p w14:paraId="0CDB5536">
      <w:pPr>
        <w:pStyle w:val="9"/>
        <w:spacing w:before="166"/>
        <w:ind w:left="0"/>
      </w:pPr>
    </w:p>
    <w:p w14:paraId="55B8C769">
      <w:pPr>
        <w:pStyle w:val="9"/>
        <w:spacing w:before="1" w:line="222" w:lineRule="exact"/>
      </w:pPr>
      <w:r>
        <w:rPr>
          <w:color w:val="008000"/>
        </w:rPr>
        <w:t>--110</w:t>
      </w:r>
      <w:r>
        <w:rPr>
          <w:color w:val="008000"/>
          <w:spacing w:val="-5"/>
        </w:rPr>
        <w:t xml:space="preserve"> </w:t>
      </w:r>
      <w:r>
        <w:rPr>
          <w:color w:val="008000"/>
        </w:rPr>
        <w:t>Find</w:t>
      </w:r>
      <w:r>
        <w:rPr>
          <w:color w:val="008000"/>
          <w:spacing w:val="-2"/>
        </w:rPr>
        <w:t xml:space="preserve"> </w:t>
      </w:r>
      <w:r>
        <w:rPr>
          <w:color w:val="008000"/>
        </w:rPr>
        <w:t>user</w:t>
      </w:r>
      <w:r>
        <w:rPr>
          <w:color w:val="008000"/>
          <w:spacing w:val="-2"/>
        </w:rPr>
        <w:t xml:space="preserve"> </w:t>
      </w:r>
      <w:r>
        <w:rPr>
          <w:color w:val="008000"/>
        </w:rPr>
        <w:t>teams</w:t>
      </w:r>
      <w:r>
        <w:rPr>
          <w:color w:val="008000"/>
          <w:spacing w:val="-2"/>
        </w:rPr>
        <w:t xml:space="preserve"> </w:t>
      </w:r>
      <w:r>
        <w:rPr>
          <w:color w:val="008000"/>
        </w:rPr>
        <w:t>without</w:t>
      </w:r>
      <w:r>
        <w:rPr>
          <w:color w:val="008000"/>
          <w:spacing w:val="-2"/>
        </w:rPr>
        <w:t xml:space="preserve"> </w:t>
      </w:r>
      <w:r>
        <w:rPr>
          <w:color w:val="008000"/>
        </w:rPr>
        <w:t>any</w:t>
      </w:r>
      <w:r>
        <w:rPr>
          <w:color w:val="008000"/>
          <w:spacing w:val="-1"/>
        </w:rPr>
        <w:t xml:space="preserve"> </w:t>
      </w:r>
      <w:r>
        <w:rPr>
          <w:color w:val="008000"/>
          <w:spacing w:val="-2"/>
        </w:rPr>
        <w:t>players:</w:t>
      </w:r>
    </w:p>
    <w:p w14:paraId="0B2B7DE3">
      <w:pPr>
        <w:pStyle w:val="9"/>
        <w:spacing w:line="222" w:lineRule="exact"/>
      </w:pPr>
      <w:r>
        <w:rPr>
          <w:color w:val="0000FF"/>
        </w:rPr>
        <w:t>SELECT</w:t>
      </w:r>
      <w:r>
        <w:rPr>
          <w:color w:val="0000FF"/>
          <w:spacing w:val="-4"/>
        </w:rPr>
        <w:t xml:space="preserve"> </w:t>
      </w:r>
      <w:r>
        <w:rPr>
          <w:color w:val="808080"/>
        </w:rPr>
        <w:t>*</w:t>
      </w:r>
      <w:r>
        <w:rPr>
          <w:color w:val="808080"/>
          <w:spacing w:val="-4"/>
        </w:rPr>
        <w:t xml:space="preserve"> </w:t>
      </w:r>
      <w:r>
        <w:rPr>
          <w:color w:val="0000FF"/>
        </w:rPr>
        <w:t>FROM</w:t>
      </w:r>
      <w:r>
        <w:rPr>
          <w:color w:val="0000FF"/>
          <w:spacing w:val="-4"/>
        </w:rPr>
        <w:t xml:space="preserve"> </w:t>
      </w:r>
      <w:r>
        <w:t>UserTeam</w:t>
      </w:r>
      <w:r>
        <w:rPr>
          <w:spacing w:val="-1"/>
        </w:rPr>
        <w:t xml:space="preserve"> </w:t>
      </w:r>
      <w:r>
        <w:rPr>
          <w:color w:val="0000FF"/>
        </w:rPr>
        <w:t>WHERE</w:t>
      </w:r>
      <w:r>
        <w:rPr>
          <w:color w:val="0000FF"/>
          <w:spacing w:val="-4"/>
        </w:rPr>
        <w:t xml:space="preserve"> </w:t>
      </w:r>
      <w:r>
        <w:t>Team_ID</w:t>
      </w:r>
      <w:r>
        <w:rPr>
          <w:spacing w:val="-1"/>
        </w:rPr>
        <w:t xml:space="preserve"> </w:t>
      </w:r>
      <w:r>
        <w:rPr>
          <w:color w:val="808080"/>
        </w:rPr>
        <w:t>NOT</w:t>
      </w:r>
      <w:r>
        <w:rPr>
          <w:color w:val="808080"/>
          <w:spacing w:val="-4"/>
        </w:rPr>
        <w:t xml:space="preserve"> </w:t>
      </w:r>
      <w:r>
        <w:rPr>
          <w:color w:val="808080"/>
        </w:rPr>
        <w:t>IN</w:t>
      </w:r>
      <w:r>
        <w:rPr>
          <w:color w:val="808080"/>
          <w:spacing w:val="-1"/>
        </w:rPr>
        <w:t xml:space="preserve"> </w:t>
      </w:r>
      <w:r>
        <w:rPr>
          <w:color w:val="808080"/>
        </w:rPr>
        <w:t>(</w:t>
      </w:r>
      <w:r>
        <w:rPr>
          <w:color w:val="0000FF"/>
        </w:rPr>
        <w:t>SELECT</w:t>
      </w:r>
      <w:r>
        <w:rPr>
          <w:color w:val="0000FF"/>
          <w:spacing w:val="-1"/>
        </w:rPr>
        <w:t xml:space="preserve"> </w:t>
      </w:r>
      <w:r>
        <w:rPr>
          <w:color w:val="0000FF"/>
        </w:rPr>
        <w:t>DISTINCT</w:t>
      </w:r>
      <w:r>
        <w:rPr>
          <w:color w:val="0000FF"/>
          <w:spacing w:val="-4"/>
        </w:rPr>
        <w:t xml:space="preserve"> </w:t>
      </w:r>
      <w:r>
        <w:t>Team_ID</w:t>
      </w:r>
      <w:r>
        <w:rPr>
          <w:spacing w:val="-4"/>
        </w:rPr>
        <w:t xml:space="preserve"> </w:t>
      </w:r>
      <w:r>
        <w:rPr>
          <w:color w:val="0000FF"/>
        </w:rPr>
        <w:t>FROM</w:t>
      </w:r>
      <w:r>
        <w:rPr>
          <w:color w:val="0000FF"/>
          <w:spacing w:val="-1"/>
        </w:rPr>
        <w:t xml:space="preserve"> </w:t>
      </w:r>
      <w:r>
        <w:rPr>
          <w:spacing w:val="-2"/>
        </w:rPr>
        <w:t>TeamPlayers</w:t>
      </w:r>
      <w:r>
        <w:rPr>
          <w:color w:val="808080"/>
          <w:spacing w:val="-2"/>
        </w:rPr>
        <w:t>);</w:t>
      </w:r>
    </w:p>
    <w:p w14:paraId="1A8D9A34">
      <w:pPr>
        <w:pStyle w:val="9"/>
        <w:spacing w:before="1"/>
        <w:ind w:left="0"/>
      </w:pPr>
    </w:p>
    <w:p w14:paraId="7C2171F5">
      <w:pPr>
        <w:pStyle w:val="9"/>
        <w:spacing w:line="222" w:lineRule="exact"/>
      </w:pPr>
      <w:r>
        <w:rPr>
          <w:color w:val="008000"/>
        </w:rPr>
        <w:t>--111</w:t>
      </w:r>
      <w:r>
        <w:rPr>
          <w:color w:val="008000"/>
          <w:spacing w:val="-4"/>
        </w:rPr>
        <w:t xml:space="preserve"> </w:t>
      </w:r>
      <w:r>
        <w:rPr>
          <w:color w:val="008000"/>
        </w:rPr>
        <w:t>Select all</w:t>
      </w:r>
      <w:r>
        <w:rPr>
          <w:color w:val="008000"/>
          <w:spacing w:val="-4"/>
        </w:rPr>
        <w:t xml:space="preserve"> </w:t>
      </w:r>
      <w:r>
        <w:rPr>
          <w:color w:val="008000"/>
        </w:rPr>
        <w:t xml:space="preserve">team </w:t>
      </w:r>
      <w:r>
        <w:rPr>
          <w:color w:val="008000"/>
          <w:spacing w:val="-2"/>
        </w:rPr>
        <w:t>players:</w:t>
      </w:r>
    </w:p>
    <w:p w14:paraId="4DD74426">
      <w:pPr>
        <w:pStyle w:val="9"/>
        <w:spacing w:line="222" w:lineRule="exact"/>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TeamPlayers</w:t>
      </w:r>
      <w:r>
        <w:rPr>
          <w:color w:val="808080"/>
          <w:spacing w:val="-2"/>
        </w:rPr>
        <w:t>;</w:t>
      </w:r>
    </w:p>
    <w:p w14:paraId="195BFC19">
      <w:pPr>
        <w:pStyle w:val="9"/>
        <w:ind w:left="0"/>
      </w:pPr>
    </w:p>
    <w:p w14:paraId="401905D6">
      <w:pPr>
        <w:pStyle w:val="9"/>
        <w:ind w:left="0"/>
      </w:pPr>
    </w:p>
    <w:p w14:paraId="4A619F8F">
      <w:pPr>
        <w:pStyle w:val="9"/>
      </w:pPr>
      <w:r>
        <w:rPr>
          <w:color w:val="008000"/>
        </w:rPr>
        <w:t>--112</w:t>
      </w:r>
      <w:r>
        <w:rPr>
          <w:color w:val="008000"/>
          <w:spacing w:val="-4"/>
        </w:rPr>
        <w:t xml:space="preserve"> </w:t>
      </w:r>
      <w:r>
        <w:rPr>
          <w:color w:val="008000"/>
        </w:rPr>
        <w:t>Find</w:t>
      </w:r>
      <w:r>
        <w:rPr>
          <w:color w:val="008000"/>
          <w:spacing w:val="-1"/>
        </w:rPr>
        <w:t xml:space="preserve"> </w:t>
      </w:r>
      <w:r>
        <w:rPr>
          <w:color w:val="008000"/>
        </w:rPr>
        <w:t>players</w:t>
      </w:r>
      <w:r>
        <w:rPr>
          <w:color w:val="008000"/>
          <w:spacing w:val="-4"/>
        </w:rPr>
        <w:t xml:space="preserve"> </w:t>
      </w:r>
      <w:r>
        <w:rPr>
          <w:color w:val="008000"/>
        </w:rPr>
        <w:t>in</w:t>
      </w:r>
      <w:r>
        <w:rPr>
          <w:color w:val="008000"/>
          <w:spacing w:val="-1"/>
        </w:rPr>
        <w:t xml:space="preserve"> </w:t>
      </w:r>
      <w:r>
        <w:rPr>
          <w:color w:val="008000"/>
        </w:rPr>
        <w:t>a</w:t>
      </w:r>
      <w:r>
        <w:rPr>
          <w:color w:val="008000"/>
          <w:spacing w:val="-4"/>
        </w:rPr>
        <w:t xml:space="preserve"> </w:t>
      </w:r>
      <w:r>
        <w:rPr>
          <w:color w:val="008000"/>
        </w:rPr>
        <w:t>specific user</w:t>
      </w:r>
      <w:r>
        <w:rPr>
          <w:color w:val="008000"/>
          <w:spacing w:val="-4"/>
        </w:rPr>
        <w:t xml:space="preserve"> </w:t>
      </w:r>
      <w:r>
        <w:rPr>
          <w:color w:val="008000"/>
        </w:rPr>
        <w:t>team</w:t>
      </w:r>
      <w:r>
        <w:rPr>
          <w:color w:val="008000"/>
          <w:spacing w:val="-1"/>
        </w:rPr>
        <w:t xml:space="preserve"> </w:t>
      </w:r>
      <w:r>
        <w:rPr>
          <w:color w:val="008000"/>
        </w:rPr>
        <w:t>(e.g.,</w:t>
      </w:r>
      <w:r>
        <w:rPr>
          <w:color w:val="008000"/>
          <w:spacing w:val="-1"/>
        </w:rPr>
        <w:t xml:space="preserve"> </w:t>
      </w:r>
      <w:r>
        <w:rPr>
          <w:color w:val="008000"/>
        </w:rPr>
        <w:t>Team_ID</w:t>
      </w:r>
      <w:r>
        <w:rPr>
          <w:color w:val="008000"/>
          <w:spacing w:val="-4"/>
        </w:rPr>
        <w:t xml:space="preserve"> </w:t>
      </w:r>
      <w:r>
        <w:rPr>
          <w:color w:val="008000"/>
        </w:rPr>
        <w:t xml:space="preserve">= </w:t>
      </w:r>
      <w:r>
        <w:rPr>
          <w:color w:val="008000"/>
          <w:spacing w:val="-5"/>
        </w:rPr>
        <w:t>1):</w:t>
      </w:r>
    </w:p>
    <w:p w14:paraId="56FCFE26">
      <w:pPr>
        <w:pStyle w:val="9"/>
        <w:spacing w:before="1"/>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TeamPlayers</w:t>
      </w:r>
      <w:r>
        <w:rPr>
          <w:spacing w:val="-1"/>
        </w:rPr>
        <w:t xml:space="preserve"> </w:t>
      </w:r>
      <w:r>
        <w:rPr>
          <w:color w:val="0000FF"/>
        </w:rPr>
        <w:t>WHERE</w:t>
      </w:r>
      <w:r>
        <w:rPr>
          <w:color w:val="0000FF"/>
          <w:spacing w:val="-4"/>
        </w:rPr>
        <w:t xml:space="preserve"> </w:t>
      </w:r>
      <w:r>
        <w:t>Team_ID</w:t>
      </w:r>
      <w:r>
        <w:rPr>
          <w:spacing w:val="-1"/>
        </w:rPr>
        <w:t xml:space="preserve"> </w:t>
      </w:r>
      <w:r>
        <w:rPr>
          <w:color w:val="808080"/>
        </w:rPr>
        <w:t>=</w:t>
      </w:r>
      <w:r>
        <w:rPr>
          <w:color w:val="808080"/>
          <w:spacing w:val="-3"/>
        </w:rPr>
        <w:t xml:space="preserve"> </w:t>
      </w:r>
      <w:r>
        <w:rPr>
          <w:spacing w:val="-5"/>
        </w:rPr>
        <w:t>1</w:t>
      </w:r>
      <w:r>
        <w:rPr>
          <w:color w:val="808080"/>
          <w:spacing w:val="-5"/>
        </w:rPr>
        <w:t>;</w:t>
      </w:r>
    </w:p>
    <w:p w14:paraId="5910ED4D">
      <w:pPr>
        <w:pStyle w:val="9"/>
        <w:spacing w:before="222"/>
        <w:ind w:left="0"/>
      </w:pPr>
    </w:p>
    <w:p w14:paraId="540E415D">
      <w:pPr>
        <w:pStyle w:val="9"/>
      </w:pPr>
      <w:r>
        <w:rPr>
          <w:color w:val="008000"/>
        </w:rPr>
        <w:t>--113</w:t>
      </w:r>
      <w:r>
        <w:rPr>
          <w:color w:val="008000"/>
          <w:spacing w:val="-5"/>
        </w:rPr>
        <w:t xml:space="preserve"> </w:t>
      </w:r>
      <w:r>
        <w:rPr>
          <w:color w:val="008000"/>
        </w:rPr>
        <w:t>Find</w:t>
      </w:r>
      <w:r>
        <w:rPr>
          <w:color w:val="008000"/>
          <w:spacing w:val="-1"/>
        </w:rPr>
        <w:t xml:space="preserve"> </w:t>
      </w:r>
      <w:r>
        <w:rPr>
          <w:color w:val="008000"/>
        </w:rPr>
        <w:t>substitute</w:t>
      </w:r>
      <w:r>
        <w:rPr>
          <w:color w:val="008000"/>
          <w:spacing w:val="-1"/>
        </w:rPr>
        <w:t xml:space="preserve"> </w:t>
      </w:r>
      <w:r>
        <w:rPr>
          <w:color w:val="008000"/>
        </w:rPr>
        <w:t>players</w:t>
      </w:r>
      <w:r>
        <w:rPr>
          <w:color w:val="008000"/>
          <w:spacing w:val="-1"/>
        </w:rPr>
        <w:t xml:space="preserve"> </w:t>
      </w:r>
      <w:r>
        <w:rPr>
          <w:color w:val="008000"/>
        </w:rPr>
        <w:t>in</w:t>
      </w:r>
      <w:r>
        <w:rPr>
          <w:color w:val="008000"/>
          <w:spacing w:val="-1"/>
        </w:rPr>
        <w:t xml:space="preserve"> </w:t>
      </w:r>
      <w:r>
        <w:rPr>
          <w:color w:val="008000"/>
        </w:rPr>
        <w:t>a</w:t>
      </w:r>
      <w:r>
        <w:rPr>
          <w:color w:val="008000"/>
          <w:spacing w:val="-4"/>
        </w:rPr>
        <w:t xml:space="preserve"> team:</w:t>
      </w:r>
    </w:p>
    <w:p w14:paraId="16ABE5A6">
      <w:pPr>
        <w:pStyle w:val="9"/>
        <w:spacing w:before="1"/>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TeamPlayers</w:t>
      </w:r>
      <w:r>
        <w:rPr>
          <w:spacing w:val="-1"/>
        </w:rPr>
        <w:t xml:space="preserve"> </w:t>
      </w:r>
      <w:r>
        <w:rPr>
          <w:color w:val="0000FF"/>
        </w:rPr>
        <w:t>WHERE</w:t>
      </w:r>
      <w:r>
        <w:rPr>
          <w:color w:val="0000FF"/>
          <w:spacing w:val="-4"/>
        </w:rPr>
        <w:t xml:space="preserve"> </w:t>
      </w:r>
      <w:r>
        <w:t>Is_Substitute</w:t>
      </w:r>
      <w:r>
        <w:rPr>
          <w:spacing w:val="-4"/>
        </w:rPr>
        <w:t xml:space="preserve"> </w:t>
      </w:r>
      <w:r>
        <w:rPr>
          <w:color w:val="808080"/>
        </w:rPr>
        <w:t>=</w:t>
      </w:r>
      <w:r>
        <w:rPr>
          <w:color w:val="808080"/>
          <w:spacing w:val="-3"/>
        </w:rPr>
        <w:t xml:space="preserve"> </w:t>
      </w:r>
      <w:r>
        <w:rPr>
          <w:spacing w:val="-5"/>
        </w:rPr>
        <w:t>1</w:t>
      </w:r>
      <w:r>
        <w:rPr>
          <w:color w:val="808080"/>
          <w:spacing w:val="-5"/>
        </w:rPr>
        <w:t>;</w:t>
      </w:r>
    </w:p>
    <w:p w14:paraId="63BBEB94">
      <w:pPr>
        <w:pStyle w:val="9"/>
        <w:spacing w:before="222"/>
        <w:ind w:left="0"/>
      </w:pPr>
    </w:p>
    <w:p w14:paraId="2232BE21">
      <w:pPr>
        <w:pStyle w:val="9"/>
      </w:pPr>
      <w:r>
        <w:rPr>
          <w:color w:val="008000"/>
        </w:rPr>
        <w:t>--114</w:t>
      </w:r>
      <w:r>
        <w:rPr>
          <w:color w:val="008000"/>
          <w:spacing w:val="-4"/>
        </w:rPr>
        <w:t xml:space="preserve"> </w:t>
      </w:r>
      <w:r>
        <w:rPr>
          <w:color w:val="008000"/>
        </w:rPr>
        <w:t>Count</w:t>
      </w:r>
      <w:r>
        <w:rPr>
          <w:color w:val="008000"/>
          <w:spacing w:val="-3"/>
        </w:rPr>
        <w:t xml:space="preserve"> </w:t>
      </w:r>
      <w:r>
        <w:rPr>
          <w:color w:val="008000"/>
        </w:rPr>
        <w:t>the</w:t>
      </w:r>
      <w:r>
        <w:rPr>
          <w:color w:val="008000"/>
          <w:spacing w:val="-1"/>
        </w:rPr>
        <w:t xml:space="preserve"> </w:t>
      </w:r>
      <w:r>
        <w:rPr>
          <w:color w:val="008000"/>
        </w:rPr>
        <w:t>number</w:t>
      </w:r>
      <w:r>
        <w:rPr>
          <w:color w:val="008000"/>
          <w:spacing w:val="-3"/>
        </w:rPr>
        <w:t xml:space="preserve"> </w:t>
      </w:r>
      <w:r>
        <w:rPr>
          <w:color w:val="008000"/>
        </w:rPr>
        <w:t>of players</w:t>
      </w:r>
      <w:r>
        <w:rPr>
          <w:color w:val="008000"/>
          <w:spacing w:val="-4"/>
        </w:rPr>
        <w:t xml:space="preserve"> </w:t>
      </w:r>
      <w:r>
        <w:rPr>
          <w:color w:val="008000"/>
        </w:rPr>
        <w:t>in each</w:t>
      </w:r>
      <w:r>
        <w:rPr>
          <w:color w:val="008000"/>
          <w:spacing w:val="-3"/>
        </w:rPr>
        <w:t xml:space="preserve"> </w:t>
      </w:r>
      <w:r>
        <w:rPr>
          <w:color w:val="008000"/>
          <w:spacing w:val="-4"/>
        </w:rPr>
        <w:t>team:</w:t>
      </w:r>
    </w:p>
    <w:p w14:paraId="2B0DE337">
      <w:pPr>
        <w:pStyle w:val="9"/>
        <w:spacing w:before="1"/>
      </w:pPr>
      <w:r>
        <w:rPr>
          <w:color w:val="0000FF"/>
        </w:rPr>
        <w:t>SELECT</w:t>
      </w:r>
      <w:r>
        <w:rPr>
          <w:color w:val="0000FF"/>
          <w:spacing w:val="-4"/>
        </w:rPr>
        <w:t xml:space="preserve"> </w:t>
      </w:r>
      <w:r>
        <w:t>Team_ID</w:t>
      </w:r>
      <w:r>
        <w:rPr>
          <w:color w:val="808080"/>
        </w:rPr>
        <w:t>,</w:t>
      </w:r>
      <w:r>
        <w:rPr>
          <w:color w:val="808080"/>
          <w:spacing w:val="-2"/>
        </w:rPr>
        <w:t xml:space="preserve"> </w:t>
      </w:r>
      <w:r>
        <w:rPr>
          <w:color w:val="FF00FF"/>
        </w:rPr>
        <w:t>COUNT</w:t>
      </w:r>
      <w:r>
        <w:rPr>
          <w:color w:val="808080"/>
        </w:rPr>
        <w:t>(*)</w:t>
      </w:r>
      <w:r>
        <w:rPr>
          <w:color w:val="808080"/>
          <w:spacing w:val="-5"/>
        </w:rPr>
        <w:t xml:space="preserve"> </w:t>
      </w:r>
      <w:r>
        <w:rPr>
          <w:color w:val="0000FF"/>
        </w:rPr>
        <w:t>AS</w:t>
      </w:r>
      <w:r>
        <w:rPr>
          <w:color w:val="0000FF"/>
          <w:spacing w:val="-2"/>
        </w:rPr>
        <w:t xml:space="preserve"> </w:t>
      </w:r>
      <w:r>
        <w:t>Player_Count</w:t>
      </w:r>
      <w:r>
        <w:rPr>
          <w:spacing w:val="-5"/>
        </w:rPr>
        <w:t xml:space="preserve"> </w:t>
      </w:r>
      <w:r>
        <w:rPr>
          <w:color w:val="0000FF"/>
        </w:rPr>
        <w:t>FROM</w:t>
      </w:r>
      <w:r>
        <w:rPr>
          <w:color w:val="0000FF"/>
          <w:spacing w:val="-2"/>
        </w:rPr>
        <w:t xml:space="preserve"> </w:t>
      </w:r>
      <w:r>
        <w:t>TeamPlayers</w:t>
      </w:r>
      <w:r>
        <w:rPr>
          <w:spacing w:val="-5"/>
        </w:rPr>
        <w:t xml:space="preserve"> </w:t>
      </w:r>
      <w:r>
        <w:rPr>
          <w:color w:val="0000FF"/>
        </w:rPr>
        <w:t>GROUP</w:t>
      </w:r>
      <w:r>
        <w:rPr>
          <w:color w:val="0000FF"/>
          <w:spacing w:val="-2"/>
        </w:rPr>
        <w:t xml:space="preserve"> </w:t>
      </w:r>
      <w:r>
        <w:rPr>
          <w:color w:val="0000FF"/>
        </w:rPr>
        <w:t>BY</w:t>
      </w:r>
      <w:r>
        <w:rPr>
          <w:color w:val="0000FF"/>
          <w:spacing w:val="-1"/>
        </w:rPr>
        <w:t xml:space="preserve"> </w:t>
      </w:r>
      <w:r>
        <w:rPr>
          <w:spacing w:val="-2"/>
        </w:rPr>
        <w:t>Team_ID</w:t>
      </w:r>
      <w:r>
        <w:rPr>
          <w:color w:val="808080"/>
          <w:spacing w:val="-2"/>
        </w:rPr>
        <w:t>;</w:t>
      </w:r>
    </w:p>
    <w:p w14:paraId="6C7297CB">
      <w:pPr>
        <w:pStyle w:val="9"/>
        <w:spacing w:before="219"/>
        <w:ind w:left="0"/>
      </w:pPr>
    </w:p>
    <w:p w14:paraId="73FD3881">
      <w:pPr>
        <w:pStyle w:val="9"/>
      </w:pPr>
      <w:r>
        <w:rPr>
          <w:color w:val="008000"/>
        </w:rPr>
        <w:t>--115</w:t>
      </w:r>
      <w:r>
        <w:rPr>
          <w:color w:val="008000"/>
          <w:spacing w:val="-4"/>
        </w:rPr>
        <w:t xml:space="preserve"> </w:t>
      </w:r>
      <w:r>
        <w:rPr>
          <w:color w:val="008000"/>
        </w:rPr>
        <w:t>Find</w:t>
      </w:r>
      <w:r>
        <w:rPr>
          <w:color w:val="008000"/>
          <w:spacing w:val="-1"/>
        </w:rPr>
        <w:t xml:space="preserve"> </w:t>
      </w:r>
      <w:r>
        <w:rPr>
          <w:color w:val="008000"/>
        </w:rPr>
        <w:t>players</w:t>
      </w:r>
      <w:r>
        <w:rPr>
          <w:color w:val="008000"/>
          <w:spacing w:val="-4"/>
        </w:rPr>
        <w:t xml:space="preserve"> </w:t>
      </w:r>
      <w:r>
        <w:rPr>
          <w:color w:val="008000"/>
        </w:rPr>
        <w:t>in</w:t>
      </w:r>
      <w:r>
        <w:rPr>
          <w:color w:val="008000"/>
          <w:spacing w:val="-1"/>
        </w:rPr>
        <w:t xml:space="preserve"> </w:t>
      </w:r>
      <w:r>
        <w:rPr>
          <w:color w:val="008000"/>
        </w:rPr>
        <w:t>the</w:t>
      </w:r>
      <w:r>
        <w:rPr>
          <w:color w:val="008000"/>
          <w:spacing w:val="-2"/>
        </w:rPr>
        <w:t xml:space="preserve"> </w:t>
      </w:r>
      <w:r>
        <w:rPr>
          <w:color w:val="008000"/>
        </w:rPr>
        <w:t>'Playing'</w:t>
      </w:r>
      <w:r>
        <w:rPr>
          <w:color w:val="008000"/>
          <w:spacing w:val="-3"/>
        </w:rPr>
        <w:t xml:space="preserve"> </w:t>
      </w:r>
      <w:r>
        <w:rPr>
          <w:color w:val="008000"/>
          <w:spacing w:val="-2"/>
        </w:rPr>
        <w:t>position:</w:t>
      </w:r>
    </w:p>
    <w:p w14:paraId="3D31D2F5">
      <w:pPr>
        <w:pStyle w:val="9"/>
        <w:spacing w:before="1"/>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 xml:space="preserve">TeamPlayers </w:t>
      </w:r>
      <w:r>
        <w:rPr>
          <w:color w:val="0000FF"/>
        </w:rPr>
        <w:t>WHERE</w:t>
      </w:r>
      <w:r>
        <w:rPr>
          <w:color w:val="0000FF"/>
          <w:spacing w:val="-4"/>
        </w:rPr>
        <w:t xml:space="preserve"> </w:t>
      </w:r>
      <w:r>
        <w:t>Position</w:t>
      </w:r>
      <w:r>
        <w:rPr>
          <w:spacing w:val="-4"/>
        </w:rPr>
        <w:t xml:space="preserve"> </w:t>
      </w:r>
      <w:r>
        <w:rPr>
          <w:color w:val="808080"/>
        </w:rPr>
        <w:t xml:space="preserve">= </w:t>
      </w:r>
      <w:r>
        <w:rPr>
          <w:color w:val="FF0000"/>
          <w:spacing w:val="-2"/>
        </w:rPr>
        <w:t>'Playing'</w:t>
      </w:r>
      <w:r>
        <w:rPr>
          <w:color w:val="808080"/>
          <w:spacing w:val="-2"/>
        </w:rPr>
        <w:t>;</w:t>
      </w:r>
    </w:p>
    <w:p w14:paraId="74165CE8">
      <w:pPr>
        <w:pStyle w:val="9"/>
        <w:ind w:left="0"/>
      </w:pPr>
    </w:p>
    <w:p w14:paraId="6BA18549">
      <w:pPr>
        <w:pStyle w:val="9"/>
        <w:ind w:left="0"/>
      </w:pPr>
    </w:p>
    <w:p w14:paraId="5D243E92">
      <w:pPr>
        <w:pStyle w:val="9"/>
      </w:pPr>
      <w:r>
        <w:rPr>
          <w:color w:val="008000"/>
        </w:rPr>
        <w:t>--116</w:t>
      </w:r>
      <w:r>
        <w:rPr>
          <w:color w:val="008000"/>
          <w:spacing w:val="-4"/>
        </w:rPr>
        <w:t xml:space="preserve"> </w:t>
      </w:r>
      <w:r>
        <w:rPr>
          <w:color w:val="008000"/>
        </w:rPr>
        <w:t>Update</w:t>
      </w:r>
      <w:r>
        <w:rPr>
          <w:color w:val="008000"/>
          <w:spacing w:val="-1"/>
        </w:rPr>
        <w:t xml:space="preserve"> </w:t>
      </w:r>
      <w:r>
        <w:rPr>
          <w:color w:val="008000"/>
        </w:rPr>
        <w:t>a</w:t>
      </w:r>
      <w:r>
        <w:rPr>
          <w:color w:val="008000"/>
          <w:spacing w:val="-4"/>
        </w:rPr>
        <w:t xml:space="preserve"> </w:t>
      </w:r>
      <w:r>
        <w:rPr>
          <w:color w:val="008000"/>
        </w:rPr>
        <w:t xml:space="preserve">player's </w:t>
      </w:r>
      <w:r>
        <w:rPr>
          <w:color w:val="008000"/>
          <w:spacing w:val="-2"/>
        </w:rPr>
        <w:t>position:</w:t>
      </w:r>
    </w:p>
    <w:p w14:paraId="3D14474A">
      <w:pPr>
        <w:pStyle w:val="9"/>
        <w:spacing w:before="1"/>
      </w:pPr>
      <w:r>
        <w:rPr>
          <w:color w:val="FF00FF"/>
        </w:rPr>
        <w:t>UPDATE</w:t>
      </w:r>
      <w:r>
        <w:rPr>
          <w:color w:val="FF00FF"/>
          <w:spacing w:val="-3"/>
        </w:rPr>
        <w:t xml:space="preserve"> </w:t>
      </w:r>
      <w:r>
        <w:t>TeamPlayers</w:t>
      </w:r>
      <w:r>
        <w:rPr>
          <w:spacing w:val="-4"/>
        </w:rPr>
        <w:t xml:space="preserve"> </w:t>
      </w:r>
      <w:r>
        <w:rPr>
          <w:color w:val="0000FF"/>
        </w:rPr>
        <w:t>SET</w:t>
      </w:r>
      <w:r>
        <w:rPr>
          <w:color w:val="0000FF"/>
          <w:spacing w:val="-3"/>
        </w:rPr>
        <w:t xml:space="preserve"> </w:t>
      </w:r>
      <w:r>
        <w:t>Position</w:t>
      </w:r>
      <w:r>
        <w:rPr>
          <w:spacing w:val="-1"/>
        </w:rPr>
        <w:t xml:space="preserve"> </w:t>
      </w:r>
      <w:r>
        <w:rPr>
          <w:color w:val="808080"/>
        </w:rPr>
        <w:t>=</w:t>
      </w:r>
      <w:r>
        <w:rPr>
          <w:color w:val="808080"/>
          <w:spacing w:val="-4"/>
        </w:rPr>
        <w:t xml:space="preserve"> </w:t>
      </w:r>
      <w:r>
        <w:rPr>
          <w:color w:val="FF0000"/>
        </w:rPr>
        <w:t>'Bench'</w:t>
      </w:r>
      <w:r>
        <w:rPr>
          <w:color w:val="FF0000"/>
          <w:spacing w:val="-3"/>
        </w:rPr>
        <w:t xml:space="preserve"> </w:t>
      </w:r>
      <w:r>
        <w:rPr>
          <w:color w:val="0000FF"/>
        </w:rPr>
        <w:t>WHERE</w:t>
      </w:r>
      <w:r>
        <w:rPr>
          <w:color w:val="0000FF"/>
          <w:spacing w:val="-4"/>
        </w:rPr>
        <w:t xml:space="preserve"> </w:t>
      </w:r>
      <w:r>
        <w:t>Team_ID</w:t>
      </w:r>
      <w:r>
        <w:rPr>
          <w:spacing w:val="-3"/>
        </w:rPr>
        <w:t xml:space="preserve"> </w:t>
      </w:r>
      <w:r>
        <w:rPr>
          <w:color w:val="808080"/>
        </w:rPr>
        <w:t>=</w:t>
      </w:r>
      <w:r>
        <w:rPr>
          <w:color w:val="808080"/>
          <w:spacing w:val="-4"/>
        </w:rPr>
        <w:t xml:space="preserve"> </w:t>
      </w:r>
      <w:r>
        <w:t>1</w:t>
      </w:r>
      <w:r>
        <w:rPr>
          <w:spacing w:val="-1"/>
        </w:rPr>
        <w:t xml:space="preserve"> </w:t>
      </w:r>
      <w:r>
        <w:rPr>
          <w:color w:val="808080"/>
        </w:rPr>
        <w:t xml:space="preserve">AND </w:t>
      </w:r>
      <w:r>
        <w:t>Player_ID</w:t>
      </w:r>
      <w:r>
        <w:rPr>
          <w:spacing w:val="-1"/>
        </w:rPr>
        <w:t xml:space="preserve"> </w:t>
      </w:r>
      <w:r>
        <w:rPr>
          <w:color w:val="808080"/>
        </w:rPr>
        <w:t>=</w:t>
      </w:r>
      <w:r>
        <w:rPr>
          <w:color w:val="808080"/>
          <w:spacing w:val="-3"/>
        </w:rPr>
        <w:t xml:space="preserve"> </w:t>
      </w:r>
      <w:r>
        <w:rPr>
          <w:spacing w:val="-2"/>
        </w:rPr>
        <w:t>1001</w:t>
      </w:r>
      <w:r>
        <w:rPr>
          <w:color w:val="808080"/>
          <w:spacing w:val="-2"/>
        </w:rPr>
        <w:t>;</w:t>
      </w:r>
    </w:p>
    <w:p w14:paraId="3378063E">
      <w:pPr>
        <w:pStyle w:val="9"/>
        <w:spacing w:before="222"/>
        <w:ind w:left="0"/>
      </w:pPr>
    </w:p>
    <w:p w14:paraId="10A3E40A">
      <w:pPr>
        <w:pStyle w:val="9"/>
      </w:pPr>
      <w:r>
        <w:rPr>
          <w:color w:val="008000"/>
        </w:rPr>
        <w:t>--117</w:t>
      </w:r>
      <w:r>
        <w:rPr>
          <w:color w:val="008000"/>
          <w:spacing w:val="-4"/>
        </w:rPr>
        <w:t xml:space="preserve"> </w:t>
      </w:r>
      <w:r>
        <w:rPr>
          <w:color w:val="008000"/>
        </w:rPr>
        <w:t>Delete a</w:t>
      </w:r>
      <w:r>
        <w:rPr>
          <w:color w:val="008000"/>
          <w:spacing w:val="-3"/>
        </w:rPr>
        <w:t xml:space="preserve"> </w:t>
      </w:r>
      <w:r>
        <w:rPr>
          <w:color w:val="008000"/>
        </w:rPr>
        <w:t>player from</w:t>
      </w:r>
      <w:r>
        <w:rPr>
          <w:color w:val="008000"/>
          <w:spacing w:val="-3"/>
        </w:rPr>
        <w:t xml:space="preserve"> </w:t>
      </w:r>
      <w:r>
        <w:rPr>
          <w:color w:val="008000"/>
        </w:rPr>
        <w:t>a</w:t>
      </w:r>
      <w:r>
        <w:rPr>
          <w:color w:val="008000"/>
          <w:spacing w:val="-3"/>
        </w:rPr>
        <w:t xml:space="preserve"> </w:t>
      </w:r>
      <w:r>
        <w:rPr>
          <w:color w:val="008000"/>
          <w:spacing w:val="-4"/>
        </w:rPr>
        <w:t>team:</w:t>
      </w:r>
    </w:p>
    <w:p w14:paraId="59556E7B">
      <w:pPr>
        <w:pStyle w:val="9"/>
        <w:spacing w:before="1"/>
      </w:pPr>
      <w:r>
        <w:rPr>
          <w:color w:val="0000FF"/>
        </w:rPr>
        <w:t>DELETE</w:t>
      </w:r>
      <w:r>
        <w:rPr>
          <w:color w:val="0000FF"/>
          <w:spacing w:val="-3"/>
        </w:rPr>
        <w:t xml:space="preserve"> </w:t>
      </w:r>
      <w:r>
        <w:rPr>
          <w:color w:val="0000FF"/>
        </w:rPr>
        <w:t>FROM</w:t>
      </w:r>
      <w:r>
        <w:rPr>
          <w:color w:val="0000FF"/>
          <w:spacing w:val="-4"/>
        </w:rPr>
        <w:t xml:space="preserve"> </w:t>
      </w:r>
      <w:r>
        <w:t xml:space="preserve">TeamPlayers </w:t>
      </w:r>
      <w:r>
        <w:rPr>
          <w:color w:val="0000FF"/>
        </w:rPr>
        <w:t>WHERE</w:t>
      </w:r>
      <w:r>
        <w:rPr>
          <w:color w:val="0000FF"/>
          <w:spacing w:val="-4"/>
        </w:rPr>
        <w:t xml:space="preserve"> </w:t>
      </w:r>
      <w:r>
        <w:t xml:space="preserve">Team_ID </w:t>
      </w:r>
      <w:r>
        <w:rPr>
          <w:color w:val="808080"/>
        </w:rPr>
        <w:t>=</w:t>
      </w:r>
      <w:r>
        <w:rPr>
          <w:color w:val="808080"/>
          <w:spacing w:val="-4"/>
        </w:rPr>
        <w:t xml:space="preserve"> </w:t>
      </w:r>
      <w:r>
        <w:t>1</w:t>
      </w:r>
      <w:r>
        <w:rPr>
          <w:spacing w:val="-3"/>
        </w:rPr>
        <w:t xml:space="preserve"> </w:t>
      </w:r>
      <w:r>
        <w:rPr>
          <w:color w:val="808080"/>
        </w:rPr>
        <w:t>AND</w:t>
      </w:r>
      <w:r>
        <w:rPr>
          <w:color w:val="808080"/>
          <w:spacing w:val="-4"/>
        </w:rPr>
        <w:t xml:space="preserve"> </w:t>
      </w:r>
      <w:r>
        <w:t>Player_ID</w:t>
      </w:r>
      <w:r>
        <w:rPr>
          <w:spacing w:val="-3"/>
        </w:rPr>
        <w:t xml:space="preserve"> </w:t>
      </w:r>
      <w:r>
        <w:rPr>
          <w:color w:val="808080"/>
        </w:rPr>
        <w:t>=</w:t>
      </w:r>
      <w:r>
        <w:rPr>
          <w:color w:val="808080"/>
          <w:spacing w:val="-3"/>
        </w:rPr>
        <w:t xml:space="preserve"> </w:t>
      </w:r>
      <w:r>
        <w:rPr>
          <w:spacing w:val="-2"/>
        </w:rPr>
        <w:t>1001</w:t>
      </w:r>
      <w:r>
        <w:rPr>
          <w:color w:val="808080"/>
          <w:spacing w:val="-2"/>
        </w:rPr>
        <w:t>;</w:t>
      </w:r>
    </w:p>
    <w:p w14:paraId="4FE40E25">
      <w:pPr>
        <w:pStyle w:val="9"/>
        <w:spacing w:before="222"/>
        <w:ind w:left="0"/>
      </w:pPr>
    </w:p>
    <w:p w14:paraId="54704EF0">
      <w:pPr>
        <w:pStyle w:val="9"/>
      </w:pPr>
      <w:r>
        <w:rPr>
          <w:color w:val="008000"/>
        </w:rPr>
        <w:t>--118</w:t>
      </w:r>
      <w:r>
        <w:rPr>
          <w:color w:val="008000"/>
          <w:spacing w:val="-4"/>
        </w:rPr>
        <w:t xml:space="preserve"> </w:t>
      </w:r>
      <w:r>
        <w:rPr>
          <w:color w:val="008000"/>
        </w:rPr>
        <w:t>Find duplicate</w:t>
      </w:r>
      <w:r>
        <w:rPr>
          <w:color w:val="008000"/>
          <w:spacing w:val="-3"/>
        </w:rPr>
        <w:t xml:space="preserve"> </w:t>
      </w:r>
      <w:r>
        <w:rPr>
          <w:color w:val="008000"/>
        </w:rPr>
        <w:t>players</w:t>
      </w:r>
      <w:r>
        <w:rPr>
          <w:color w:val="008000"/>
          <w:spacing w:val="-4"/>
        </w:rPr>
        <w:t xml:space="preserve"> </w:t>
      </w:r>
      <w:r>
        <w:rPr>
          <w:color w:val="008000"/>
        </w:rPr>
        <w:t>in a</w:t>
      </w:r>
      <w:r>
        <w:rPr>
          <w:color w:val="008000"/>
          <w:spacing w:val="-3"/>
        </w:rPr>
        <w:t xml:space="preserve"> </w:t>
      </w:r>
      <w:r>
        <w:rPr>
          <w:color w:val="008000"/>
          <w:spacing w:val="-4"/>
        </w:rPr>
        <w:t>team:</w:t>
      </w:r>
    </w:p>
    <w:p w14:paraId="7C17384F">
      <w:pPr>
        <w:pStyle w:val="9"/>
        <w:spacing w:before="1"/>
        <w:ind w:right="933"/>
      </w:pPr>
      <w:r>
        <w:rPr>
          <w:color w:val="0000FF"/>
        </w:rPr>
        <w:t>SELECT</w:t>
      </w:r>
      <w:r>
        <w:rPr>
          <w:color w:val="0000FF"/>
          <w:spacing w:val="-2"/>
        </w:rPr>
        <w:t xml:space="preserve"> </w:t>
      </w:r>
      <w:r>
        <w:t>Team_ID</w:t>
      </w:r>
      <w:r>
        <w:rPr>
          <w:color w:val="808080"/>
        </w:rPr>
        <w:t>,</w:t>
      </w:r>
      <w:r>
        <w:rPr>
          <w:color w:val="808080"/>
          <w:spacing w:val="-2"/>
        </w:rPr>
        <w:t xml:space="preserve"> </w:t>
      </w:r>
      <w:r>
        <w:t>Player_ID</w:t>
      </w:r>
      <w:r>
        <w:rPr>
          <w:color w:val="808080"/>
        </w:rPr>
        <w:t>,</w:t>
      </w:r>
      <w:r>
        <w:rPr>
          <w:color w:val="808080"/>
          <w:spacing w:val="-5"/>
        </w:rPr>
        <w:t xml:space="preserve"> </w:t>
      </w:r>
      <w:r>
        <w:rPr>
          <w:color w:val="FF00FF"/>
        </w:rPr>
        <w:t>COUNT</w:t>
      </w:r>
      <w:r>
        <w:rPr>
          <w:color w:val="808080"/>
        </w:rPr>
        <w:t>(*)</w:t>
      </w:r>
      <w:r>
        <w:rPr>
          <w:color w:val="808080"/>
          <w:spacing w:val="-2"/>
        </w:rPr>
        <w:t xml:space="preserve"> </w:t>
      </w:r>
      <w:r>
        <w:rPr>
          <w:color w:val="0000FF"/>
        </w:rPr>
        <w:t>FROM</w:t>
      </w:r>
      <w:r>
        <w:rPr>
          <w:color w:val="0000FF"/>
          <w:spacing w:val="-5"/>
        </w:rPr>
        <w:t xml:space="preserve"> </w:t>
      </w:r>
      <w:r>
        <w:t>TeamPlayers</w:t>
      </w:r>
      <w:r>
        <w:rPr>
          <w:spacing w:val="-2"/>
        </w:rPr>
        <w:t xml:space="preserve"> </w:t>
      </w:r>
      <w:r>
        <w:rPr>
          <w:color w:val="0000FF"/>
        </w:rPr>
        <w:t>GROUP</w:t>
      </w:r>
      <w:r>
        <w:rPr>
          <w:color w:val="0000FF"/>
          <w:spacing w:val="-5"/>
        </w:rPr>
        <w:t xml:space="preserve"> </w:t>
      </w:r>
      <w:r>
        <w:rPr>
          <w:color w:val="0000FF"/>
        </w:rPr>
        <w:t>BY</w:t>
      </w:r>
      <w:r>
        <w:rPr>
          <w:color w:val="0000FF"/>
          <w:spacing w:val="-2"/>
        </w:rPr>
        <w:t xml:space="preserve"> </w:t>
      </w:r>
      <w:r>
        <w:t>Team_ID</w:t>
      </w:r>
      <w:r>
        <w:rPr>
          <w:color w:val="808080"/>
        </w:rPr>
        <w:t>,</w:t>
      </w:r>
      <w:r>
        <w:rPr>
          <w:color w:val="808080"/>
          <w:spacing w:val="-5"/>
        </w:rPr>
        <w:t xml:space="preserve"> </w:t>
      </w:r>
      <w:r>
        <w:t>Player_ID</w:t>
      </w:r>
      <w:r>
        <w:rPr>
          <w:spacing w:val="-2"/>
        </w:rPr>
        <w:t xml:space="preserve"> </w:t>
      </w:r>
      <w:r>
        <w:rPr>
          <w:color w:val="0000FF"/>
        </w:rPr>
        <w:t>HAVING</w:t>
      </w:r>
      <w:r>
        <w:rPr>
          <w:color w:val="0000FF"/>
          <w:spacing w:val="-5"/>
        </w:rPr>
        <w:t xml:space="preserve"> </w:t>
      </w:r>
      <w:r>
        <w:rPr>
          <w:color w:val="FF00FF"/>
        </w:rPr>
        <w:t>COUNT</w:t>
      </w:r>
      <w:r>
        <w:rPr>
          <w:color w:val="808080"/>
        </w:rPr>
        <w:t>(*)</w:t>
      </w:r>
      <w:r>
        <w:rPr>
          <w:color w:val="808080"/>
          <w:spacing w:val="-5"/>
        </w:rPr>
        <w:t xml:space="preserve"> </w:t>
      </w:r>
      <w:r>
        <w:rPr>
          <w:color w:val="808080"/>
        </w:rPr>
        <w:t xml:space="preserve">&gt; </w:t>
      </w:r>
      <w:r>
        <w:rPr>
          <w:spacing w:val="-6"/>
        </w:rPr>
        <w:t>1</w:t>
      </w:r>
      <w:r>
        <w:rPr>
          <w:color w:val="808080"/>
          <w:spacing w:val="-6"/>
        </w:rPr>
        <w:t>;</w:t>
      </w:r>
    </w:p>
    <w:p w14:paraId="1E3DD0E4">
      <w:pPr>
        <w:pStyle w:val="9"/>
        <w:spacing w:before="220"/>
        <w:ind w:left="0"/>
      </w:pPr>
    </w:p>
    <w:p w14:paraId="51E7FE43">
      <w:pPr>
        <w:pStyle w:val="9"/>
      </w:pPr>
      <w:r>
        <w:rPr>
          <w:color w:val="008000"/>
        </w:rPr>
        <w:t>--119</w:t>
      </w:r>
      <w:r>
        <w:rPr>
          <w:color w:val="008000"/>
          <w:spacing w:val="-4"/>
        </w:rPr>
        <w:t xml:space="preserve"> </w:t>
      </w:r>
      <w:r>
        <w:rPr>
          <w:color w:val="008000"/>
        </w:rPr>
        <w:t>Find the</w:t>
      </w:r>
      <w:r>
        <w:rPr>
          <w:color w:val="008000"/>
          <w:spacing w:val="-3"/>
        </w:rPr>
        <w:t xml:space="preserve"> </w:t>
      </w:r>
      <w:r>
        <w:rPr>
          <w:color w:val="008000"/>
        </w:rPr>
        <w:t>team</w:t>
      </w:r>
      <w:r>
        <w:rPr>
          <w:color w:val="008000"/>
          <w:spacing w:val="-1"/>
        </w:rPr>
        <w:t xml:space="preserve"> </w:t>
      </w:r>
      <w:r>
        <w:rPr>
          <w:color w:val="008000"/>
        </w:rPr>
        <w:t>with</w:t>
      </w:r>
      <w:r>
        <w:rPr>
          <w:color w:val="008000"/>
          <w:spacing w:val="-3"/>
        </w:rPr>
        <w:t xml:space="preserve"> </w:t>
      </w:r>
      <w:r>
        <w:rPr>
          <w:color w:val="008000"/>
        </w:rPr>
        <w:t>the</w:t>
      </w:r>
      <w:r>
        <w:rPr>
          <w:color w:val="008000"/>
          <w:spacing w:val="-3"/>
        </w:rPr>
        <w:t xml:space="preserve"> </w:t>
      </w:r>
      <w:r>
        <w:rPr>
          <w:color w:val="008000"/>
        </w:rPr>
        <w:t xml:space="preserve">most </w:t>
      </w:r>
      <w:r>
        <w:rPr>
          <w:color w:val="008000"/>
          <w:spacing w:val="-2"/>
        </w:rPr>
        <w:t>substitutes:</w:t>
      </w:r>
    </w:p>
    <w:p w14:paraId="6A10C5F3">
      <w:pPr>
        <w:pStyle w:val="9"/>
        <w:spacing w:before="1"/>
        <w:ind w:right="1105"/>
      </w:pPr>
      <w:r>
        <w:rPr>
          <w:color w:val="0000FF"/>
        </w:rPr>
        <w:t>SELECT</w:t>
      </w:r>
      <w:r>
        <w:rPr>
          <w:color w:val="0000FF"/>
          <w:spacing w:val="-3"/>
        </w:rPr>
        <w:t xml:space="preserve"> </w:t>
      </w:r>
      <w:r>
        <w:t>Team_ID</w:t>
      </w:r>
      <w:r>
        <w:rPr>
          <w:color w:val="808080"/>
        </w:rPr>
        <w:t>,</w:t>
      </w:r>
      <w:r>
        <w:rPr>
          <w:color w:val="808080"/>
          <w:spacing w:val="-3"/>
        </w:rPr>
        <w:t xml:space="preserve"> </w:t>
      </w:r>
      <w:r>
        <w:rPr>
          <w:color w:val="FF00FF"/>
        </w:rPr>
        <w:t>COUNT</w:t>
      </w:r>
      <w:r>
        <w:rPr>
          <w:color w:val="808080"/>
        </w:rPr>
        <w:t>(*)</w:t>
      </w:r>
      <w:r>
        <w:rPr>
          <w:color w:val="808080"/>
          <w:spacing w:val="-6"/>
        </w:rPr>
        <w:t xml:space="preserve"> </w:t>
      </w:r>
      <w:r>
        <w:rPr>
          <w:color w:val="0000FF"/>
        </w:rPr>
        <w:t>AS</w:t>
      </w:r>
      <w:r>
        <w:rPr>
          <w:color w:val="0000FF"/>
          <w:spacing w:val="-3"/>
        </w:rPr>
        <w:t xml:space="preserve"> </w:t>
      </w:r>
      <w:r>
        <w:t>Substitute_Count</w:t>
      </w:r>
      <w:r>
        <w:rPr>
          <w:spacing w:val="-3"/>
        </w:rPr>
        <w:t xml:space="preserve"> </w:t>
      </w:r>
      <w:r>
        <w:rPr>
          <w:color w:val="0000FF"/>
        </w:rPr>
        <w:t>FROM</w:t>
      </w:r>
      <w:r>
        <w:rPr>
          <w:color w:val="0000FF"/>
          <w:spacing w:val="-3"/>
        </w:rPr>
        <w:t xml:space="preserve"> </w:t>
      </w:r>
      <w:r>
        <w:t>TeamPlayers</w:t>
      </w:r>
      <w:r>
        <w:rPr>
          <w:spacing w:val="-3"/>
        </w:rPr>
        <w:t xml:space="preserve"> </w:t>
      </w:r>
      <w:r>
        <w:rPr>
          <w:color w:val="0000FF"/>
        </w:rPr>
        <w:t>WHERE</w:t>
      </w:r>
      <w:r>
        <w:rPr>
          <w:color w:val="0000FF"/>
          <w:spacing w:val="-3"/>
        </w:rPr>
        <w:t xml:space="preserve"> </w:t>
      </w:r>
      <w:r>
        <w:t>Is_Substitute</w:t>
      </w:r>
      <w:r>
        <w:rPr>
          <w:spacing w:val="-5"/>
        </w:rPr>
        <w:t xml:space="preserve"> </w:t>
      </w:r>
      <w:r>
        <w:rPr>
          <w:color w:val="808080"/>
        </w:rPr>
        <w:t>=</w:t>
      </w:r>
      <w:r>
        <w:rPr>
          <w:color w:val="808080"/>
          <w:spacing w:val="-6"/>
        </w:rPr>
        <w:t xml:space="preserve"> </w:t>
      </w:r>
      <w:r>
        <w:t>1</w:t>
      </w:r>
      <w:r>
        <w:rPr>
          <w:spacing w:val="-6"/>
        </w:rPr>
        <w:t xml:space="preserve"> </w:t>
      </w:r>
      <w:r>
        <w:rPr>
          <w:color w:val="0000FF"/>
        </w:rPr>
        <w:t>GROUP</w:t>
      </w:r>
      <w:r>
        <w:rPr>
          <w:color w:val="0000FF"/>
          <w:spacing w:val="-6"/>
        </w:rPr>
        <w:t xml:space="preserve"> </w:t>
      </w:r>
      <w:r>
        <w:rPr>
          <w:color w:val="0000FF"/>
        </w:rPr>
        <w:t xml:space="preserve">BY </w:t>
      </w:r>
      <w:r>
        <w:t xml:space="preserve">Team_ID </w:t>
      </w:r>
      <w:r>
        <w:rPr>
          <w:color w:val="0000FF"/>
        </w:rPr>
        <w:t xml:space="preserve">ORDER BY </w:t>
      </w:r>
      <w:r>
        <w:t xml:space="preserve">Substitute_Count </w:t>
      </w:r>
      <w:r>
        <w:rPr>
          <w:color w:val="0000FF"/>
        </w:rPr>
        <w:t>DESC</w:t>
      </w:r>
      <w:r>
        <w:rPr>
          <w:color w:val="808080"/>
        </w:rPr>
        <w:t>;</w:t>
      </w:r>
    </w:p>
    <w:p w14:paraId="039F3BFB">
      <w:pPr>
        <w:pStyle w:val="9"/>
        <w:ind w:left="0"/>
      </w:pPr>
    </w:p>
    <w:p w14:paraId="6FB505FC">
      <w:pPr>
        <w:pStyle w:val="9"/>
        <w:ind w:left="0"/>
      </w:pPr>
    </w:p>
    <w:p w14:paraId="2B896626">
      <w:pPr>
        <w:pStyle w:val="9"/>
      </w:pPr>
      <w:r>
        <w:rPr>
          <w:color w:val="008000"/>
        </w:rPr>
        <w:t>--120</w:t>
      </w:r>
      <w:r>
        <w:rPr>
          <w:color w:val="008000"/>
          <w:spacing w:val="-4"/>
        </w:rPr>
        <w:t xml:space="preserve"> </w:t>
      </w:r>
      <w:r>
        <w:rPr>
          <w:color w:val="008000"/>
        </w:rPr>
        <w:t>Find</w:t>
      </w:r>
      <w:r>
        <w:rPr>
          <w:color w:val="008000"/>
          <w:spacing w:val="-1"/>
        </w:rPr>
        <w:t xml:space="preserve"> </w:t>
      </w:r>
      <w:r>
        <w:rPr>
          <w:color w:val="008000"/>
        </w:rPr>
        <w:t>players</w:t>
      </w:r>
      <w:r>
        <w:rPr>
          <w:color w:val="008000"/>
          <w:spacing w:val="-4"/>
        </w:rPr>
        <w:t xml:space="preserve"> </w:t>
      </w:r>
      <w:r>
        <w:rPr>
          <w:color w:val="008000"/>
        </w:rPr>
        <w:t>who</w:t>
      </w:r>
      <w:r>
        <w:rPr>
          <w:color w:val="008000"/>
          <w:spacing w:val="-3"/>
        </w:rPr>
        <w:t xml:space="preserve"> </w:t>
      </w:r>
      <w:r>
        <w:rPr>
          <w:color w:val="008000"/>
        </w:rPr>
        <w:t>are</w:t>
      </w:r>
      <w:r>
        <w:rPr>
          <w:color w:val="008000"/>
          <w:spacing w:val="-4"/>
        </w:rPr>
        <w:t xml:space="preserve"> </w:t>
      </w:r>
      <w:r>
        <w:rPr>
          <w:color w:val="008000"/>
        </w:rPr>
        <w:t>captains</w:t>
      </w:r>
      <w:r>
        <w:rPr>
          <w:color w:val="008000"/>
          <w:spacing w:val="-1"/>
        </w:rPr>
        <w:t xml:space="preserve"> </w:t>
      </w:r>
      <w:r>
        <w:rPr>
          <w:color w:val="008000"/>
        </w:rPr>
        <w:t>in</w:t>
      </w:r>
      <w:r>
        <w:rPr>
          <w:color w:val="008000"/>
          <w:spacing w:val="-1"/>
        </w:rPr>
        <w:t xml:space="preserve"> </w:t>
      </w:r>
      <w:r>
        <w:rPr>
          <w:color w:val="008000"/>
        </w:rPr>
        <w:t xml:space="preserve">their </w:t>
      </w:r>
      <w:r>
        <w:rPr>
          <w:color w:val="008000"/>
          <w:spacing w:val="-2"/>
        </w:rPr>
        <w:t>teams:</w:t>
      </w:r>
    </w:p>
    <w:p w14:paraId="19A21990">
      <w:pPr>
        <w:pStyle w:val="9"/>
        <w:spacing w:before="1"/>
      </w:pPr>
      <w:r>
        <w:rPr>
          <w:color w:val="0000FF"/>
        </w:rPr>
        <w:t>SELECT</w:t>
      </w:r>
      <w:r>
        <w:rPr>
          <w:color w:val="0000FF"/>
          <w:spacing w:val="-4"/>
        </w:rPr>
        <w:t xml:space="preserve"> </w:t>
      </w:r>
      <w:r>
        <w:rPr>
          <w:color w:val="808080"/>
        </w:rPr>
        <w:t>*</w:t>
      </w:r>
      <w:r>
        <w:rPr>
          <w:color w:val="808080"/>
          <w:spacing w:val="-4"/>
        </w:rPr>
        <w:t xml:space="preserve"> </w:t>
      </w:r>
      <w:r>
        <w:rPr>
          <w:color w:val="0000FF"/>
        </w:rPr>
        <w:t>FROM</w:t>
      </w:r>
      <w:r>
        <w:rPr>
          <w:color w:val="0000FF"/>
          <w:spacing w:val="-5"/>
        </w:rPr>
        <w:t xml:space="preserve"> </w:t>
      </w:r>
      <w:r>
        <w:t>TeamPlayers</w:t>
      </w:r>
      <w:r>
        <w:rPr>
          <w:spacing w:val="-1"/>
        </w:rPr>
        <w:t xml:space="preserve"> </w:t>
      </w:r>
      <w:r>
        <w:rPr>
          <w:color w:val="0000FF"/>
        </w:rPr>
        <w:t>WHERE</w:t>
      </w:r>
      <w:r>
        <w:rPr>
          <w:color w:val="0000FF"/>
          <w:spacing w:val="-5"/>
        </w:rPr>
        <w:t xml:space="preserve"> </w:t>
      </w:r>
      <w:r>
        <w:t>Player_ID</w:t>
      </w:r>
      <w:r>
        <w:rPr>
          <w:spacing w:val="-4"/>
        </w:rPr>
        <w:t xml:space="preserve"> </w:t>
      </w:r>
      <w:r>
        <w:rPr>
          <w:color w:val="808080"/>
        </w:rPr>
        <w:t>IN</w:t>
      </w:r>
      <w:r>
        <w:rPr>
          <w:color w:val="808080"/>
          <w:spacing w:val="-2"/>
        </w:rPr>
        <w:t xml:space="preserve"> </w:t>
      </w:r>
      <w:r>
        <w:rPr>
          <w:color w:val="808080"/>
        </w:rPr>
        <w:t>(</w:t>
      </w:r>
      <w:r>
        <w:rPr>
          <w:color w:val="0000FF"/>
        </w:rPr>
        <w:t>SELECT</w:t>
      </w:r>
      <w:r>
        <w:rPr>
          <w:color w:val="0000FF"/>
          <w:spacing w:val="-1"/>
        </w:rPr>
        <w:t xml:space="preserve"> </w:t>
      </w:r>
      <w:r>
        <w:t>Captain_ID</w:t>
      </w:r>
      <w:r>
        <w:rPr>
          <w:spacing w:val="-2"/>
        </w:rPr>
        <w:t xml:space="preserve"> </w:t>
      </w:r>
      <w:r>
        <w:rPr>
          <w:color w:val="0000FF"/>
        </w:rPr>
        <w:t>FROM</w:t>
      </w:r>
      <w:r>
        <w:rPr>
          <w:color w:val="0000FF"/>
          <w:spacing w:val="-4"/>
        </w:rPr>
        <w:t xml:space="preserve"> </w:t>
      </w:r>
      <w:r>
        <w:rPr>
          <w:spacing w:val="-2"/>
        </w:rPr>
        <w:t>UserTeam</w:t>
      </w:r>
      <w:r>
        <w:rPr>
          <w:color w:val="808080"/>
          <w:spacing w:val="-2"/>
        </w:rPr>
        <w:t>);</w:t>
      </w:r>
    </w:p>
    <w:p w14:paraId="720F20A2">
      <w:pPr>
        <w:pStyle w:val="9"/>
        <w:spacing w:before="222"/>
      </w:pPr>
      <w:r>
        <w:rPr>
          <w:color w:val="008000"/>
        </w:rPr>
        <w:t>--121</w:t>
      </w:r>
      <w:r>
        <w:rPr>
          <w:color w:val="008000"/>
          <w:spacing w:val="-4"/>
        </w:rPr>
        <w:t xml:space="preserve"> </w:t>
      </w:r>
      <w:r>
        <w:rPr>
          <w:color w:val="008000"/>
        </w:rPr>
        <w:t>Select all</w:t>
      </w:r>
      <w:r>
        <w:rPr>
          <w:color w:val="008000"/>
          <w:spacing w:val="-3"/>
        </w:rPr>
        <w:t xml:space="preserve"> </w:t>
      </w:r>
      <w:r>
        <w:rPr>
          <w:color w:val="008000"/>
          <w:spacing w:val="-2"/>
        </w:rPr>
        <w:t>contests:</w:t>
      </w:r>
    </w:p>
    <w:p w14:paraId="03532959">
      <w:pPr>
        <w:pStyle w:val="9"/>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Contest</w:t>
      </w:r>
      <w:r>
        <w:rPr>
          <w:color w:val="808080"/>
          <w:spacing w:val="-2"/>
        </w:rPr>
        <w:t>;</w:t>
      </w:r>
    </w:p>
    <w:p w14:paraId="4DC00497">
      <w:pPr>
        <w:pStyle w:val="9"/>
        <w:spacing w:before="222"/>
        <w:ind w:right="3329"/>
      </w:pPr>
      <w:r>
        <w:rPr>
          <w:color w:val="008000"/>
        </w:rPr>
        <w:t>--122</w:t>
      </w:r>
      <w:r>
        <w:rPr>
          <w:color w:val="008000"/>
          <w:spacing w:val="-6"/>
        </w:rPr>
        <w:t xml:space="preserve"> </w:t>
      </w:r>
      <w:r>
        <w:rPr>
          <w:color w:val="008000"/>
        </w:rPr>
        <w:t>Find</w:t>
      </w:r>
      <w:r>
        <w:rPr>
          <w:color w:val="008000"/>
          <w:spacing w:val="-3"/>
        </w:rPr>
        <w:t xml:space="preserve"> </w:t>
      </w:r>
      <w:r>
        <w:rPr>
          <w:color w:val="008000"/>
        </w:rPr>
        <w:t>contests</w:t>
      </w:r>
      <w:r>
        <w:rPr>
          <w:color w:val="008000"/>
          <w:spacing w:val="-3"/>
        </w:rPr>
        <w:t xml:space="preserve"> </w:t>
      </w:r>
      <w:r>
        <w:rPr>
          <w:color w:val="008000"/>
        </w:rPr>
        <w:t>for</w:t>
      </w:r>
      <w:r>
        <w:rPr>
          <w:color w:val="008000"/>
          <w:spacing w:val="-3"/>
        </w:rPr>
        <w:t xml:space="preserve"> </w:t>
      </w:r>
      <w:r>
        <w:rPr>
          <w:color w:val="008000"/>
        </w:rPr>
        <w:t>a</w:t>
      </w:r>
      <w:r>
        <w:rPr>
          <w:color w:val="008000"/>
          <w:spacing w:val="-6"/>
        </w:rPr>
        <w:t xml:space="preserve"> </w:t>
      </w:r>
      <w:r>
        <w:rPr>
          <w:color w:val="008000"/>
        </w:rPr>
        <w:t>specific</w:t>
      </w:r>
      <w:r>
        <w:rPr>
          <w:color w:val="008000"/>
          <w:spacing w:val="-3"/>
        </w:rPr>
        <w:t xml:space="preserve"> </w:t>
      </w:r>
      <w:r>
        <w:rPr>
          <w:color w:val="008000"/>
        </w:rPr>
        <w:t>match</w:t>
      </w:r>
      <w:r>
        <w:rPr>
          <w:color w:val="008000"/>
          <w:spacing w:val="-6"/>
        </w:rPr>
        <w:t xml:space="preserve"> </w:t>
      </w:r>
      <w:r>
        <w:rPr>
          <w:color w:val="008000"/>
        </w:rPr>
        <w:t>(e.g.,</w:t>
      </w:r>
      <w:r>
        <w:rPr>
          <w:color w:val="008000"/>
          <w:spacing w:val="-3"/>
        </w:rPr>
        <w:t xml:space="preserve"> </w:t>
      </w:r>
      <w:r>
        <w:rPr>
          <w:color w:val="008000"/>
        </w:rPr>
        <w:t>Match_ID</w:t>
      </w:r>
      <w:r>
        <w:rPr>
          <w:color w:val="008000"/>
          <w:spacing w:val="-3"/>
        </w:rPr>
        <w:t xml:space="preserve"> </w:t>
      </w:r>
      <w:r>
        <w:rPr>
          <w:color w:val="008000"/>
        </w:rPr>
        <w:t>=</w:t>
      </w:r>
      <w:r>
        <w:rPr>
          <w:color w:val="008000"/>
          <w:spacing w:val="-6"/>
        </w:rPr>
        <w:t xml:space="preserve"> </w:t>
      </w:r>
      <w:r>
        <w:rPr>
          <w:color w:val="008000"/>
        </w:rPr>
        <w:t xml:space="preserve">'INDvAUS_1'): </w:t>
      </w:r>
      <w:r>
        <w:rPr>
          <w:color w:val="0000FF"/>
        </w:rPr>
        <w:t xml:space="preserve">SELECT </w:t>
      </w:r>
      <w:r>
        <w:rPr>
          <w:color w:val="808080"/>
        </w:rPr>
        <w:t xml:space="preserve">* </w:t>
      </w:r>
      <w:r>
        <w:rPr>
          <w:color w:val="0000FF"/>
        </w:rPr>
        <w:t xml:space="preserve">FROM </w:t>
      </w:r>
      <w:r>
        <w:t xml:space="preserve">Contest </w:t>
      </w:r>
      <w:r>
        <w:rPr>
          <w:color w:val="0000FF"/>
        </w:rPr>
        <w:t xml:space="preserve">WHERE </w:t>
      </w:r>
      <w:r>
        <w:t xml:space="preserve">Match_ID </w:t>
      </w:r>
      <w:r>
        <w:rPr>
          <w:color w:val="808080"/>
        </w:rPr>
        <w:t xml:space="preserve">= </w:t>
      </w:r>
      <w:r>
        <w:rPr>
          <w:color w:val="FF0000"/>
        </w:rPr>
        <w:t>'INDvAUS_1'</w:t>
      </w:r>
      <w:r>
        <w:rPr>
          <w:color w:val="808080"/>
        </w:rPr>
        <w:t>;</w:t>
      </w:r>
    </w:p>
    <w:p w14:paraId="6B4728D7">
      <w:pPr>
        <w:pStyle w:val="9"/>
        <w:ind w:left="0"/>
      </w:pPr>
    </w:p>
    <w:p w14:paraId="50B56B99">
      <w:pPr>
        <w:pStyle w:val="9"/>
      </w:pPr>
      <w:r>
        <w:rPr>
          <w:color w:val="008000"/>
        </w:rPr>
        <w:t>--123</w:t>
      </w:r>
      <w:r>
        <w:rPr>
          <w:color w:val="008000"/>
          <w:spacing w:val="-7"/>
        </w:rPr>
        <w:t xml:space="preserve"> </w:t>
      </w:r>
      <w:r>
        <w:rPr>
          <w:color w:val="008000"/>
        </w:rPr>
        <w:t>Find</w:t>
      </w:r>
      <w:r>
        <w:rPr>
          <w:color w:val="008000"/>
          <w:spacing w:val="-1"/>
        </w:rPr>
        <w:t xml:space="preserve"> </w:t>
      </w:r>
      <w:r>
        <w:rPr>
          <w:color w:val="008000"/>
        </w:rPr>
        <w:t>contests</w:t>
      </w:r>
      <w:r>
        <w:rPr>
          <w:color w:val="008000"/>
          <w:spacing w:val="-1"/>
        </w:rPr>
        <w:t xml:space="preserve"> </w:t>
      </w:r>
      <w:r>
        <w:rPr>
          <w:color w:val="008000"/>
        </w:rPr>
        <w:t>with</w:t>
      </w:r>
      <w:r>
        <w:rPr>
          <w:color w:val="008000"/>
          <w:spacing w:val="-4"/>
        </w:rPr>
        <w:t xml:space="preserve"> </w:t>
      </w:r>
      <w:r>
        <w:rPr>
          <w:color w:val="008000"/>
        </w:rPr>
        <w:t>a</w:t>
      </w:r>
      <w:r>
        <w:rPr>
          <w:color w:val="008000"/>
          <w:spacing w:val="-4"/>
        </w:rPr>
        <w:t xml:space="preserve"> </w:t>
      </w:r>
      <w:r>
        <w:rPr>
          <w:color w:val="008000"/>
        </w:rPr>
        <w:t>specific</w:t>
      </w:r>
      <w:r>
        <w:rPr>
          <w:color w:val="008000"/>
          <w:spacing w:val="-1"/>
        </w:rPr>
        <w:t xml:space="preserve"> </w:t>
      </w:r>
      <w:r>
        <w:rPr>
          <w:color w:val="008000"/>
        </w:rPr>
        <w:t>type</w:t>
      </w:r>
      <w:r>
        <w:rPr>
          <w:color w:val="008000"/>
          <w:spacing w:val="-4"/>
        </w:rPr>
        <w:t xml:space="preserve"> </w:t>
      </w:r>
      <w:r>
        <w:rPr>
          <w:color w:val="008000"/>
        </w:rPr>
        <w:t>(e.g.,</w:t>
      </w:r>
      <w:r>
        <w:rPr>
          <w:color w:val="008000"/>
          <w:spacing w:val="-1"/>
        </w:rPr>
        <w:t xml:space="preserve"> </w:t>
      </w:r>
      <w:r>
        <w:rPr>
          <w:color w:val="008000"/>
          <w:spacing w:val="-2"/>
        </w:rPr>
        <w:t>'Mega'):</w:t>
      </w:r>
    </w:p>
    <w:p w14:paraId="44A7442F">
      <w:pPr>
        <w:pStyle w:val="9"/>
      </w:pPr>
      <w:r>
        <w:rPr>
          <w:color w:val="0000FF"/>
        </w:rPr>
        <w:t>SELECT</w:t>
      </w:r>
      <w:r>
        <w:rPr>
          <w:color w:val="0000FF"/>
          <w:spacing w:val="-2"/>
        </w:rPr>
        <w:t xml:space="preserve"> </w:t>
      </w:r>
      <w:r>
        <w:rPr>
          <w:color w:val="808080"/>
        </w:rPr>
        <w:t>*</w:t>
      </w:r>
      <w:r>
        <w:rPr>
          <w:color w:val="808080"/>
          <w:spacing w:val="-4"/>
        </w:rPr>
        <w:t xml:space="preserve"> </w:t>
      </w:r>
      <w:r>
        <w:rPr>
          <w:color w:val="0000FF"/>
        </w:rPr>
        <w:t>FROM</w:t>
      </w:r>
      <w:r>
        <w:rPr>
          <w:color w:val="0000FF"/>
          <w:spacing w:val="-4"/>
        </w:rPr>
        <w:t xml:space="preserve"> </w:t>
      </w:r>
      <w:r>
        <w:t>Contest</w:t>
      </w:r>
      <w:r>
        <w:rPr>
          <w:spacing w:val="-1"/>
        </w:rPr>
        <w:t xml:space="preserve"> </w:t>
      </w:r>
      <w:r>
        <w:rPr>
          <w:color w:val="0000FF"/>
        </w:rPr>
        <w:t>WHERE</w:t>
      </w:r>
      <w:r>
        <w:rPr>
          <w:color w:val="0000FF"/>
          <w:spacing w:val="-1"/>
        </w:rPr>
        <w:t xml:space="preserve"> </w:t>
      </w:r>
      <w:r>
        <w:t>Contest_Type</w:t>
      </w:r>
      <w:r>
        <w:rPr>
          <w:spacing w:val="-4"/>
        </w:rPr>
        <w:t xml:space="preserve"> </w:t>
      </w:r>
      <w:r>
        <w:rPr>
          <w:color w:val="808080"/>
        </w:rPr>
        <w:t>=</w:t>
      </w:r>
      <w:r>
        <w:rPr>
          <w:color w:val="808080"/>
          <w:spacing w:val="-1"/>
        </w:rPr>
        <w:t xml:space="preserve"> </w:t>
      </w:r>
      <w:r>
        <w:rPr>
          <w:color w:val="FF0000"/>
          <w:spacing w:val="-2"/>
        </w:rPr>
        <w:t>'Mega'</w:t>
      </w:r>
      <w:r>
        <w:rPr>
          <w:color w:val="808080"/>
          <w:spacing w:val="-2"/>
        </w:rPr>
        <w:t>;</w:t>
      </w:r>
    </w:p>
    <w:p w14:paraId="319C583D">
      <w:pPr>
        <w:pStyle w:val="9"/>
        <w:ind w:left="0"/>
      </w:pPr>
    </w:p>
    <w:p w14:paraId="5CFDD68D">
      <w:pPr>
        <w:pStyle w:val="9"/>
        <w:ind w:left="0"/>
      </w:pPr>
    </w:p>
    <w:p w14:paraId="130365D0">
      <w:pPr>
        <w:pStyle w:val="9"/>
      </w:pPr>
      <w:r>
        <w:rPr>
          <w:color w:val="008000"/>
        </w:rPr>
        <w:t>--124</w:t>
      </w:r>
      <w:r>
        <w:rPr>
          <w:color w:val="008000"/>
          <w:spacing w:val="-4"/>
        </w:rPr>
        <w:t xml:space="preserve"> </w:t>
      </w:r>
      <w:r>
        <w:rPr>
          <w:color w:val="008000"/>
        </w:rPr>
        <w:t>Count</w:t>
      </w:r>
      <w:r>
        <w:rPr>
          <w:color w:val="008000"/>
          <w:spacing w:val="-4"/>
        </w:rPr>
        <w:t xml:space="preserve"> </w:t>
      </w:r>
      <w:r>
        <w:rPr>
          <w:color w:val="008000"/>
        </w:rPr>
        <w:t>the number</w:t>
      </w:r>
      <w:r>
        <w:rPr>
          <w:color w:val="008000"/>
          <w:spacing w:val="-4"/>
        </w:rPr>
        <w:t xml:space="preserve"> </w:t>
      </w:r>
      <w:r>
        <w:rPr>
          <w:color w:val="008000"/>
        </w:rPr>
        <w:t>of contests</w:t>
      </w:r>
      <w:r>
        <w:rPr>
          <w:color w:val="008000"/>
          <w:spacing w:val="-1"/>
        </w:rPr>
        <w:t xml:space="preserve"> </w:t>
      </w:r>
      <w:r>
        <w:rPr>
          <w:color w:val="008000"/>
        </w:rPr>
        <w:t>by</w:t>
      </w:r>
      <w:r>
        <w:rPr>
          <w:color w:val="008000"/>
          <w:spacing w:val="-3"/>
        </w:rPr>
        <w:t xml:space="preserve"> </w:t>
      </w:r>
      <w:r>
        <w:rPr>
          <w:color w:val="008000"/>
          <w:spacing w:val="-4"/>
        </w:rPr>
        <w:t>type:</w:t>
      </w:r>
    </w:p>
    <w:p w14:paraId="05285B54">
      <w:pPr>
        <w:pStyle w:val="9"/>
        <w:spacing w:before="1"/>
      </w:pPr>
      <w:r>
        <w:rPr>
          <w:color w:val="0000FF"/>
        </w:rPr>
        <w:t>SELECT</w:t>
      </w:r>
      <w:r>
        <w:rPr>
          <w:color w:val="0000FF"/>
          <w:spacing w:val="-5"/>
        </w:rPr>
        <w:t xml:space="preserve"> </w:t>
      </w:r>
      <w:r>
        <w:t>Contest_Type</w:t>
      </w:r>
      <w:r>
        <w:rPr>
          <w:color w:val="808080"/>
        </w:rPr>
        <w:t>,</w:t>
      </w:r>
      <w:r>
        <w:rPr>
          <w:color w:val="808080"/>
          <w:spacing w:val="-5"/>
        </w:rPr>
        <w:t xml:space="preserve"> </w:t>
      </w:r>
      <w:r>
        <w:rPr>
          <w:color w:val="FF00FF"/>
        </w:rPr>
        <w:t>COUNT</w:t>
      </w:r>
      <w:r>
        <w:rPr>
          <w:color w:val="808080"/>
        </w:rPr>
        <w:t>(*)</w:t>
      </w:r>
      <w:r>
        <w:rPr>
          <w:color w:val="808080"/>
          <w:spacing w:val="-5"/>
        </w:rPr>
        <w:t xml:space="preserve"> </w:t>
      </w:r>
      <w:r>
        <w:rPr>
          <w:color w:val="0000FF"/>
        </w:rPr>
        <w:t>AS</w:t>
      </w:r>
      <w:r>
        <w:rPr>
          <w:color w:val="0000FF"/>
          <w:spacing w:val="-3"/>
        </w:rPr>
        <w:t xml:space="preserve"> </w:t>
      </w:r>
      <w:r>
        <w:t>Contest_Count</w:t>
      </w:r>
      <w:r>
        <w:rPr>
          <w:spacing w:val="-2"/>
        </w:rPr>
        <w:t xml:space="preserve"> </w:t>
      </w:r>
      <w:r>
        <w:rPr>
          <w:color w:val="0000FF"/>
        </w:rPr>
        <w:t>FROM</w:t>
      </w:r>
      <w:r>
        <w:rPr>
          <w:color w:val="0000FF"/>
          <w:spacing w:val="-2"/>
        </w:rPr>
        <w:t xml:space="preserve"> </w:t>
      </w:r>
      <w:r>
        <w:t>Contest</w:t>
      </w:r>
      <w:r>
        <w:rPr>
          <w:spacing w:val="-3"/>
        </w:rPr>
        <w:t xml:space="preserve"> </w:t>
      </w:r>
      <w:r>
        <w:rPr>
          <w:color w:val="0000FF"/>
        </w:rPr>
        <w:t>GROUP</w:t>
      </w:r>
      <w:r>
        <w:rPr>
          <w:color w:val="0000FF"/>
          <w:spacing w:val="-2"/>
        </w:rPr>
        <w:t xml:space="preserve"> </w:t>
      </w:r>
      <w:r>
        <w:rPr>
          <w:color w:val="0000FF"/>
        </w:rPr>
        <w:t>BY</w:t>
      </w:r>
      <w:r>
        <w:rPr>
          <w:color w:val="0000FF"/>
          <w:spacing w:val="-5"/>
        </w:rPr>
        <w:t xml:space="preserve"> </w:t>
      </w:r>
      <w:r>
        <w:rPr>
          <w:spacing w:val="-2"/>
        </w:rPr>
        <w:t>Contest_Type</w:t>
      </w:r>
      <w:r>
        <w:rPr>
          <w:color w:val="808080"/>
          <w:spacing w:val="-2"/>
        </w:rPr>
        <w:t>;</w:t>
      </w:r>
    </w:p>
    <w:p w14:paraId="60B36ABA">
      <w:pPr>
        <w:pStyle w:val="9"/>
        <w:ind w:left="0"/>
      </w:pPr>
    </w:p>
    <w:p w14:paraId="0D2AFCA6">
      <w:pPr>
        <w:pStyle w:val="9"/>
        <w:ind w:left="0"/>
      </w:pPr>
    </w:p>
    <w:p w14:paraId="18283A83">
      <w:pPr>
        <w:pStyle w:val="9"/>
        <w:ind w:right="4860"/>
      </w:pPr>
      <w:r>
        <w:rPr>
          <w:color w:val="008000"/>
        </w:rPr>
        <w:t>--125</w:t>
      </w:r>
      <w:r>
        <w:rPr>
          <w:color w:val="008000"/>
          <w:spacing w:val="-6"/>
        </w:rPr>
        <w:t xml:space="preserve"> </w:t>
      </w:r>
      <w:r>
        <w:rPr>
          <w:color w:val="008000"/>
        </w:rPr>
        <w:t>Find</w:t>
      </w:r>
      <w:r>
        <w:rPr>
          <w:color w:val="008000"/>
          <w:spacing w:val="-3"/>
        </w:rPr>
        <w:t xml:space="preserve"> </w:t>
      </w:r>
      <w:r>
        <w:rPr>
          <w:color w:val="008000"/>
        </w:rPr>
        <w:t>contests</w:t>
      </w:r>
      <w:r>
        <w:rPr>
          <w:color w:val="008000"/>
          <w:spacing w:val="-3"/>
        </w:rPr>
        <w:t xml:space="preserve"> </w:t>
      </w:r>
      <w:r>
        <w:rPr>
          <w:color w:val="008000"/>
        </w:rPr>
        <w:t>with</w:t>
      </w:r>
      <w:r>
        <w:rPr>
          <w:color w:val="008000"/>
          <w:spacing w:val="-6"/>
        </w:rPr>
        <w:t xml:space="preserve"> </w:t>
      </w:r>
      <w:r>
        <w:rPr>
          <w:color w:val="008000"/>
        </w:rPr>
        <w:t>a</w:t>
      </w:r>
      <w:r>
        <w:rPr>
          <w:color w:val="008000"/>
          <w:spacing w:val="-6"/>
        </w:rPr>
        <w:t xml:space="preserve"> </w:t>
      </w:r>
      <w:r>
        <w:rPr>
          <w:color w:val="008000"/>
        </w:rPr>
        <w:t>prize</w:t>
      </w:r>
      <w:r>
        <w:rPr>
          <w:color w:val="008000"/>
          <w:spacing w:val="-3"/>
        </w:rPr>
        <w:t xml:space="preserve"> </w:t>
      </w:r>
      <w:r>
        <w:rPr>
          <w:color w:val="008000"/>
        </w:rPr>
        <w:t>pool</w:t>
      </w:r>
      <w:r>
        <w:rPr>
          <w:color w:val="008000"/>
          <w:spacing w:val="-6"/>
        </w:rPr>
        <w:t xml:space="preserve"> </w:t>
      </w:r>
      <w:r>
        <w:rPr>
          <w:color w:val="008000"/>
        </w:rPr>
        <w:t>greater</w:t>
      </w:r>
      <w:r>
        <w:rPr>
          <w:color w:val="008000"/>
          <w:spacing w:val="-6"/>
        </w:rPr>
        <w:t xml:space="preserve"> </w:t>
      </w:r>
      <w:r>
        <w:rPr>
          <w:color w:val="008000"/>
        </w:rPr>
        <w:t>than</w:t>
      </w:r>
      <w:r>
        <w:rPr>
          <w:color w:val="008000"/>
          <w:spacing w:val="-3"/>
        </w:rPr>
        <w:t xml:space="preserve"> </w:t>
      </w:r>
      <w:r>
        <w:rPr>
          <w:color w:val="008000"/>
        </w:rPr>
        <w:t xml:space="preserve">5000: </w:t>
      </w:r>
      <w:r>
        <w:rPr>
          <w:color w:val="0000FF"/>
        </w:rPr>
        <w:t xml:space="preserve">SELECT </w:t>
      </w:r>
      <w:r>
        <w:rPr>
          <w:color w:val="808080"/>
        </w:rPr>
        <w:t xml:space="preserve">* </w:t>
      </w:r>
      <w:r>
        <w:rPr>
          <w:color w:val="0000FF"/>
        </w:rPr>
        <w:t xml:space="preserve">FROM </w:t>
      </w:r>
      <w:r>
        <w:t xml:space="preserve">Contest </w:t>
      </w:r>
      <w:r>
        <w:rPr>
          <w:color w:val="0000FF"/>
        </w:rPr>
        <w:t xml:space="preserve">WHERE </w:t>
      </w:r>
      <w:r>
        <w:t xml:space="preserve">Prize_Pool </w:t>
      </w:r>
      <w:r>
        <w:rPr>
          <w:color w:val="808080"/>
        </w:rPr>
        <w:t xml:space="preserve">&gt; </w:t>
      </w:r>
      <w:r>
        <w:t>5000</w:t>
      </w:r>
      <w:r>
        <w:rPr>
          <w:color w:val="808080"/>
        </w:rPr>
        <w:t>;</w:t>
      </w:r>
    </w:p>
    <w:p w14:paraId="2A6C6BDE">
      <w:pPr>
        <w:pStyle w:val="9"/>
        <w:ind w:left="0"/>
      </w:pPr>
    </w:p>
    <w:p w14:paraId="3F7247FA">
      <w:pPr>
        <w:pStyle w:val="9"/>
        <w:ind w:left="0"/>
      </w:pPr>
    </w:p>
    <w:p w14:paraId="2E5BC15F">
      <w:pPr>
        <w:pStyle w:val="9"/>
        <w:spacing w:line="222" w:lineRule="exact"/>
      </w:pPr>
      <w:r>
        <w:rPr>
          <w:color w:val="008000"/>
        </w:rPr>
        <w:t>--126</w:t>
      </w:r>
      <w:r>
        <w:rPr>
          <w:color w:val="008000"/>
          <w:spacing w:val="-4"/>
        </w:rPr>
        <w:t xml:space="preserve"> </w:t>
      </w:r>
      <w:r>
        <w:rPr>
          <w:color w:val="008000"/>
        </w:rPr>
        <w:t>Update</w:t>
      </w:r>
      <w:r>
        <w:rPr>
          <w:color w:val="008000"/>
          <w:spacing w:val="-1"/>
        </w:rPr>
        <w:t xml:space="preserve"> </w:t>
      </w:r>
      <w:r>
        <w:rPr>
          <w:color w:val="008000"/>
        </w:rPr>
        <w:t>a</w:t>
      </w:r>
      <w:r>
        <w:rPr>
          <w:color w:val="008000"/>
          <w:spacing w:val="-3"/>
        </w:rPr>
        <w:t xml:space="preserve"> </w:t>
      </w:r>
      <w:r>
        <w:rPr>
          <w:color w:val="008000"/>
        </w:rPr>
        <w:t>contest's</w:t>
      </w:r>
      <w:r>
        <w:rPr>
          <w:color w:val="008000"/>
          <w:spacing w:val="-3"/>
        </w:rPr>
        <w:t xml:space="preserve"> </w:t>
      </w:r>
      <w:r>
        <w:rPr>
          <w:color w:val="008000"/>
          <w:spacing w:val="-2"/>
        </w:rPr>
        <w:t>status:</w:t>
      </w:r>
    </w:p>
    <w:p w14:paraId="044595C0">
      <w:pPr>
        <w:pStyle w:val="9"/>
        <w:spacing w:line="222" w:lineRule="exact"/>
      </w:pPr>
      <w:r>
        <w:rPr>
          <w:color w:val="FF00FF"/>
        </w:rPr>
        <w:t>UPDATE</w:t>
      </w:r>
      <w:r>
        <w:rPr>
          <w:color w:val="FF00FF"/>
          <w:spacing w:val="-2"/>
        </w:rPr>
        <w:t xml:space="preserve"> </w:t>
      </w:r>
      <w:r>
        <w:t>Contest</w:t>
      </w:r>
      <w:r>
        <w:rPr>
          <w:spacing w:val="-4"/>
        </w:rPr>
        <w:t xml:space="preserve"> </w:t>
      </w:r>
      <w:r>
        <w:rPr>
          <w:color w:val="0000FF"/>
        </w:rPr>
        <w:t>SET</w:t>
      </w:r>
      <w:r>
        <w:rPr>
          <w:color w:val="0000FF"/>
          <w:spacing w:val="-2"/>
        </w:rPr>
        <w:t xml:space="preserve"> </w:t>
      </w:r>
      <w:r>
        <w:rPr>
          <w:color w:val="0000FF"/>
        </w:rPr>
        <w:t>Status</w:t>
      </w:r>
      <w:r>
        <w:rPr>
          <w:color w:val="0000FF"/>
          <w:spacing w:val="-1"/>
        </w:rPr>
        <w:t xml:space="preserve"> </w:t>
      </w:r>
      <w:r>
        <w:rPr>
          <w:color w:val="808080"/>
        </w:rPr>
        <w:t>=</w:t>
      </w:r>
      <w:r>
        <w:rPr>
          <w:color w:val="808080"/>
          <w:spacing w:val="-5"/>
        </w:rPr>
        <w:t xml:space="preserve"> </w:t>
      </w:r>
      <w:r>
        <w:rPr>
          <w:color w:val="FF0000"/>
        </w:rPr>
        <w:t>'Completed'</w:t>
      </w:r>
      <w:r>
        <w:rPr>
          <w:color w:val="FF0000"/>
          <w:spacing w:val="-1"/>
        </w:rPr>
        <w:t xml:space="preserve"> </w:t>
      </w:r>
      <w:r>
        <w:rPr>
          <w:color w:val="0000FF"/>
        </w:rPr>
        <w:t>WHERE</w:t>
      </w:r>
      <w:r>
        <w:rPr>
          <w:color w:val="0000FF"/>
          <w:spacing w:val="-5"/>
        </w:rPr>
        <w:t xml:space="preserve"> </w:t>
      </w:r>
      <w:r>
        <w:t>Contest_ID</w:t>
      </w:r>
      <w:r>
        <w:rPr>
          <w:spacing w:val="-1"/>
        </w:rPr>
        <w:t xml:space="preserve"> </w:t>
      </w:r>
      <w:r>
        <w:rPr>
          <w:color w:val="808080"/>
        </w:rPr>
        <w:t>=</w:t>
      </w:r>
      <w:r>
        <w:rPr>
          <w:color w:val="808080"/>
          <w:spacing w:val="-4"/>
        </w:rPr>
        <w:t xml:space="preserve"> </w:t>
      </w:r>
      <w:r>
        <w:rPr>
          <w:spacing w:val="-5"/>
        </w:rPr>
        <w:t>1</w:t>
      </w:r>
      <w:r>
        <w:rPr>
          <w:color w:val="808080"/>
          <w:spacing w:val="-5"/>
        </w:rPr>
        <w:t>;</w:t>
      </w:r>
    </w:p>
    <w:p w14:paraId="0C850D3A">
      <w:pPr>
        <w:pStyle w:val="9"/>
        <w:spacing w:after="0" w:line="222" w:lineRule="exact"/>
        <w:sectPr>
          <w:pgSz w:w="11910" w:h="16840"/>
          <w:pgMar w:top="460" w:right="0" w:bottom="1080" w:left="566" w:header="241" w:footer="893" w:gutter="0"/>
          <w:cols w:space="720" w:num="1"/>
        </w:sectPr>
      </w:pPr>
    </w:p>
    <w:p w14:paraId="37411F36">
      <w:pPr>
        <w:pStyle w:val="9"/>
        <w:spacing w:before="166"/>
        <w:ind w:left="0"/>
      </w:pPr>
    </w:p>
    <w:p w14:paraId="716E92DB">
      <w:pPr>
        <w:pStyle w:val="9"/>
        <w:spacing w:before="1" w:line="222" w:lineRule="exact"/>
      </w:pPr>
      <w:r>
        <w:rPr>
          <w:color w:val="008000"/>
        </w:rPr>
        <w:t>--127</w:t>
      </w:r>
      <w:r>
        <w:rPr>
          <w:color w:val="008000"/>
          <w:spacing w:val="-6"/>
        </w:rPr>
        <w:t xml:space="preserve"> </w:t>
      </w:r>
      <w:r>
        <w:rPr>
          <w:color w:val="008000"/>
        </w:rPr>
        <w:t>Delete</w:t>
      </w:r>
      <w:r>
        <w:rPr>
          <w:color w:val="008000"/>
          <w:spacing w:val="-1"/>
        </w:rPr>
        <w:t xml:space="preserve"> </w:t>
      </w:r>
      <w:r>
        <w:rPr>
          <w:color w:val="008000"/>
        </w:rPr>
        <w:t>a</w:t>
      </w:r>
      <w:r>
        <w:rPr>
          <w:color w:val="008000"/>
          <w:spacing w:val="-4"/>
        </w:rPr>
        <w:t xml:space="preserve"> </w:t>
      </w:r>
      <w:r>
        <w:rPr>
          <w:color w:val="008000"/>
        </w:rPr>
        <w:t>contest</w:t>
      </w:r>
      <w:r>
        <w:rPr>
          <w:color w:val="008000"/>
          <w:spacing w:val="-1"/>
        </w:rPr>
        <w:t xml:space="preserve"> </w:t>
      </w:r>
      <w:r>
        <w:rPr>
          <w:color w:val="008000"/>
        </w:rPr>
        <w:t xml:space="preserve">by </w:t>
      </w:r>
      <w:r>
        <w:rPr>
          <w:color w:val="008000"/>
          <w:spacing w:val="-5"/>
        </w:rPr>
        <w:t>ID:</w:t>
      </w:r>
    </w:p>
    <w:p w14:paraId="3CAA6334">
      <w:pPr>
        <w:pStyle w:val="9"/>
        <w:spacing w:line="222" w:lineRule="exact"/>
      </w:pPr>
      <w:r>
        <w:rPr>
          <w:color w:val="0000FF"/>
        </w:rPr>
        <w:t>DELETE</w:t>
      </w:r>
      <w:r>
        <w:rPr>
          <w:color w:val="0000FF"/>
          <w:spacing w:val="-2"/>
        </w:rPr>
        <w:t xml:space="preserve"> </w:t>
      </w:r>
      <w:r>
        <w:rPr>
          <w:color w:val="0000FF"/>
        </w:rPr>
        <w:t>FROM</w:t>
      </w:r>
      <w:r>
        <w:rPr>
          <w:color w:val="0000FF"/>
          <w:spacing w:val="-4"/>
        </w:rPr>
        <w:t xml:space="preserve"> </w:t>
      </w:r>
      <w:r>
        <w:t>Contest</w:t>
      </w:r>
      <w:r>
        <w:rPr>
          <w:spacing w:val="-2"/>
        </w:rPr>
        <w:t xml:space="preserve"> </w:t>
      </w:r>
      <w:r>
        <w:rPr>
          <w:color w:val="0000FF"/>
        </w:rPr>
        <w:t>WHERE</w:t>
      </w:r>
      <w:r>
        <w:rPr>
          <w:color w:val="0000FF"/>
          <w:spacing w:val="-2"/>
        </w:rPr>
        <w:t xml:space="preserve"> </w:t>
      </w:r>
      <w:r>
        <w:t>Contest_ID</w:t>
      </w:r>
      <w:r>
        <w:rPr>
          <w:spacing w:val="-1"/>
        </w:rPr>
        <w:t xml:space="preserve"> </w:t>
      </w:r>
      <w:r>
        <w:rPr>
          <w:color w:val="808080"/>
        </w:rPr>
        <w:t>=</w:t>
      </w:r>
      <w:r>
        <w:rPr>
          <w:color w:val="808080"/>
          <w:spacing w:val="-4"/>
        </w:rPr>
        <w:t xml:space="preserve"> </w:t>
      </w:r>
      <w:r>
        <w:rPr>
          <w:spacing w:val="-5"/>
        </w:rPr>
        <w:t>10</w:t>
      </w:r>
      <w:r>
        <w:rPr>
          <w:color w:val="808080"/>
          <w:spacing w:val="-5"/>
        </w:rPr>
        <w:t>;</w:t>
      </w:r>
    </w:p>
    <w:p w14:paraId="6F03B8C2">
      <w:pPr>
        <w:pStyle w:val="9"/>
        <w:spacing w:before="1"/>
        <w:ind w:left="0"/>
      </w:pPr>
    </w:p>
    <w:p w14:paraId="3AD96CE8">
      <w:pPr>
        <w:pStyle w:val="9"/>
        <w:spacing w:line="222" w:lineRule="exact"/>
      </w:pPr>
      <w:r>
        <w:rPr>
          <w:color w:val="008000"/>
        </w:rPr>
        <w:t>--128</w:t>
      </w:r>
      <w:r>
        <w:rPr>
          <w:color w:val="008000"/>
          <w:spacing w:val="-5"/>
        </w:rPr>
        <w:t xml:space="preserve"> </w:t>
      </w:r>
      <w:r>
        <w:rPr>
          <w:color w:val="008000"/>
        </w:rPr>
        <w:t>Find</w:t>
      </w:r>
      <w:r>
        <w:rPr>
          <w:color w:val="008000"/>
          <w:spacing w:val="-1"/>
        </w:rPr>
        <w:t xml:space="preserve"> </w:t>
      </w:r>
      <w:r>
        <w:rPr>
          <w:color w:val="008000"/>
        </w:rPr>
        <w:t>contests</w:t>
      </w:r>
      <w:r>
        <w:rPr>
          <w:color w:val="008000"/>
          <w:spacing w:val="-2"/>
        </w:rPr>
        <w:t xml:space="preserve"> </w:t>
      </w:r>
      <w:r>
        <w:rPr>
          <w:color w:val="008000"/>
        </w:rPr>
        <w:t>with</w:t>
      </w:r>
      <w:r>
        <w:rPr>
          <w:color w:val="008000"/>
          <w:spacing w:val="-4"/>
        </w:rPr>
        <w:t xml:space="preserve"> </w:t>
      </w:r>
      <w:r>
        <w:rPr>
          <w:color w:val="008000"/>
        </w:rPr>
        <w:t>duplicate</w:t>
      </w:r>
      <w:r>
        <w:rPr>
          <w:color w:val="008000"/>
          <w:spacing w:val="-1"/>
        </w:rPr>
        <w:t xml:space="preserve"> </w:t>
      </w:r>
      <w:r>
        <w:rPr>
          <w:color w:val="008000"/>
          <w:spacing w:val="-2"/>
        </w:rPr>
        <w:t>names:</w:t>
      </w:r>
    </w:p>
    <w:p w14:paraId="76F7C49B">
      <w:pPr>
        <w:pStyle w:val="9"/>
        <w:spacing w:line="222" w:lineRule="exact"/>
      </w:pPr>
      <w:r>
        <w:rPr>
          <w:color w:val="0000FF"/>
        </w:rPr>
        <w:t>SELECT</w:t>
      </w:r>
      <w:r>
        <w:rPr>
          <w:color w:val="0000FF"/>
          <w:spacing w:val="-3"/>
        </w:rPr>
        <w:t xml:space="preserve"> </w:t>
      </w:r>
      <w:r>
        <w:t>Contest_Name</w:t>
      </w:r>
      <w:r>
        <w:rPr>
          <w:color w:val="808080"/>
        </w:rPr>
        <w:t>,</w:t>
      </w:r>
      <w:r>
        <w:rPr>
          <w:color w:val="808080"/>
          <w:spacing w:val="-4"/>
        </w:rPr>
        <w:t xml:space="preserve"> </w:t>
      </w:r>
      <w:r>
        <w:rPr>
          <w:color w:val="FF00FF"/>
        </w:rPr>
        <w:t>COUNT</w:t>
      </w:r>
      <w:r>
        <w:rPr>
          <w:color w:val="808080"/>
        </w:rPr>
        <w:t>(*)</w:t>
      </w:r>
      <w:r>
        <w:rPr>
          <w:color w:val="808080"/>
          <w:spacing w:val="-5"/>
        </w:rPr>
        <w:t xml:space="preserve"> </w:t>
      </w:r>
      <w:r>
        <w:rPr>
          <w:color w:val="0000FF"/>
        </w:rPr>
        <w:t>FROM</w:t>
      </w:r>
      <w:r>
        <w:rPr>
          <w:color w:val="0000FF"/>
          <w:spacing w:val="-2"/>
        </w:rPr>
        <w:t xml:space="preserve"> </w:t>
      </w:r>
      <w:r>
        <w:t>Contest</w:t>
      </w:r>
      <w:r>
        <w:rPr>
          <w:spacing w:val="-2"/>
        </w:rPr>
        <w:t xml:space="preserve"> </w:t>
      </w:r>
      <w:r>
        <w:rPr>
          <w:color w:val="0000FF"/>
        </w:rPr>
        <w:t>GROUP</w:t>
      </w:r>
      <w:r>
        <w:rPr>
          <w:color w:val="0000FF"/>
          <w:spacing w:val="-3"/>
        </w:rPr>
        <w:t xml:space="preserve"> </w:t>
      </w:r>
      <w:r>
        <w:rPr>
          <w:color w:val="0000FF"/>
        </w:rPr>
        <w:t>BY</w:t>
      </w:r>
      <w:r>
        <w:rPr>
          <w:color w:val="0000FF"/>
          <w:spacing w:val="-2"/>
        </w:rPr>
        <w:t xml:space="preserve"> </w:t>
      </w:r>
      <w:r>
        <w:t>Contest_Name</w:t>
      </w:r>
      <w:r>
        <w:rPr>
          <w:spacing w:val="-4"/>
        </w:rPr>
        <w:t xml:space="preserve"> </w:t>
      </w:r>
      <w:r>
        <w:rPr>
          <w:color w:val="0000FF"/>
        </w:rPr>
        <w:t>HAVING</w:t>
      </w:r>
      <w:r>
        <w:rPr>
          <w:color w:val="0000FF"/>
          <w:spacing w:val="-3"/>
        </w:rPr>
        <w:t xml:space="preserve"> </w:t>
      </w:r>
      <w:r>
        <w:rPr>
          <w:color w:val="FF00FF"/>
        </w:rPr>
        <w:t>COUNT</w:t>
      </w:r>
      <w:r>
        <w:rPr>
          <w:color w:val="808080"/>
        </w:rPr>
        <w:t>(*)</w:t>
      </w:r>
      <w:r>
        <w:rPr>
          <w:color w:val="808080"/>
          <w:spacing w:val="-2"/>
        </w:rPr>
        <w:t xml:space="preserve"> </w:t>
      </w:r>
      <w:r>
        <w:rPr>
          <w:color w:val="808080"/>
        </w:rPr>
        <w:t>&gt;</w:t>
      </w:r>
      <w:r>
        <w:rPr>
          <w:color w:val="808080"/>
          <w:spacing w:val="-4"/>
        </w:rPr>
        <w:t xml:space="preserve"> </w:t>
      </w:r>
      <w:r>
        <w:rPr>
          <w:spacing w:val="-5"/>
        </w:rPr>
        <w:t>1</w:t>
      </w:r>
      <w:r>
        <w:rPr>
          <w:color w:val="808080"/>
          <w:spacing w:val="-5"/>
        </w:rPr>
        <w:t>;</w:t>
      </w:r>
    </w:p>
    <w:p w14:paraId="503A3FC9">
      <w:pPr>
        <w:pStyle w:val="9"/>
        <w:spacing w:before="222"/>
      </w:pPr>
      <w:r>
        <w:rPr>
          <w:color w:val="008000"/>
        </w:rPr>
        <w:t>--129</w:t>
      </w:r>
      <w:r>
        <w:rPr>
          <w:color w:val="008000"/>
          <w:spacing w:val="-5"/>
        </w:rPr>
        <w:t xml:space="preserve"> </w:t>
      </w:r>
      <w:r>
        <w:rPr>
          <w:color w:val="008000"/>
        </w:rPr>
        <w:t>Find</w:t>
      </w:r>
      <w:r>
        <w:rPr>
          <w:color w:val="008000"/>
          <w:spacing w:val="-1"/>
        </w:rPr>
        <w:t xml:space="preserve"> </w:t>
      </w:r>
      <w:r>
        <w:rPr>
          <w:color w:val="008000"/>
        </w:rPr>
        <w:t>the</w:t>
      </w:r>
      <w:r>
        <w:rPr>
          <w:color w:val="008000"/>
          <w:spacing w:val="-5"/>
        </w:rPr>
        <w:t xml:space="preserve"> </w:t>
      </w:r>
      <w:r>
        <w:rPr>
          <w:color w:val="008000"/>
        </w:rPr>
        <w:t>contest</w:t>
      </w:r>
      <w:r>
        <w:rPr>
          <w:color w:val="008000"/>
          <w:spacing w:val="-1"/>
        </w:rPr>
        <w:t xml:space="preserve"> </w:t>
      </w:r>
      <w:r>
        <w:rPr>
          <w:color w:val="008000"/>
        </w:rPr>
        <w:t>with</w:t>
      </w:r>
      <w:r>
        <w:rPr>
          <w:color w:val="008000"/>
          <w:spacing w:val="-1"/>
        </w:rPr>
        <w:t xml:space="preserve"> </w:t>
      </w:r>
      <w:r>
        <w:rPr>
          <w:color w:val="008000"/>
        </w:rPr>
        <w:t>the</w:t>
      </w:r>
      <w:r>
        <w:rPr>
          <w:color w:val="008000"/>
          <w:spacing w:val="-2"/>
        </w:rPr>
        <w:t xml:space="preserve"> </w:t>
      </w:r>
      <w:r>
        <w:rPr>
          <w:color w:val="008000"/>
        </w:rPr>
        <w:t>largest</w:t>
      </w:r>
      <w:r>
        <w:rPr>
          <w:color w:val="008000"/>
          <w:spacing w:val="-1"/>
        </w:rPr>
        <w:t xml:space="preserve"> </w:t>
      </w:r>
      <w:r>
        <w:rPr>
          <w:color w:val="008000"/>
        </w:rPr>
        <w:t>prize</w:t>
      </w:r>
      <w:r>
        <w:rPr>
          <w:color w:val="008000"/>
          <w:spacing w:val="-4"/>
        </w:rPr>
        <w:t xml:space="preserve"> </w:t>
      </w:r>
      <w:r>
        <w:rPr>
          <w:color w:val="008000"/>
          <w:spacing w:val="-2"/>
        </w:rPr>
        <w:t>pool:</w:t>
      </w:r>
    </w:p>
    <w:p w14:paraId="25F730A1">
      <w:pPr>
        <w:pStyle w:val="9"/>
      </w:pPr>
      <w:r>
        <w:rPr>
          <w:color w:val="0000FF"/>
        </w:rPr>
        <w:t>SELECT</w:t>
      </w:r>
      <w:r>
        <w:rPr>
          <w:color w:val="0000FF"/>
          <w:spacing w:val="-2"/>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5"/>
        </w:rPr>
        <w:t xml:space="preserve"> </w:t>
      </w:r>
      <w:r>
        <w:rPr>
          <w:color w:val="0000FF"/>
        </w:rPr>
        <w:t>FROM</w:t>
      </w:r>
      <w:r>
        <w:rPr>
          <w:color w:val="0000FF"/>
          <w:spacing w:val="-1"/>
        </w:rPr>
        <w:t xml:space="preserve"> </w:t>
      </w:r>
      <w:r>
        <w:t>Contest</w:t>
      </w:r>
      <w:r>
        <w:rPr>
          <w:spacing w:val="-1"/>
        </w:rPr>
        <w:t xml:space="preserve"> </w:t>
      </w:r>
      <w:r>
        <w:rPr>
          <w:color w:val="0000FF"/>
        </w:rPr>
        <w:t>ORDER</w:t>
      </w:r>
      <w:r>
        <w:rPr>
          <w:color w:val="0000FF"/>
          <w:spacing w:val="-2"/>
        </w:rPr>
        <w:t xml:space="preserve"> </w:t>
      </w:r>
      <w:r>
        <w:rPr>
          <w:color w:val="0000FF"/>
        </w:rPr>
        <w:t>BY</w:t>
      </w:r>
      <w:r>
        <w:rPr>
          <w:color w:val="0000FF"/>
          <w:spacing w:val="-1"/>
        </w:rPr>
        <w:t xml:space="preserve"> </w:t>
      </w:r>
      <w:r>
        <w:t>Prize_Pool</w:t>
      </w:r>
      <w:r>
        <w:rPr>
          <w:spacing w:val="-4"/>
        </w:rPr>
        <w:t xml:space="preserve"> </w:t>
      </w:r>
      <w:r>
        <w:rPr>
          <w:color w:val="0000FF"/>
          <w:spacing w:val="-2"/>
        </w:rPr>
        <w:t>DESC</w:t>
      </w:r>
      <w:r>
        <w:rPr>
          <w:color w:val="808080"/>
          <w:spacing w:val="-2"/>
        </w:rPr>
        <w:t>;</w:t>
      </w:r>
    </w:p>
    <w:p w14:paraId="75EF1B66">
      <w:pPr>
        <w:pStyle w:val="9"/>
        <w:spacing w:before="2"/>
        <w:ind w:left="0"/>
      </w:pPr>
    </w:p>
    <w:p w14:paraId="61164606">
      <w:pPr>
        <w:pStyle w:val="9"/>
        <w:spacing w:line="222" w:lineRule="exact"/>
      </w:pPr>
      <w:r>
        <w:rPr>
          <w:color w:val="008000"/>
        </w:rPr>
        <w:t>--130</w:t>
      </w:r>
      <w:r>
        <w:rPr>
          <w:color w:val="008000"/>
          <w:spacing w:val="-4"/>
        </w:rPr>
        <w:t xml:space="preserve"> </w:t>
      </w:r>
      <w:r>
        <w:rPr>
          <w:color w:val="008000"/>
        </w:rPr>
        <w:t>Find</w:t>
      </w:r>
      <w:r>
        <w:rPr>
          <w:color w:val="008000"/>
          <w:spacing w:val="-1"/>
        </w:rPr>
        <w:t xml:space="preserve"> </w:t>
      </w:r>
      <w:r>
        <w:rPr>
          <w:color w:val="008000"/>
        </w:rPr>
        <w:t>contests</w:t>
      </w:r>
      <w:r>
        <w:rPr>
          <w:color w:val="008000"/>
          <w:spacing w:val="-2"/>
        </w:rPr>
        <w:t xml:space="preserve"> </w:t>
      </w:r>
      <w:r>
        <w:rPr>
          <w:color w:val="008000"/>
        </w:rPr>
        <w:t>with</w:t>
      </w:r>
      <w:r>
        <w:rPr>
          <w:color w:val="008000"/>
          <w:spacing w:val="-3"/>
        </w:rPr>
        <w:t xml:space="preserve"> </w:t>
      </w:r>
      <w:r>
        <w:rPr>
          <w:color w:val="008000"/>
        </w:rPr>
        <w:t>no</w:t>
      </w:r>
      <w:r>
        <w:rPr>
          <w:color w:val="008000"/>
          <w:spacing w:val="-1"/>
        </w:rPr>
        <w:t xml:space="preserve"> </w:t>
      </w:r>
      <w:r>
        <w:rPr>
          <w:color w:val="008000"/>
          <w:spacing w:val="-2"/>
        </w:rPr>
        <w:t>participants:</w:t>
      </w:r>
    </w:p>
    <w:p w14:paraId="47353581">
      <w:pPr>
        <w:pStyle w:val="9"/>
        <w:spacing w:line="222" w:lineRule="exact"/>
      </w:pPr>
      <w:r>
        <w:rPr>
          <w:color w:val="0000FF"/>
        </w:rPr>
        <w:t>SELECT</w:t>
      </w:r>
      <w:r>
        <w:rPr>
          <w:color w:val="0000FF"/>
          <w:spacing w:val="-2"/>
        </w:rPr>
        <w:t xml:space="preserve"> </w:t>
      </w:r>
      <w:r>
        <w:rPr>
          <w:color w:val="808080"/>
        </w:rPr>
        <w:t>*</w:t>
      </w:r>
      <w:r>
        <w:rPr>
          <w:color w:val="808080"/>
          <w:spacing w:val="-5"/>
        </w:rPr>
        <w:t xml:space="preserve"> </w:t>
      </w:r>
      <w:r>
        <w:rPr>
          <w:color w:val="0000FF"/>
        </w:rPr>
        <w:t>FROM</w:t>
      </w:r>
      <w:r>
        <w:rPr>
          <w:color w:val="0000FF"/>
          <w:spacing w:val="-5"/>
        </w:rPr>
        <w:t xml:space="preserve"> </w:t>
      </w:r>
      <w:r>
        <w:t>Contest</w:t>
      </w:r>
      <w:r>
        <w:rPr>
          <w:spacing w:val="-1"/>
        </w:rPr>
        <w:t xml:space="preserve"> </w:t>
      </w:r>
      <w:r>
        <w:rPr>
          <w:color w:val="0000FF"/>
        </w:rPr>
        <w:t>WHERE</w:t>
      </w:r>
      <w:r>
        <w:rPr>
          <w:color w:val="0000FF"/>
          <w:spacing w:val="-2"/>
        </w:rPr>
        <w:t xml:space="preserve"> </w:t>
      </w:r>
      <w:r>
        <w:t>Current_Participants</w:t>
      </w:r>
      <w:r>
        <w:rPr>
          <w:spacing w:val="-2"/>
        </w:rPr>
        <w:t xml:space="preserve"> </w:t>
      </w:r>
      <w:r>
        <w:rPr>
          <w:color w:val="808080"/>
        </w:rPr>
        <w:t>=</w:t>
      </w:r>
      <w:r>
        <w:rPr>
          <w:color w:val="808080"/>
          <w:spacing w:val="-4"/>
        </w:rPr>
        <w:t xml:space="preserve"> </w:t>
      </w:r>
      <w:r>
        <w:rPr>
          <w:spacing w:val="-5"/>
        </w:rPr>
        <w:t>0</w:t>
      </w:r>
      <w:r>
        <w:rPr>
          <w:color w:val="808080"/>
          <w:spacing w:val="-5"/>
        </w:rPr>
        <w:t>;</w:t>
      </w:r>
    </w:p>
    <w:p w14:paraId="734B6B12">
      <w:pPr>
        <w:pStyle w:val="9"/>
        <w:spacing w:before="1"/>
        <w:ind w:left="0"/>
      </w:pPr>
    </w:p>
    <w:p w14:paraId="327959A2">
      <w:pPr>
        <w:pStyle w:val="9"/>
      </w:pPr>
      <w:r>
        <w:rPr>
          <w:color w:val="008000"/>
        </w:rPr>
        <w:t>--131</w:t>
      </w:r>
      <w:r>
        <w:rPr>
          <w:color w:val="008000"/>
          <w:spacing w:val="-5"/>
        </w:rPr>
        <w:t xml:space="preserve"> </w:t>
      </w:r>
      <w:r>
        <w:rPr>
          <w:color w:val="008000"/>
        </w:rPr>
        <w:t>Select</w:t>
      </w:r>
      <w:r>
        <w:rPr>
          <w:color w:val="008000"/>
          <w:spacing w:val="-1"/>
        </w:rPr>
        <w:t xml:space="preserve"> </w:t>
      </w:r>
      <w:r>
        <w:rPr>
          <w:color w:val="008000"/>
        </w:rPr>
        <w:t>all</w:t>
      </w:r>
      <w:r>
        <w:rPr>
          <w:color w:val="008000"/>
          <w:spacing w:val="-4"/>
        </w:rPr>
        <w:t xml:space="preserve"> </w:t>
      </w:r>
      <w:r>
        <w:rPr>
          <w:color w:val="008000"/>
        </w:rPr>
        <w:t>user</w:t>
      </w:r>
      <w:r>
        <w:rPr>
          <w:color w:val="008000"/>
          <w:spacing w:val="-1"/>
        </w:rPr>
        <w:t xml:space="preserve"> </w:t>
      </w:r>
      <w:r>
        <w:rPr>
          <w:color w:val="008000"/>
        </w:rPr>
        <w:t>contest</w:t>
      </w:r>
      <w:r>
        <w:rPr>
          <w:color w:val="008000"/>
          <w:spacing w:val="-1"/>
        </w:rPr>
        <w:t xml:space="preserve"> </w:t>
      </w:r>
      <w:r>
        <w:rPr>
          <w:color w:val="008000"/>
          <w:spacing w:val="-2"/>
        </w:rPr>
        <w:t>entries:</w:t>
      </w:r>
    </w:p>
    <w:p w14:paraId="0BAC84C5">
      <w:pPr>
        <w:pStyle w:val="9"/>
        <w:spacing w:before="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UserContest</w:t>
      </w:r>
      <w:r>
        <w:rPr>
          <w:color w:val="808080"/>
          <w:spacing w:val="-2"/>
        </w:rPr>
        <w:t>;</w:t>
      </w:r>
    </w:p>
    <w:p w14:paraId="548D9665">
      <w:pPr>
        <w:pStyle w:val="9"/>
        <w:spacing w:before="222"/>
        <w:ind w:right="3329"/>
      </w:pPr>
      <w:r>
        <w:rPr>
          <w:color w:val="008000"/>
        </w:rPr>
        <w:t>--132</w:t>
      </w:r>
      <w:r>
        <w:rPr>
          <w:color w:val="008000"/>
          <w:spacing w:val="-5"/>
        </w:rPr>
        <w:t xml:space="preserve"> </w:t>
      </w:r>
      <w:r>
        <w:rPr>
          <w:color w:val="008000"/>
        </w:rPr>
        <w:t>Find</w:t>
      </w:r>
      <w:r>
        <w:rPr>
          <w:color w:val="008000"/>
          <w:spacing w:val="-2"/>
        </w:rPr>
        <w:t xml:space="preserve"> </w:t>
      </w:r>
      <w:r>
        <w:rPr>
          <w:color w:val="008000"/>
        </w:rPr>
        <w:t>user</w:t>
      </w:r>
      <w:r>
        <w:rPr>
          <w:color w:val="008000"/>
          <w:spacing w:val="-2"/>
        </w:rPr>
        <w:t xml:space="preserve"> </w:t>
      </w:r>
      <w:r>
        <w:rPr>
          <w:color w:val="008000"/>
        </w:rPr>
        <w:t>contest</w:t>
      </w:r>
      <w:r>
        <w:rPr>
          <w:color w:val="008000"/>
          <w:spacing w:val="-2"/>
        </w:rPr>
        <w:t xml:space="preserve"> </w:t>
      </w:r>
      <w:r>
        <w:rPr>
          <w:color w:val="008000"/>
        </w:rPr>
        <w:t>entries</w:t>
      </w:r>
      <w:r>
        <w:rPr>
          <w:color w:val="008000"/>
          <w:spacing w:val="-5"/>
        </w:rPr>
        <w:t xml:space="preserve"> </w:t>
      </w:r>
      <w:r>
        <w:rPr>
          <w:color w:val="008000"/>
        </w:rPr>
        <w:t>for</w:t>
      </w:r>
      <w:r>
        <w:rPr>
          <w:color w:val="008000"/>
          <w:spacing w:val="-2"/>
        </w:rPr>
        <w:t xml:space="preserve"> </w:t>
      </w:r>
      <w:r>
        <w:rPr>
          <w:color w:val="008000"/>
        </w:rPr>
        <w:t>a</w:t>
      </w:r>
      <w:r>
        <w:rPr>
          <w:color w:val="008000"/>
          <w:spacing w:val="-5"/>
        </w:rPr>
        <w:t xml:space="preserve"> </w:t>
      </w:r>
      <w:r>
        <w:rPr>
          <w:color w:val="008000"/>
        </w:rPr>
        <w:t>specific</w:t>
      </w:r>
      <w:r>
        <w:rPr>
          <w:color w:val="008000"/>
          <w:spacing w:val="-2"/>
        </w:rPr>
        <w:t xml:space="preserve"> </w:t>
      </w:r>
      <w:r>
        <w:rPr>
          <w:color w:val="008000"/>
        </w:rPr>
        <w:t>user</w:t>
      </w:r>
      <w:r>
        <w:rPr>
          <w:color w:val="008000"/>
          <w:spacing w:val="-2"/>
        </w:rPr>
        <w:t xml:space="preserve"> </w:t>
      </w:r>
      <w:r>
        <w:rPr>
          <w:color w:val="008000"/>
        </w:rPr>
        <w:t>(e.g.,</w:t>
      </w:r>
      <w:r>
        <w:rPr>
          <w:color w:val="008000"/>
          <w:spacing w:val="-5"/>
        </w:rPr>
        <w:t xml:space="preserve"> </w:t>
      </w:r>
      <w:r>
        <w:rPr>
          <w:color w:val="008000"/>
        </w:rPr>
        <w:t>User_ID</w:t>
      </w:r>
      <w:r>
        <w:rPr>
          <w:color w:val="008000"/>
          <w:spacing w:val="-2"/>
        </w:rPr>
        <w:t xml:space="preserve"> </w:t>
      </w:r>
      <w:r>
        <w:rPr>
          <w:color w:val="008000"/>
        </w:rPr>
        <w:t>=</w:t>
      </w:r>
      <w:r>
        <w:rPr>
          <w:color w:val="008000"/>
          <w:spacing w:val="-7"/>
        </w:rPr>
        <w:t xml:space="preserve"> </w:t>
      </w:r>
      <w:r>
        <w:rPr>
          <w:color w:val="008000"/>
        </w:rPr>
        <w:t xml:space="preserve">1): </w:t>
      </w:r>
      <w:r>
        <w:rPr>
          <w:color w:val="0000FF"/>
        </w:rPr>
        <w:t xml:space="preserve">SELECT </w:t>
      </w:r>
      <w:r>
        <w:rPr>
          <w:color w:val="808080"/>
        </w:rPr>
        <w:t xml:space="preserve">* </w:t>
      </w:r>
      <w:r>
        <w:rPr>
          <w:color w:val="0000FF"/>
        </w:rPr>
        <w:t xml:space="preserve">FROM </w:t>
      </w:r>
      <w:r>
        <w:t xml:space="preserve">UserContest </w:t>
      </w:r>
      <w:r>
        <w:rPr>
          <w:color w:val="0000FF"/>
        </w:rPr>
        <w:t xml:space="preserve">WHERE </w:t>
      </w:r>
      <w:r>
        <w:rPr>
          <w:color w:val="FF00FF"/>
        </w:rPr>
        <w:t xml:space="preserve">User_ID </w:t>
      </w:r>
      <w:r>
        <w:rPr>
          <w:color w:val="808080"/>
        </w:rPr>
        <w:t xml:space="preserve">= </w:t>
      </w:r>
      <w:r>
        <w:t>1</w:t>
      </w:r>
      <w:r>
        <w:rPr>
          <w:color w:val="808080"/>
        </w:rPr>
        <w:t>;</w:t>
      </w:r>
    </w:p>
    <w:p w14:paraId="068930B1">
      <w:pPr>
        <w:pStyle w:val="9"/>
        <w:spacing w:before="222"/>
        <w:ind w:right="3329"/>
      </w:pPr>
      <w:r>
        <w:rPr>
          <w:color w:val="008000"/>
        </w:rPr>
        <w:t>--133</w:t>
      </w:r>
      <w:r>
        <w:rPr>
          <w:color w:val="008000"/>
          <w:spacing w:val="-6"/>
        </w:rPr>
        <w:t xml:space="preserve"> </w:t>
      </w:r>
      <w:r>
        <w:rPr>
          <w:color w:val="008000"/>
        </w:rPr>
        <w:t>Find</w:t>
      </w:r>
      <w:r>
        <w:rPr>
          <w:color w:val="008000"/>
          <w:spacing w:val="-3"/>
        </w:rPr>
        <w:t xml:space="preserve"> </w:t>
      </w:r>
      <w:r>
        <w:rPr>
          <w:color w:val="008000"/>
        </w:rPr>
        <w:t>user</w:t>
      </w:r>
      <w:r>
        <w:rPr>
          <w:color w:val="008000"/>
          <w:spacing w:val="-3"/>
        </w:rPr>
        <w:t xml:space="preserve"> </w:t>
      </w:r>
      <w:r>
        <w:rPr>
          <w:color w:val="008000"/>
        </w:rPr>
        <w:t>contest</w:t>
      </w:r>
      <w:r>
        <w:rPr>
          <w:color w:val="008000"/>
          <w:spacing w:val="-3"/>
        </w:rPr>
        <w:t xml:space="preserve"> </w:t>
      </w:r>
      <w:r>
        <w:rPr>
          <w:color w:val="008000"/>
        </w:rPr>
        <w:t>entries</w:t>
      </w:r>
      <w:r>
        <w:rPr>
          <w:color w:val="008000"/>
          <w:spacing w:val="-6"/>
        </w:rPr>
        <w:t xml:space="preserve"> </w:t>
      </w:r>
      <w:r>
        <w:rPr>
          <w:color w:val="008000"/>
        </w:rPr>
        <w:t>with</w:t>
      </w:r>
      <w:r>
        <w:rPr>
          <w:color w:val="008000"/>
          <w:spacing w:val="-3"/>
        </w:rPr>
        <w:t xml:space="preserve"> </w:t>
      </w:r>
      <w:r>
        <w:rPr>
          <w:color w:val="008000"/>
        </w:rPr>
        <w:t>a</w:t>
      </w:r>
      <w:r>
        <w:rPr>
          <w:color w:val="008000"/>
          <w:spacing w:val="-6"/>
        </w:rPr>
        <w:t xml:space="preserve"> </w:t>
      </w:r>
      <w:r>
        <w:rPr>
          <w:color w:val="008000"/>
        </w:rPr>
        <w:t>specific</w:t>
      </w:r>
      <w:r>
        <w:rPr>
          <w:color w:val="008000"/>
          <w:spacing w:val="-6"/>
        </w:rPr>
        <w:t xml:space="preserve"> </w:t>
      </w:r>
      <w:r>
        <w:rPr>
          <w:color w:val="008000"/>
        </w:rPr>
        <w:t>status</w:t>
      </w:r>
      <w:r>
        <w:rPr>
          <w:color w:val="008000"/>
          <w:spacing w:val="-3"/>
        </w:rPr>
        <w:t xml:space="preserve"> </w:t>
      </w:r>
      <w:r>
        <w:rPr>
          <w:color w:val="008000"/>
        </w:rPr>
        <w:t>(e.g.,</w:t>
      </w:r>
      <w:r>
        <w:rPr>
          <w:color w:val="008000"/>
          <w:spacing w:val="-3"/>
        </w:rPr>
        <w:t xml:space="preserve"> </w:t>
      </w:r>
      <w:r>
        <w:rPr>
          <w:color w:val="008000"/>
        </w:rPr>
        <w:t xml:space="preserve">'Completed'): </w:t>
      </w:r>
      <w:r>
        <w:rPr>
          <w:color w:val="0000FF"/>
        </w:rPr>
        <w:t xml:space="preserve">SELECT </w:t>
      </w:r>
      <w:r>
        <w:rPr>
          <w:color w:val="808080"/>
        </w:rPr>
        <w:t xml:space="preserve">* </w:t>
      </w:r>
      <w:r>
        <w:rPr>
          <w:color w:val="0000FF"/>
        </w:rPr>
        <w:t xml:space="preserve">FROM </w:t>
      </w:r>
      <w:r>
        <w:t xml:space="preserve">UserContest </w:t>
      </w:r>
      <w:r>
        <w:rPr>
          <w:color w:val="0000FF"/>
        </w:rPr>
        <w:t xml:space="preserve">WHERE Status </w:t>
      </w:r>
      <w:r>
        <w:rPr>
          <w:color w:val="808080"/>
        </w:rPr>
        <w:t xml:space="preserve">= </w:t>
      </w:r>
      <w:r>
        <w:rPr>
          <w:color w:val="FF0000"/>
        </w:rPr>
        <w:t>'Completed'</w:t>
      </w:r>
      <w:r>
        <w:rPr>
          <w:color w:val="808080"/>
        </w:rPr>
        <w:t>;</w:t>
      </w:r>
    </w:p>
    <w:p w14:paraId="5BA0DEC9">
      <w:pPr>
        <w:pStyle w:val="9"/>
        <w:spacing w:before="222"/>
      </w:pPr>
      <w:r>
        <w:rPr>
          <w:color w:val="008000"/>
        </w:rPr>
        <w:t>--134</w:t>
      </w:r>
      <w:r>
        <w:rPr>
          <w:color w:val="008000"/>
          <w:spacing w:val="-4"/>
        </w:rPr>
        <w:t xml:space="preserve"> </w:t>
      </w:r>
      <w:r>
        <w:rPr>
          <w:color w:val="008000"/>
        </w:rPr>
        <w:t>Count</w:t>
      </w:r>
      <w:r>
        <w:rPr>
          <w:color w:val="008000"/>
          <w:spacing w:val="-3"/>
        </w:rPr>
        <w:t xml:space="preserve"> </w:t>
      </w:r>
      <w:r>
        <w:rPr>
          <w:color w:val="008000"/>
        </w:rPr>
        <w:t>the</w:t>
      </w:r>
      <w:r>
        <w:rPr>
          <w:color w:val="008000"/>
          <w:spacing w:val="-1"/>
        </w:rPr>
        <w:t xml:space="preserve"> </w:t>
      </w:r>
      <w:r>
        <w:rPr>
          <w:color w:val="008000"/>
        </w:rPr>
        <w:t>number</w:t>
      </w:r>
      <w:r>
        <w:rPr>
          <w:color w:val="008000"/>
          <w:spacing w:val="-3"/>
        </w:rPr>
        <w:t xml:space="preserve"> </w:t>
      </w:r>
      <w:r>
        <w:rPr>
          <w:color w:val="008000"/>
        </w:rPr>
        <w:t>of entries</w:t>
      </w:r>
      <w:r>
        <w:rPr>
          <w:color w:val="008000"/>
          <w:spacing w:val="-4"/>
        </w:rPr>
        <w:t xml:space="preserve"> </w:t>
      </w:r>
      <w:r>
        <w:rPr>
          <w:color w:val="008000"/>
        </w:rPr>
        <w:t>in each</w:t>
      </w:r>
      <w:r>
        <w:rPr>
          <w:color w:val="008000"/>
          <w:spacing w:val="-3"/>
        </w:rPr>
        <w:t xml:space="preserve"> </w:t>
      </w:r>
      <w:r>
        <w:rPr>
          <w:color w:val="008000"/>
          <w:spacing w:val="-2"/>
        </w:rPr>
        <w:t>contest:</w:t>
      </w:r>
    </w:p>
    <w:p w14:paraId="5DA8E40A">
      <w:pPr>
        <w:pStyle w:val="9"/>
        <w:spacing w:before="1"/>
      </w:pPr>
      <w:r>
        <w:rPr>
          <w:color w:val="0000FF"/>
        </w:rPr>
        <w:t>SELECT</w:t>
      </w:r>
      <w:r>
        <w:rPr>
          <w:color w:val="0000FF"/>
          <w:spacing w:val="-5"/>
        </w:rPr>
        <w:t xml:space="preserve"> </w:t>
      </w:r>
      <w:r>
        <w:t>Contest_ID</w:t>
      </w:r>
      <w:r>
        <w:rPr>
          <w:color w:val="808080"/>
        </w:rPr>
        <w:t>,</w:t>
      </w:r>
      <w:r>
        <w:rPr>
          <w:color w:val="808080"/>
          <w:spacing w:val="-4"/>
        </w:rPr>
        <w:t xml:space="preserve"> </w:t>
      </w:r>
      <w:r>
        <w:rPr>
          <w:color w:val="FF00FF"/>
        </w:rPr>
        <w:t>COUNT</w:t>
      </w:r>
      <w:r>
        <w:rPr>
          <w:color w:val="808080"/>
        </w:rPr>
        <w:t>(*)</w:t>
      </w:r>
      <w:r>
        <w:rPr>
          <w:color w:val="808080"/>
          <w:spacing w:val="-3"/>
        </w:rPr>
        <w:t xml:space="preserve"> </w:t>
      </w:r>
      <w:r>
        <w:rPr>
          <w:color w:val="0000FF"/>
        </w:rPr>
        <w:t>AS</w:t>
      </w:r>
      <w:r>
        <w:rPr>
          <w:color w:val="0000FF"/>
          <w:spacing w:val="-4"/>
        </w:rPr>
        <w:t xml:space="preserve"> </w:t>
      </w:r>
      <w:r>
        <w:t>Entry_Count</w:t>
      </w:r>
      <w:r>
        <w:rPr>
          <w:spacing w:val="-3"/>
        </w:rPr>
        <w:t xml:space="preserve"> </w:t>
      </w:r>
      <w:r>
        <w:rPr>
          <w:color w:val="0000FF"/>
        </w:rPr>
        <w:t>FROM</w:t>
      </w:r>
      <w:r>
        <w:rPr>
          <w:color w:val="0000FF"/>
          <w:spacing w:val="-4"/>
        </w:rPr>
        <w:t xml:space="preserve"> </w:t>
      </w:r>
      <w:r>
        <w:t>UserContest</w:t>
      </w:r>
      <w:r>
        <w:rPr>
          <w:spacing w:val="-3"/>
        </w:rPr>
        <w:t xml:space="preserve"> </w:t>
      </w:r>
      <w:r>
        <w:rPr>
          <w:color w:val="0000FF"/>
        </w:rPr>
        <w:t>GROUP</w:t>
      </w:r>
      <w:r>
        <w:rPr>
          <w:color w:val="0000FF"/>
          <w:spacing w:val="-2"/>
        </w:rPr>
        <w:t xml:space="preserve"> </w:t>
      </w:r>
      <w:r>
        <w:rPr>
          <w:color w:val="0000FF"/>
        </w:rPr>
        <w:t>BY</w:t>
      </w:r>
      <w:r>
        <w:rPr>
          <w:color w:val="0000FF"/>
          <w:spacing w:val="-4"/>
        </w:rPr>
        <w:t xml:space="preserve"> </w:t>
      </w:r>
      <w:r>
        <w:rPr>
          <w:spacing w:val="-2"/>
        </w:rPr>
        <w:t>Contest_ID</w:t>
      </w:r>
      <w:r>
        <w:rPr>
          <w:color w:val="808080"/>
          <w:spacing w:val="-2"/>
        </w:rPr>
        <w:t>;</w:t>
      </w:r>
    </w:p>
    <w:p w14:paraId="5FC6BFE4">
      <w:pPr>
        <w:pStyle w:val="9"/>
        <w:spacing w:before="221"/>
        <w:ind w:right="4342"/>
      </w:pPr>
      <w:r>
        <w:rPr>
          <w:color w:val="008000"/>
        </w:rPr>
        <w:t>--135</w:t>
      </w:r>
      <w:r>
        <w:rPr>
          <w:color w:val="008000"/>
          <w:spacing w:val="-6"/>
        </w:rPr>
        <w:t xml:space="preserve"> </w:t>
      </w:r>
      <w:r>
        <w:rPr>
          <w:color w:val="008000"/>
        </w:rPr>
        <w:t>Find</w:t>
      </w:r>
      <w:r>
        <w:rPr>
          <w:color w:val="008000"/>
          <w:spacing w:val="-4"/>
        </w:rPr>
        <w:t xml:space="preserve"> </w:t>
      </w:r>
      <w:r>
        <w:rPr>
          <w:color w:val="008000"/>
        </w:rPr>
        <w:t>user</w:t>
      </w:r>
      <w:r>
        <w:rPr>
          <w:color w:val="008000"/>
          <w:spacing w:val="-4"/>
        </w:rPr>
        <w:t xml:space="preserve"> </w:t>
      </w:r>
      <w:r>
        <w:rPr>
          <w:color w:val="008000"/>
        </w:rPr>
        <w:t>contest</w:t>
      </w:r>
      <w:r>
        <w:rPr>
          <w:color w:val="008000"/>
          <w:spacing w:val="-4"/>
        </w:rPr>
        <w:t xml:space="preserve"> </w:t>
      </w:r>
      <w:r>
        <w:rPr>
          <w:color w:val="008000"/>
        </w:rPr>
        <w:t>entries</w:t>
      </w:r>
      <w:r>
        <w:rPr>
          <w:color w:val="008000"/>
          <w:spacing w:val="-6"/>
        </w:rPr>
        <w:t xml:space="preserve"> </w:t>
      </w:r>
      <w:r>
        <w:rPr>
          <w:color w:val="008000"/>
        </w:rPr>
        <w:t>with</w:t>
      </w:r>
      <w:r>
        <w:rPr>
          <w:color w:val="008000"/>
          <w:spacing w:val="-4"/>
        </w:rPr>
        <w:t xml:space="preserve"> </w:t>
      </w:r>
      <w:r>
        <w:rPr>
          <w:color w:val="008000"/>
        </w:rPr>
        <w:t>winnings</w:t>
      </w:r>
      <w:r>
        <w:rPr>
          <w:color w:val="008000"/>
          <w:spacing w:val="-6"/>
        </w:rPr>
        <w:t xml:space="preserve"> </w:t>
      </w:r>
      <w:r>
        <w:rPr>
          <w:color w:val="008000"/>
        </w:rPr>
        <w:t>greater</w:t>
      </w:r>
      <w:r>
        <w:rPr>
          <w:color w:val="008000"/>
          <w:spacing w:val="-6"/>
        </w:rPr>
        <w:t xml:space="preserve"> </w:t>
      </w:r>
      <w:r>
        <w:rPr>
          <w:color w:val="008000"/>
        </w:rPr>
        <w:t>than</w:t>
      </w:r>
      <w:r>
        <w:rPr>
          <w:color w:val="008000"/>
          <w:spacing w:val="-4"/>
        </w:rPr>
        <w:t xml:space="preserve"> </w:t>
      </w:r>
      <w:r>
        <w:rPr>
          <w:color w:val="008000"/>
        </w:rPr>
        <w:t xml:space="preserve">500: </w:t>
      </w:r>
      <w:r>
        <w:rPr>
          <w:color w:val="0000FF"/>
        </w:rPr>
        <w:t xml:space="preserve">SELECT </w:t>
      </w:r>
      <w:r>
        <w:rPr>
          <w:color w:val="808080"/>
        </w:rPr>
        <w:t xml:space="preserve">* </w:t>
      </w:r>
      <w:r>
        <w:rPr>
          <w:color w:val="0000FF"/>
        </w:rPr>
        <w:t xml:space="preserve">FROM </w:t>
      </w:r>
      <w:r>
        <w:t xml:space="preserve">UserContest </w:t>
      </w:r>
      <w:r>
        <w:rPr>
          <w:color w:val="0000FF"/>
        </w:rPr>
        <w:t xml:space="preserve">WHERE </w:t>
      </w:r>
      <w:r>
        <w:t xml:space="preserve">Winnings </w:t>
      </w:r>
      <w:r>
        <w:rPr>
          <w:color w:val="808080"/>
        </w:rPr>
        <w:t xml:space="preserve">&gt; </w:t>
      </w:r>
      <w:r>
        <w:t>500</w:t>
      </w:r>
      <w:r>
        <w:rPr>
          <w:color w:val="808080"/>
        </w:rPr>
        <w:t>;</w:t>
      </w:r>
    </w:p>
    <w:p w14:paraId="4E28D7DD">
      <w:pPr>
        <w:pStyle w:val="9"/>
        <w:ind w:left="0"/>
      </w:pPr>
    </w:p>
    <w:p w14:paraId="3B05F792">
      <w:pPr>
        <w:pStyle w:val="9"/>
      </w:pPr>
      <w:r>
        <w:rPr>
          <w:color w:val="008000"/>
        </w:rPr>
        <w:t>--136</w:t>
      </w:r>
      <w:r>
        <w:rPr>
          <w:color w:val="008000"/>
          <w:spacing w:val="-5"/>
        </w:rPr>
        <w:t xml:space="preserve"> </w:t>
      </w:r>
      <w:r>
        <w:rPr>
          <w:color w:val="008000"/>
        </w:rPr>
        <w:t>Update</w:t>
      </w:r>
      <w:r>
        <w:rPr>
          <w:color w:val="008000"/>
          <w:spacing w:val="-1"/>
        </w:rPr>
        <w:t xml:space="preserve"> </w:t>
      </w:r>
      <w:r>
        <w:rPr>
          <w:color w:val="008000"/>
        </w:rPr>
        <w:t>a</w:t>
      </w:r>
      <w:r>
        <w:rPr>
          <w:color w:val="008000"/>
          <w:spacing w:val="-4"/>
        </w:rPr>
        <w:t xml:space="preserve"> </w:t>
      </w:r>
      <w:r>
        <w:rPr>
          <w:color w:val="008000"/>
        </w:rPr>
        <w:t>user's</w:t>
      </w:r>
      <w:r>
        <w:rPr>
          <w:color w:val="008000"/>
          <w:spacing w:val="-1"/>
        </w:rPr>
        <w:t xml:space="preserve"> </w:t>
      </w:r>
      <w:r>
        <w:rPr>
          <w:color w:val="008000"/>
        </w:rPr>
        <w:t>contest</w:t>
      </w:r>
      <w:r>
        <w:rPr>
          <w:color w:val="008000"/>
          <w:spacing w:val="-1"/>
        </w:rPr>
        <w:t xml:space="preserve"> </w:t>
      </w:r>
      <w:r>
        <w:rPr>
          <w:color w:val="008000"/>
          <w:spacing w:val="-2"/>
        </w:rPr>
        <w:t>status:</w:t>
      </w:r>
    </w:p>
    <w:p w14:paraId="3187B77C">
      <w:pPr>
        <w:pStyle w:val="9"/>
        <w:spacing w:before="1"/>
      </w:pPr>
      <w:r>
        <w:rPr>
          <w:color w:val="FF00FF"/>
        </w:rPr>
        <w:t>UPDATE</w:t>
      </w:r>
      <w:r>
        <w:rPr>
          <w:color w:val="FF00FF"/>
          <w:spacing w:val="-1"/>
        </w:rPr>
        <w:t xml:space="preserve"> </w:t>
      </w:r>
      <w:r>
        <w:t>UserContest</w:t>
      </w:r>
      <w:r>
        <w:rPr>
          <w:spacing w:val="-4"/>
        </w:rPr>
        <w:t xml:space="preserve"> </w:t>
      </w:r>
      <w:r>
        <w:rPr>
          <w:color w:val="0000FF"/>
        </w:rPr>
        <w:t>SET</w:t>
      </w:r>
      <w:r>
        <w:rPr>
          <w:color w:val="0000FF"/>
          <w:spacing w:val="-4"/>
        </w:rPr>
        <w:t xml:space="preserve"> </w:t>
      </w:r>
      <w:r>
        <w:rPr>
          <w:color w:val="0000FF"/>
        </w:rPr>
        <w:t>Status</w:t>
      </w:r>
      <w:r>
        <w:rPr>
          <w:color w:val="0000FF"/>
          <w:spacing w:val="-1"/>
        </w:rPr>
        <w:t xml:space="preserve"> </w:t>
      </w:r>
      <w:r>
        <w:rPr>
          <w:color w:val="808080"/>
        </w:rPr>
        <w:t>=</w:t>
      </w:r>
      <w:r>
        <w:rPr>
          <w:color w:val="808080"/>
          <w:spacing w:val="-4"/>
        </w:rPr>
        <w:t xml:space="preserve"> </w:t>
      </w:r>
      <w:r>
        <w:rPr>
          <w:color w:val="FF0000"/>
        </w:rPr>
        <w:t>'Withdrawn'</w:t>
      </w:r>
      <w:r>
        <w:rPr>
          <w:color w:val="FF0000"/>
          <w:spacing w:val="-4"/>
        </w:rPr>
        <w:t xml:space="preserve"> </w:t>
      </w:r>
      <w:r>
        <w:rPr>
          <w:color w:val="0000FF"/>
        </w:rPr>
        <w:t>WHERE</w:t>
      </w:r>
      <w:r>
        <w:rPr>
          <w:color w:val="0000FF"/>
          <w:spacing w:val="-1"/>
        </w:rPr>
        <w:t xml:space="preserve"> </w:t>
      </w:r>
      <w:r>
        <w:t>Entry_ID</w:t>
      </w:r>
      <w:r>
        <w:rPr>
          <w:spacing w:val="-4"/>
        </w:rPr>
        <w:t xml:space="preserve"> </w:t>
      </w:r>
      <w:r>
        <w:rPr>
          <w:color w:val="808080"/>
        </w:rPr>
        <w:t>=</w:t>
      </w:r>
      <w:r>
        <w:rPr>
          <w:color w:val="808080"/>
          <w:spacing w:val="-3"/>
        </w:rPr>
        <w:t xml:space="preserve"> </w:t>
      </w:r>
      <w:r>
        <w:rPr>
          <w:spacing w:val="-5"/>
        </w:rPr>
        <w:t>1</w:t>
      </w:r>
      <w:r>
        <w:rPr>
          <w:color w:val="808080"/>
          <w:spacing w:val="-5"/>
        </w:rPr>
        <w:t>;</w:t>
      </w:r>
    </w:p>
    <w:p w14:paraId="141AE59E">
      <w:pPr>
        <w:pStyle w:val="9"/>
        <w:spacing w:before="222"/>
        <w:ind w:left="0"/>
      </w:pPr>
    </w:p>
    <w:p w14:paraId="30333FB7">
      <w:pPr>
        <w:pStyle w:val="9"/>
      </w:pPr>
      <w:r>
        <w:rPr>
          <w:color w:val="008000"/>
        </w:rPr>
        <w:t>--137</w:t>
      </w:r>
      <w:r>
        <w:rPr>
          <w:color w:val="008000"/>
          <w:spacing w:val="-5"/>
        </w:rPr>
        <w:t xml:space="preserve"> </w:t>
      </w:r>
      <w:r>
        <w:rPr>
          <w:color w:val="008000"/>
        </w:rPr>
        <w:t>Delete</w:t>
      </w:r>
      <w:r>
        <w:rPr>
          <w:color w:val="008000"/>
          <w:spacing w:val="-1"/>
        </w:rPr>
        <w:t xml:space="preserve"> </w:t>
      </w:r>
      <w:r>
        <w:rPr>
          <w:color w:val="008000"/>
        </w:rPr>
        <w:t>a</w:t>
      </w:r>
      <w:r>
        <w:rPr>
          <w:color w:val="008000"/>
          <w:spacing w:val="-4"/>
        </w:rPr>
        <w:t xml:space="preserve"> </w:t>
      </w:r>
      <w:r>
        <w:rPr>
          <w:color w:val="008000"/>
        </w:rPr>
        <w:t>user</w:t>
      </w:r>
      <w:r>
        <w:rPr>
          <w:color w:val="008000"/>
          <w:spacing w:val="-1"/>
        </w:rPr>
        <w:t xml:space="preserve"> </w:t>
      </w:r>
      <w:r>
        <w:rPr>
          <w:color w:val="008000"/>
        </w:rPr>
        <w:t>contest</w:t>
      </w:r>
      <w:r>
        <w:rPr>
          <w:color w:val="008000"/>
          <w:spacing w:val="-1"/>
        </w:rPr>
        <w:t xml:space="preserve"> </w:t>
      </w:r>
      <w:r>
        <w:rPr>
          <w:color w:val="008000"/>
        </w:rPr>
        <w:t>entry</w:t>
      </w:r>
      <w:r>
        <w:rPr>
          <w:color w:val="008000"/>
          <w:spacing w:val="-1"/>
        </w:rPr>
        <w:t xml:space="preserve"> </w:t>
      </w:r>
      <w:r>
        <w:rPr>
          <w:color w:val="008000"/>
        </w:rPr>
        <w:t>by</w:t>
      </w:r>
      <w:r>
        <w:rPr>
          <w:color w:val="008000"/>
          <w:spacing w:val="-1"/>
        </w:rPr>
        <w:t xml:space="preserve"> </w:t>
      </w:r>
      <w:r>
        <w:rPr>
          <w:color w:val="008000"/>
          <w:spacing w:val="-5"/>
        </w:rPr>
        <w:t>ID:</w:t>
      </w:r>
    </w:p>
    <w:p w14:paraId="433659E5">
      <w:pPr>
        <w:pStyle w:val="9"/>
        <w:spacing w:before="1"/>
        <w:ind w:right="6229"/>
      </w:pPr>
      <w:r>
        <w:rPr>
          <w:color w:val="0000FF"/>
        </w:rPr>
        <w:t>DELETE</w:t>
      </w:r>
      <w:r>
        <w:rPr>
          <w:color w:val="0000FF"/>
          <w:spacing w:val="-5"/>
        </w:rPr>
        <w:t xml:space="preserve"> </w:t>
      </w:r>
      <w:r>
        <w:rPr>
          <w:color w:val="0000FF"/>
        </w:rPr>
        <w:t>FROM</w:t>
      </w:r>
      <w:r>
        <w:rPr>
          <w:color w:val="0000FF"/>
          <w:spacing w:val="-8"/>
        </w:rPr>
        <w:t xml:space="preserve"> </w:t>
      </w:r>
      <w:r>
        <w:t>UserContest</w:t>
      </w:r>
      <w:r>
        <w:rPr>
          <w:spacing w:val="-5"/>
        </w:rPr>
        <w:t xml:space="preserve"> </w:t>
      </w:r>
      <w:r>
        <w:rPr>
          <w:color w:val="0000FF"/>
        </w:rPr>
        <w:t>WHERE</w:t>
      </w:r>
      <w:r>
        <w:rPr>
          <w:color w:val="0000FF"/>
          <w:spacing w:val="-8"/>
        </w:rPr>
        <w:t xml:space="preserve"> </w:t>
      </w:r>
      <w:r>
        <w:t>Entry_ID</w:t>
      </w:r>
      <w:r>
        <w:rPr>
          <w:spacing w:val="-5"/>
        </w:rPr>
        <w:t xml:space="preserve"> </w:t>
      </w:r>
      <w:r>
        <w:rPr>
          <w:color w:val="808080"/>
        </w:rPr>
        <w:t>=</w:t>
      </w:r>
      <w:r>
        <w:rPr>
          <w:color w:val="808080"/>
          <w:spacing w:val="-10"/>
        </w:rPr>
        <w:t xml:space="preserve"> </w:t>
      </w:r>
      <w:r>
        <w:t>10</w:t>
      </w:r>
      <w:r>
        <w:rPr>
          <w:color w:val="808080"/>
        </w:rPr>
        <w:t xml:space="preserve">; </w:t>
      </w:r>
      <w:r>
        <w:rPr>
          <w:color w:val="0000FF"/>
        </w:rPr>
        <w:t xml:space="preserve">Select </w:t>
      </w:r>
      <w:r>
        <w:rPr>
          <w:color w:val="808080"/>
        </w:rPr>
        <w:t xml:space="preserve">* </w:t>
      </w:r>
      <w:r>
        <w:rPr>
          <w:color w:val="0000FF"/>
        </w:rPr>
        <w:t xml:space="preserve">from </w:t>
      </w:r>
      <w:r>
        <w:t>UserContest</w:t>
      </w:r>
    </w:p>
    <w:p w14:paraId="043434F1">
      <w:pPr>
        <w:pStyle w:val="9"/>
        <w:spacing w:before="220"/>
        <w:ind w:left="0"/>
      </w:pPr>
    </w:p>
    <w:p w14:paraId="53FD5811">
      <w:pPr>
        <w:pStyle w:val="9"/>
      </w:pPr>
      <w:r>
        <w:rPr>
          <w:color w:val="008000"/>
        </w:rPr>
        <w:t>--138</w:t>
      </w:r>
      <w:r>
        <w:rPr>
          <w:color w:val="008000"/>
          <w:spacing w:val="-4"/>
        </w:rPr>
        <w:t xml:space="preserve"> </w:t>
      </w:r>
      <w:r>
        <w:rPr>
          <w:color w:val="008000"/>
        </w:rPr>
        <w:t>Find</w:t>
      </w:r>
      <w:r>
        <w:rPr>
          <w:color w:val="008000"/>
          <w:spacing w:val="-2"/>
        </w:rPr>
        <w:t xml:space="preserve"> </w:t>
      </w:r>
      <w:r>
        <w:rPr>
          <w:color w:val="008000"/>
        </w:rPr>
        <w:t>duplicate</w:t>
      </w:r>
      <w:r>
        <w:rPr>
          <w:color w:val="008000"/>
          <w:spacing w:val="-3"/>
        </w:rPr>
        <w:t xml:space="preserve"> </w:t>
      </w:r>
      <w:r>
        <w:rPr>
          <w:color w:val="008000"/>
        </w:rPr>
        <w:t>user</w:t>
      </w:r>
      <w:r>
        <w:rPr>
          <w:color w:val="008000"/>
          <w:spacing w:val="-2"/>
        </w:rPr>
        <w:t xml:space="preserve"> </w:t>
      </w:r>
      <w:r>
        <w:rPr>
          <w:color w:val="008000"/>
        </w:rPr>
        <w:t>contest</w:t>
      </w:r>
      <w:r>
        <w:rPr>
          <w:color w:val="008000"/>
          <w:spacing w:val="-3"/>
        </w:rPr>
        <w:t xml:space="preserve"> </w:t>
      </w:r>
      <w:r>
        <w:rPr>
          <w:color w:val="008000"/>
          <w:spacing w:val="-2"/>
        </w:rPr>
        <w:t>entries:</w:t>
      </w:r>
    </w:p>
    <w:p w14:paraId="1F63BE4E">
      <w:pPr>
        <w:pStyle w:val="9"/>
        <w:spacing w:before="2"/>
        <w:ind w:left="0"/>
      </w:pPr>
    </w:p>
    <w:p w14:paraId="5AB21F0A">
      <w:pPr>
        <w:pStyle w:val="9"/>
        <w:ind w:right="6229"/>
      </w:pPr>
      <w:r>
        <w:rPr>
          <w:color w:val="0000FF"/>
        </w:rPr>
        <w:t>SELECT</w:t>
      </w:r>
      <w:r>
        <w:rPr>
          <w:color w:val="0000FF"/>
          <w:spacing w:val="-9"/>
        </w:rPr>
        <w:t xml:space="preserve"> </w:t>
      </w:r>
      <w:r>
        <w:rPr>
          <w:color w:val="FF00FF"/>
        </w:rPr>
        <w:t>User_ID</w:t>
      </w:r>
      <w:r>
        <w:rPr>
          <w:color w:val="808080"/>
        </w:rPr>
        <w:t>,</w:t>
      </w:r>
      <w:r>
        <w:rPr>
          <w:color w:val="808080"/>
          <w:spacing w:val="-9"/>
        </w:rPr>
        <w:t xml:space="preserve"> </w:t>
      </w:r>
      <w:r>
        <w:t>Contest_ID</w:t>
      </w:r>
      <w:r>
        <w:rPr>
          <w:color w:val="808080"/>
        </w:rPr>
        <w:t>,</w:t>
      </w:r>
      <w:r>
        <w:rPr>
          <w:color w:val="808080"/>
          <w:spacing w:val="-11"/>
        </w:rPr>
        <w:t xml:space="preserve"> </w:t>
      </w:r>
      <w:r>
        <w:t>Team_ID</w:t>
      </w:r>
      <w:r>
        <w:rPr>
          <w:color w:val="808080"/>
        </w:rPr>
        <w:t>,</w:t>
      </w:r>
      <w:r>
        <w:rPr>
          <w:color w:val="808080"/>
          <w:spacing w:val="-11"/>
        </w:rPr>
        <w:t xml:space="preserve"> </w:t>
      </w:r>
      <w:r>
        <w:rPr>
          <w:color w:val="FF00FF"/>
        </w:rPr>
        <w:t>COUNT</w:t>
      </w:r>
      <w:r>
        <w:rPr>
          <w:color w:val="808080"/>
        </w:rPr>
        <w:t xml:space="preserve">(*) </w:t>
      </w:r>
      <w:r>
        <w:rPr>
          <w:color w:val="0000FF"/>
        </w:rPr>
        <w:t xml:space="preserve">FROM </w:t>
      </w:r>
      <w:r>
        <w:t>UserContest</w:t>
      </w:r>
    </w:p>
    <w:p w14:paraId="2093608D">
      <w:pPr>
        <w:pStyle w:val="9"/>
        <w:ind w:right="7200"/>
      </w:pPr>
      <w:r>
        <w:rPr>
          <w:color w:val="0000FF"/>
        </w:rPr>
        <w:t>GROUP</w:t>
      </w:r>
      <w:r>
        <w:rPr>
          <w:color w:val="0000FF"/>
          <w:spacing w:val="-11"/>
        </w:rPr>
        <w:t xml:space="preserve"> </w:t>
      </w:r>
      <w:r>
        <w:rPr>
          <w:color w:val="0000FF"/>
        </w:rPr>
        <w:t>BY</w:t>
      </w:r>
      <w:r>
        <w:rPr>
          <w:color w:val="0000FF"/>
          <w:spacing w:val="-9"/>
        </w:rPr>
        <w:t xml:space="preserve"> </w:t>
      </w:r>
      <w:r>
        <w:rPr>
          <w:color w:val="FF00FF"/>
        </w:rPr>
        <w:t>User_ID</w:t>
      </w:r>
      <w:r>
        <w:rPr>
          <w:color w:val="808080"/>
        </w:rPr>
        <w:t>,</w:t>
      </w:r>
      <w:r>
        <w:rPr>
          <w:color w:val="808080"/>
          <w:spacing w:val="-11"/>
        </w:rPr>
        <w:t xml:space="preserve"> </w:t>
      </w:r>
      <w:r>
        <w:t>Contest_ID</w:t>
      </w:r>
      <w:r>
        <w:rPr>
          <w:color w:val="808080"/>
        </w:rPr>
        <w:t>,</w:t>
      </w:r>
      <w:r>
        <w:rPr>
          <w:color w:val="808080"/>
          <w:spacing w:val="-12"/>
        </w:rPr>
        <w:t xml:space="preserve"> </w:t>
      </w:r>
      <w:r>
        <w:t xml:space="preserve">Team_ID </w:t>
      </w:r>
      <w:r>
        <w:rPr>
          <w:color w:val="0000FF"/>
        </w:rPr>
        <w:t xml:space="preserve">HAVING </w:t>
      </w:r>
      <w:r>
        <w:rPr>
          <w:color w:val="FF00FF"/>
        </w:rPr>
        <w:t>COUNT</w:t>
      </w:r>
      <w:r>
        <w:rPr>
          <w:color w:val="808080"/>
        </w:rPr>
        <w:t xml:space="preserve">(*) &gt; </w:t>
      </w:r>
      <w:r>
        <w:t>1</w:t>
      </w:r>
      <w:r>
        <w:rPr>
          <w:color w:val="808080"/>
        </w:rPr>
        <w:t>;</w:t>
      </w:r>
    </w:p>
    <w:p w14:paraId="7F85D82B">
      <w:pPr>
        <w:pStyle w:val="9"/>
        <w:spacing w:before="221"/>
      </w:pPr>
      <w:r>
        <w:rPr>
          <w:color w:val="008000"/>
        </w:rPr>
        <w:t>--139</w:t>
      </w:r>
      <w:r>
        <w:rPr>
          <w:color w:val="008000"/>
          <w:spacing w:val="-4"/>
        </w:rPr>
        <w:t xml:space="preserve"> </w:t>
      </w:r>
      <w:r>
        <w:rPr>
          <w:color w:val="008000"/>
        </w:rPr>
        <w:t>Find the</w:t>
      </w:r>
      <w:r>
        <w:rPr>
          <w:color w:val="008000"/>
          <w:spacing w:val="-3"/>
        </w:rPr>
        <w:t xml:space="preserve"> </w:t>
      </w:r>
      <w:r>
        <w:rPr>
          <w:color w:val="008000"/>
        </w:rPr>
        <w:t>user</w:t>
      </w:r>
      <w:r>
        <w:rPr>
          <w:color w:val="008000"/>
          <w:spacing w:val="-1"/>
        </w:rPr>
        <w:t xml:space="preserve"> </w:t>
      </w:r>
      <w:r>
        <w:rPr>
          <w:color w:val="008000"/>
        </w:rPr>
        <w:t>with</w:t>
      </w:r>
      <w:r>
        <w:rPr>
          <w:color w:val="008000"/>
          <w:spacing w:val="-3"/>
        </w:rPr>
        <w:t xml:space="preserve"> </w:t>
      </w:r>
      <w:r>
        <w:rPr>
          <w:color w:val="008000"/>
        </w:rPr>
        <w:t>the</w:t>
      </w:r>
      <w:r>
        <w:rPr>
          <w:color w:val="008000"/>
          <w:spacing w:val="-3"/>
        </w:rPr>
        <w:t xml:space="preserve"> </w:t>
      </w:r>
      <w:r>
        <w:rPr>
          <w:color w:val="008000"/>
        </w:rPr>
        <w:t xml:space="preserve">most </w:t>
      </w:r>
      <w:r>
        <w:rPr>
          <w:color w:val="008000"/>
          <w:spacing w:val="-2"/>
        </w:rPr>
        <w:t>winnings:</w:t>
      </w:r>
    </w:p>
    <w:p w14:paraId="39825E35">
      <w:pPr>
        <w:pStyle w:val="9"/>
        <w:spacing w:before="1"/>
        <w:ind w:left="0"/>
      </w:pPr>
    </w:p>
    <w:p w14:paraId="3BDA7445">
      <w:pPr>
        <w:pStyle w:val="9"/>
        <w:spacing w:before="1"/>
        <w:ind w:right="5487"/>
      </w:pPr>
      <w:r>
        <w:rPr>
          <w:color w:val="0000FF"/>
        </w:rPr>
        <w:t>SELECT</w:t>
      </w:r>
      <w:r>
        <w:rPr>
          <w:color w:val="0000FF"/>
          <w:spacing w:val="-6"/>
        </w:rPr>
        <w:t xml:space="preserve"> </w:t>
      </w:r>
      <w:r>
        <w:rPr>
          <w:color w:val="0000FF"/>
        </w:rPr>
        <w:t>TOP</w:t>
      </w:r>
      <w:r>
        <w:rPr>
          <w:color w:val="0000FF"/>
          <w:spacing w:val="-6"/>
        </w:rPr>
        <w:t xml:space="preserve"> </w:t>
      </w:r>
      <w:r>
        <w:t>1</w:t>
      </w:r>
      <w:r>
        <w:rPr>
          <w:spacing w:val="-8"/>
        </w:rPr>
        <w:t xml:space="preserve"> </w:t>
      </w:r>
      <w:r>
        <w:rPr>
          <w:color w:val="FF00FF"/>
        </w:rPr>
        <w:t>User_ID</w:t>
      </w:r>
      <w:r>
        <w:rPr>
          <w:color w:val="808080"/>
        </w:rPr>
        <w:t>,</w:t>
      </w:r>
      <w:r>
        <w:rPr>
          <w:color w:val="808080"/>
          <w:spacing w:val="-8"/>
        </w:rPr>
        <w:t xml:space="preserve"> </w:t>
      </w:r>
      <w:r>
        <w:rPr>
          <w:color w:val="FF00FF"/>
        </w:rPr>
        <w:t>SUM</w:t>
      </w:r>
      <w:r>
        <w:rPr>
          <w:color w:val="808080"/>
        </w:rPr>
        <w:t>(</w:t>
      </w:r>
      <w:r>
        <w:t>Winnings</w:t>
      </w:r>
      <w:r>
        <w:rPr>
          <w:color w:val="808080"/>
        </w:rPr>
        <w:t>)</w:t>
      </w:r>
      <w:r>
        <w:rPr>
          <w:color w:val="808080"/>
          <w:spacing w:val="-8"/>
        </w:rPr>
        <w:t xml:space="preserve"> </w:t>
      </w:r>
      <w:r>
        <w:rPr>
          <w:color w:val="0000FF"/>
        </w:rPr>
        <w:t>AS</w:t>
      </w:r>
      <w:r>
        <w:rPr>
          <w:color w:val="0000FF"/>
          <w:spacing w:val="-6"/>
        </w:rPr>
        <w:t xml:space="preserve"> </w:t>
      </w:r>
      <w:r>
        <w:t xml:space="preserve">Total_Winnings </w:t>
      </w:r>
      <w:r>
        <w:rPr>
          <w:color w:val="0000FF"/>
        </w:rPr>
        <w:t xml:space="preserve">FROM </w:t>
      </w:r>
      <w:r>
        <w:t>UserContest</w:t>
      </w:r>
    </w:p>
    <w:p w14:paraId="6622C6B3">
      <w:pPr>
        <w:pStyle w:val="9"/>
        <w:spacing w:line="222" w:lineRule="exact"/>
      </w:pPr>
      <w:r>
        <w:rPr>
          <w:color w:val="0000FF"/>
        </w:rPr>
        <w:t>GROUP</w:t>
      </w:r>
      <w:r>
        <w:rPr>
          <w:color w:val="0000FF"/>
          <w:spacing w:val="-3"/>
        </w:rPr>
        <w:t xml:space="preserve"> </w:t>
      </w:r>
      <w:r>
        <w:rPr>
          <w:color w:val="0000FF"/>
        </w:rPr>
        <w:t xml:space="preserve">BY </w:t>
      </w:r>
      <w:r>
        <w:rPr>
          <w:color w:val="FF00FF"/>
          <w:spacing w:val="-2"/>
        </w:rPr>
        <w:t>User_ID</w:t>
      </w:r>
    </w:p>
    <w:p w14:paraId="327A672F">
      <w:pPr>
        <w:pStyle w:val="9"/>
      </w:pPr>
      <w:r>
        <w:rPr>
          <w:color w:val="0000FF"/>
        </w:rPr>
        <w:t>ORDER</w:t>
      </w:r>
      <w:r>
        <w:rPr>
          <w:color w:val="0000FF"/>
          <w:spacing w:val="-5"/>
        </w:rPr>
        <w:t xml:space="preserve"> </w:t>
      </w:r>
      <w:r>
        <w:rPr>
          <w:color w:val="0000FF"/>
        </w:rPr>
        <w:t>BY</w:t>
      </w:r>
      <w:r>
        <w:rPr>
          <w:color w:val="0000FF"/>
          <w:spacing w:val="-2"/>
        </w:rPr>
        <w:t xml:space="preserve"> </w:t>
      </w:r>
      <w:r>
        <w:t>Total_Winnings</w:t>
      </w:r>
      <w:r>
        <w:rPr>
          <w:spacing w:val="-2"/>
        </w:rPr>
        <w:t xml:space="preserve"> </w:t>
      </w:r>
      <w:r>
        <w:rPr>
          <w:color w:val="0000FF"/>
          <w:spacing w:val="-4"/>
        </w:rPr>
        <w:t>DESC</w:t>
      </w:r>
      <w:r>
        <w:rPr>
          <w:color w:val="808080"/>
          <w:spacing w:val="-4"/>
        </w:rPr>
        <w:t>;</w:t>
      </w:r>
    </w:p>
    <w:p w14:paraId="25DB08B2">
      <w:pPr>
        <w:pStyle w:val="9"/>
        <w:spacing w:before="222"/>
      </w:pPr>
      <w:r>
        <w:rPr>
          <w:color w:val="008000"/>
        </w:rPr>
        <w:t>--140</w:t>
      </w:r>
      <w:r>
        <w:rPr>
          <w:color w:val="008000"/>
          <w:spacing w:val="-5"/>
        </w:rPr>
        <w:t xml:space="preserve"> </w:t>
      </w:r>
      <w:r>
        <w:rPr>
          <w:color w:val="008000"/>
        </w:rPr>
        <w:t>Find</w:t>
      </w:r>
      <w:r>
        <w:rPr>
          <w:color w:val="008000"/>
          <w:spacing w:val="-1"/>
        </w:rPr>
        <w:t xml:space="preserve"> </w:t>
      </w:r>
      <w:r>
        <w:rPr>
          <w:color w:val="008000"/>
        </w:rPr>
        <w:t>contests</w:t>
      </w:r>
      <w:r>
        <w:rPr>
          <w:color w:val="008000"/>
          <w:spacing w:val="-1"/>
        </w:rPr>
        <w:t xml:space="preserve"> </w:t>
      </w:r>
      <w:r>
        <w:rPr>
          <w:color w:val="008000"/>
        </w:rPr>
        <w:t>where</w:t>
      </w:r>
      <w:r>
        <w:rPr>
          <w:color w:val="008000"/>
          <w:spacing w:val="-2"/>
        </w:rPr>
        <w:t xml:space="preserve"> </w:t>
      </w:r>
      <w:r>
        <w:rPr>
          <w:color w:val="008000"/>
        </w:rPr>
        <w:t>a</w:t>
      </w:r>
      <w:r>
        <w:rPr>
          <w:color w:val="008000"/>
          <w:spacing w:val="-4"/>
        </w:rPr>
        <w:t xml:space="preserve"> </w:t>
      </w:r>
      <w:r>
        <w:rPr>
          <w:color w:val="008000"/>
        </w:rPr>
        <w:t>user</w:t>
      </w:r>
      <w:r>
        <w:rPr>
          <w:color w:val="008000"/>
          <w:spacing w:val="-1"/>
        </w:rPr>
        <w:t xml:space="preserve"> </w:t>
      </w:r>
      <w:r>
        <w:rPr>
          <w:color w:val="008000"/>
        </w:rPr>
        <w:t>has</w:t>
      </w:r>
      <w:r>
        <w:rPr>
          <w:color w:val="008000"/>
          <w:spacing w:val="-1"/>
        </w:rPr>
        <w:t xml:space="preserve"> </w:t>
      </w:r>
      <w:r>
        <w:rPr>
          <w:color w:val="008000"/>
        </w:rPr>
        <w:t>not</w:t>
      </w:r>
      <w:r>
        <w:rPr>
          <w:color w:val="008000"/>
          <w:spacing w:val="-4"/>
        </w:rPr>
        <w:t xml:space="preserve"> </w:t>
      </w:r>
      <w:r>
        <w:rPr>
          <w:color w:val="008000"/>
          <w:spacing w:val="-2"/>
        </w:rPr>
        <w:t>participated:</w:t>
      </w:r>
    </w:p>
    <w:p w14:paraId="0EF3CD2F">
      <w:pPr>
        <w:pStyle w:val="9"/>
        <w:spacing w:before="1"/>
        <w:ind w:left="0"/>
      </w:pPr>
    </w:p>
    <w:p w14:paraId="2BE494B1">
      <w:pPr>
        <w:pStyle w:val="9"/>
        <w:spacing w:line="222" w:lineRule="exact"/>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Contest</w:t>
      </w:r>
    </w:p>
    <w:p w14:paraId="35549779">
      <w:pPr>
        <w:pStyle w:val="9"/>
        <w:spacing w:line="222" w:lineRule="exact"/>
      </w:pPr>
      <w:r>
        <w:rPr>
          <w:color w:val="0000FF"/>
        </w:rPr>
        <w:t>WHERE</w:t>
      </w:r>
      <w:r>
        <w:rPr>
          <w:color w:val="0000FF"/>
          <w:spacing w:val="-5"/>
        </w:rPr>
        <w:t xml:space="preserve"> </w:t>
      </w:r>
      <w:r>
        <w:t>Contest_ID</w:t>
      </w:r>
      <w:r>
        <w:rPr>
          <w:spacing w:val="-2"/>
        </w:rPr>
        <w:t xml:space="preserve"> </w:t>
      </w:r>
      <w:r>
        <w:rPr>
          <w:color w:val="808080"/>
        </w:rPr>
        <w:t>NOT</w:t>
      </w:r>
      <w:r>
        <w:rPr>
          <w:color w:val="808080"/>
          <w:spacing w:val="-2"/>
        </w:rPr>
        <w:t xml:space="preserve"> </w:t>
      </w:r>
      <w:r>
        <w:rPr>
          <w:color w:val="808080"/>
        </w:rPr>
        <w:t>IN</w:t>
      </w:r>
      <w:r>
        <w:rPr>
          <w:color w:val="808080"/>
          <w:spacing w:val="-1"/>
        </w:rPr>
        <w:t xml:space="preserve"> </w:t>
      </w:r>
      <w:r>
        <w:rPr>
          <w:color w:val="808080"/>
        </w:rPr>
        <w:t>(</w:t>
      </w:r>
      <w:r>
        <w:rPr>
          <w:color w:val="0000FF"/>
        </w:rPr>
        <w:t>SELECT</w:t>
      </w:r>
      <w:r>
        <w:rPr>
          <w:color w:val="0000FF"/>
          <w:spacing w:val="-2"/>
        </w:rPr>
        <w:t xml:space="preserve"> </w:t>
      </w:r>
      <w:r>
        <w:rPr>
          <w:color w:val="0000FF"/>
        </w:rPr>
        <w:t>DISTINCT</w:t>
      </w:r>
      <w:r>
        <w:rPr>
          <w:color w:val="0000FF"/>
          <w:spacing w:val="-5"/>
        </w:rPr>
        <w:t xml:space="preserve"> </w:t>
      </w:r>
      <w:r>
        <w:t>Contest_ID</w:t>
      </w:r>
      <w:r>
        <w:rPr>
          <w:spacing w:val="1"/>
        </w:rPr>
        <w:t xml:space="preserve"> </w:t>
      </w:r>
      <w:r>
        <w:rPr>
          <w:color w:val="0000FF"/>
        </w:rPr>
        <w:t>FROM</w:t>
      </w:r>
      <w:r>
        <w:rPr>
          <w:color w:val="0000FF"/>
          <w:spacing w:val="-5"/>
        </w:rPr>
        <w:t xml:space="preserve"> </w:t>
      </w:r>
      <w:r>
        <w:t>UserContest</w:t>
      </w:r>
      <w:r>
        <w:rPr>
          <w:spacing w:val="-5"/>
        </w:rPr>
        <w:t xml:space="preserve"> </w:t>
      </w:r>
      <w:r>
        <w:rPr>
          <w:color w:val="0000FF"/>
        </w:rPr>
        <w:t>WHERE</w:t>
      </w:r>
      <w:r>
        <w:rPr>
          <w:color w:val="0000FF"/>
          <w:spacing w:val="-4"/>
        </w:rPr>
        <w:t xml:space="preserve"> </w:t>
      </w:r>
      <w:r>
        <w:rPr>
          <w:color w:val="FF00FF"/>
        </w:rPr>
        <w:t>User_ID</w:t>
      </w:r>
      <w:r>
        <w:rPr>
          <w:color w:val="FF00FF"/>
          <w:spacing w:val="-2"/>
        </w:rPr>
        <w:t xml:space="preserve"> </w:t>
      </w:r>
      <w:r>
        <w:rPr>
          <w:color w:val="808080"/>
        </w:rPr>
        <w:t>=</w:t>
      </w:r>
      <w:r>
        <w:rPr>
          <w:color w:val="808080"/>
          <w:spacing w:val="-4"/>
        </w:rPr>
        <w:t xml:space="preserve"> </w:t>
      </w:r>
      <w:r>
        <w:rPr>
          <w:spacing w:val="-5"/>
        </w:rPr>
        <w:t>1</w:t>
      </w:r>
      <w:r>
        <w:rPr>
          <w:color w:val="808080"/>
          <w:spacing w:val="-5"/>
        </w:rPr>
        <w:t>);</w:t>
      </w:r>
    </w:p>
    <w:p w14:paraId="283062E7">
      <w:pPr>
        <w:pStyle w:val="9"/>
        <w:spacing w:before="2"/>
        <w:ind w:left="0"/>
      </w:pPr>
    </w:p>
    <w:p w14:paraId="1F00CF82">
      <w:pPr>
        <w:pStyle w:val="9"/>
      </w:pPr>
      <w:r>
        <w:rPr>
          <w:color w:val="008000"/>
        </w:rPr>
        <w:t>--141</w:t>
      </w:r>
      <w:r>
        <w:rPr>
          <w:color w:val="008000"/>
          <w:spacing w:val="-4"/>
        </w:rPr>
        <w:t xml:space="preserve"> </w:t>
      </w:r>
      <w:r>
        <w:rPr>
          <w:color w:val="008000"/>
        </w:rPr>
        <w:t>Select</w:t>
      </w:r>
      <w:r>
        <w:rPr>
          <w:color w:val="008000"/>
          <w:spacing w:val="-1"/>
        </w:rPr>
        <w:t xml:space="preserve"> </w:t>
      </w:r>
      <w:r>
        <w:rPr>
          <w:color w:val="008000"/>
        </w:rPr>
        <w:t>all</w:t>
      </w:r>
      <w:r>
        <w:rPr>
          <w:color w:val="008000"/>
          <w:spacing w:val="-3"/>
        </w:rPr>
        <w:t xml:space="preserve"> </w:t>
      </w:r>
      <w:r>
        <w:rPr>
          <w:color w:val="008000"/>
        </w:rPr>
        <w:t>scoring</w:t>
      </w:r>
      <w:r>
        <w:rPr>
          <w:color w:val="008000"/>
          <w:spacing w:val="-3"/>
        </w:rPr>
        <w:t xml:space="preserve"> </w:t>
      </w:r>
      <w:r>
        <w:rPr>
          <w:color w:val="008000"/>
          <w:spacing w:val="-2"/>
        </w:rPr>
        <w:t>rules:</w:t>
      </w:r>
    </w:p>
    <w:p w14:paraId="24D1601E">
      <w:pPr>
        <w:pStyle w:val="9"/>
        <w:spacing w:before="221"/>
      </w:pPr>
      <w:r>
        <w:rPr>
          <w:color w:val="0000FF"/>
        </w:rPr>
        <w:t>SELECT</w:t>
      </w:r>
      <w:r>
        <w:rPr>
          <w:color w:val="0000FF"/>
          <w:spacing w:val="-1"/>
        </w:rPr>
        <w:t xml:space="preserve"> </w:t>
      </w:r>
      <w:r>
        <w:rPr>
          <w:color w:val="808080"/>
        </w:rPr>
        <w:t>*</w:t>
      </w:r>
      <w:r>
        <w:rPr>
          <w:color w:val="808080"/>
          <w:spacing w:val="-3"/>
        </w:rPr>
        <w:t xml:space="preserve"> </w:t>
      </w:r>
      <w:r>
        <w:rPr>
          <w:color w:val="0000FF"/>
        </w:rPr>
        <w:t>FROM</w:t>
      </w:r>
      <w:r>
        <w:rPr>
          <w:color w:val="0000FF"/>
          <w:spacing w:val="-3"/>
        </w:rPr>
        <w:t xml:space="preserve"> </w:t>
      </w:r>
      <w:r>
        <w:rPr>
          <w:spacing w:val="-2"/>
        </w:rPr>
        <w:t>ScoringRules</w:t>
      </w:r>
      <w:r>
        <w:rPr>
          <w:color w:val="808080"/>
          <w:spacing w:val="-2"/>
        </w:rPr>
        <w:t>;</w:t>
      </w:r>
    </w:p>
    <w:p w14:paraId="45B9641F">
      <w:pPr>
        <w:pStyle w:val="9"/>
        <w:spacing w:before="222"/>
      </w:pPr>
      <w:r>
        <w:rPr>
          <w:color w:val="008000"/>
        </w:rPr>
        <w:t>--142</w:t>
      </w:r>
      <w:r>
        <w:rPr>
          <w:color w:val="008000"/>
          <w:spacing w:val="-5"/>
        </w:rPr>
        <w:t xml:space="preserve"> </w:t>
      </w:r>
      <w:r>
        <w:rPr>
          <w:color w:val="008000"/>
        </w:rPr>
        <w:t>Find</w:t>
      </w:r>
      <w:r>
        <w:rPr>
          <w:color w:val="008000"/>
          <w:spacing w:val="-2"/>
        </w:rPr>
        <w:t xml:space="preserve"> </w:t>
      </w:r>
      <w:r>
        <w:rPr>
          <w:color w:val="008000"/>
        </w:rPr>
        <w:t>active</w:t>
      </w:r>
      <w:r>
        <w:rPr>
          <w:color w:val="008000"/>
          <w:spacing w:val="-2"/>
        </w:rPr>
        <w:t xml:space="preserve"> </w:t>
      </w:r>
      <w:r>
        <w:rPr>
          <w:color w:val="008000"/>
        </w:rPr>
        <w:t>scoring</w:t>
      </w:r>
      <w:r>
        <w:rPr>
          <w:color w:val="008000"/>
          <w:spacing w:val="-1"/>
        </w:rPr>
        <w:t xml:space="preserve"> </w:t>
      </w:r>
      <w:r>
        <w:rPr>
          <w:color w:val="008000"/>
          <w:spacing w:val="-2"/>
        </w:rPr>
        <w:t>rules:</w:t>
      </w:r>
    </w:p>
    <w:p w14:paraId="29E7B580">
      <w:pPr>
        <w:pStyle w:val="9"/>
        <w:spacing w:before="1"/>
        <w:ind w:left="0"/>
      </w:pPr>
    </w:p>
    <w:p w14:paraId="18C3F042">
      <w:pPr>
        <w:pStyle w:val="9"/>
      </w:pPr>
      <w:r>
        <w:rPr>
          <w:color w:val="0000FF"/>
        </w:rPr>
        <w:t>SELECT</w:t>
      </w:r>
      <w:r>
        <w:rPr>
          <w:color w:val="0000FF"/>
          <w:spacing w:val="-2"/>
        </w:rPr>
        <w:t xml:space="preserve"> </w:t>
      </w:r>
      <w:r>
        <w:rPr>
          <w:color w:val="808080"/>
        </w:rPr>
        <w:t>*</w:t>
      </w:r>
      <w:r>
        <w:rPr>
          <w:color w:val="808080"/>
          <w:spacing w:val="-4"/>
        </w:rPr>
        <w:t xml:space="preserve"> </w:t>
      </w:r>
      <w:r>
        <w:rPr>
          <w:color w:val="0000FF"/>
        </w:rPr>
        <w:t>FROM</w:t>
      </w:r>
      <w:r>
        <w:rPr>
          <w:color w:val="0000FF"/>
          <w:spacing w:val="-4"/>
        </w:rPr>
        <w:t xml:space="preserve"> </w:t>
      </w:r>
      <w:r>
        <w:t>ScoringRules</w:t>
      </w:r>
      <w:r>
        <w:rPr>
          <w:spacing w:val="-2"/>
        </w:rPr>
        <w:t xml:space="preserve"> </w:t>
      </w:r>
      <w:r>
        <w:rPr>
          <w:color w:val="0000FF"/>
        </w:rPr>
        <w:t>WHERE</w:t>
      </w:r>
      <w:r>
        <w:rPr>
          <w:color w:val="0000FF"/>
          <w:spacing w:val="-1"/>
        </w:rPr>
        <w:t xml:space="preserve"> </w:t>
      </w:r>
      <w:r>
        <w:t>Is_Active</w:t>
      </w:r>
      <w:r>
        <w:rPr>
          <w:spacing w:val="-1"/>
        </w:rPr>
        <w:t xml:space="preserve"> </w:t>
      </w:r>
      <w:r>
        <w:rPr>
          <w:color w:val="808080"/>
        </w:rPr>
        <w:t>=</w:t>
      </w:r>
      <w:r>
        <w:rPr>
          <w:color w:val="808080"/>
          <w:spacing w:val="-4"/>
        </w:rPr>
        <w:t xml:space="preserve"> </w:t>
      </w:r>
      <w:r>
        <w:rPr>
          <w:spacing w:val="-5"/>
        </w:rPr>
        <w:t>1</w:t>
      </w:r>
      <w:r>
        <w:rPr>
          <w:color w:val="808080"/>
          <w:spacing w:val="-5"/>
        </w:rPr>
        <w:t>;</w:t>
      </w:r>
    </w:p>
    <w:p w14:paraId="1DA3E323">
      <w:pPr>
        <w:pStyle w:val="9"/>
        <w:spacing w:before="205" w:line="482" w:lineRule="auto"/>
        <w:ind w:right="3621"/>
      </w:pPr>
      <w:r>
        <w:rPr>
          <w:color w:val="008000"/>
        </w:rPr>
        <w:t>--143</w:t>
      </w:r>
      <w:r>
        <w:rPr>
          <w:color w:val="008000"/>
          <w:spacing w:val="-6"/>
        </w:rPr>
        <w:t xml:space="preserve"> </w:t>
      </w:r>
      <w:r>
        <w:rPr>
          <w:color w:val="008000"/>
        </w:rPr>
        <w:t>Find</w:t>
      </w:r>
      <w:r>
        <w:rPr>
          <w:color w:val="008000"/>
          <w:spacing w:val="-3"/>
        </w:rPr>
        <w:t xml:space="preserve"> </w:t>
      </w:r>
      <w:r>
        <w:rPr>
          <w:color w:val="008000"/>
        </w:rPr>
        <w:t>scoring</w:t>
      </w:r>
      <w:r>
        <w:rPr>
          <w:color w:val="008000"/>
          <w:spacing w:val="-6"/>
        </w:rPr>
        <w:t xml:space="preserve"> </w:t>
      </w:r>
      <w:r>
        <w:rPr>
          <w:color w:val="008000"/>
        </w:rPr>
        <w:t>rules</w:t>
      </w:r>
      <w:r>
        <w:rPr>
          <w:color w:val="008000"/>
          <w:spacing w:val="-6"/>
        </w:rPr>
        <w:t xml:space="preserve"> </w:t>
      </w:r>
      <w:r>
        <w:rPr>
          <w:color w:val="008000"/>
        </w:rPr>
        <w:t>for</w:t>
      </w:r>
      <w:r>
        <w:rPr>
          <w:color w:val="008000"/>
          <w:spacing w:val="-6"/>
        </w:rPr>
        <w:t xml:space="preserve"> </w:t>
      </w:r>
      <w:r>
        <w:rPr>
          <w:color w:val="008000"/>
        </w:rPr>
        <w:t>a</w:t>
      </w:r>
      <w:r>
        <w:rPr>
          <w:color w:val="008000"/>
          <w:spacing w:val="-6"/>
        </w:rPr>
        <w:t xml:space="preserve"> </w:t>
      </w:r>
      <w:r>
        <w:rPr>
          <w:color w:val="008000"/>
        </w:rPr>
        <w:t>specific</w:t>
      </w:r>
      <w:r>
        <w:rPr>
          <w:color w:val="008000"/>
          <w:spacing w:val="-3"/>
        </w:rPr>
        <w:t xml:space="preserve"> </w:t>
      </w:r>
      <w:r>
        <w:rPr>
          <w:color w:val="008000"/>
        </w:rPr>
        <w:t>action</w:t>
      </w:r>
      <w:r>
        <w:rPr>
          <w:color w:val="008000"/>
          <w:spacing w:val="-3"/>
        </w:rPr>
        <w:t xml:space="preserve"> </w:t>
      </w:r>
      <w:r>
        <w:rPr>
          <w:color w:val="008000"/>
        </w:rPr>
        <w:t>(e.g.,</w:t>
      </w:r>
      <w:r>
        <w:rPr>
          <w:color w:val="008000"/>
          <w:spacing w:val="-6"/>
        </w:rPr>
        <w:t xml:space="preserve"> </w:t>
      </w:r>
      <w:r>
        <w:rPr>
          <w:color w:val="008000"/>
        </w:rPr>
        <w:t>'Run</w:t>
      </w:r>
      <w:r>
        <w:rPr>
          <w:color w:val="008000"/>
          <w:spacing w:val="-3"/>
        </w:rPr>
        <w:t xml:space="preserve"> </w:t>
      </w:r>
      <w:r>
        <w:rPr>
          <w:color w:val="008000"/>
        </w:rPr>
        <w:t xml:space="preserve">Scored'): </w:t>
      </w:r>
      <w:r>
        <w:rPr>
          <w:color w:val="0000FF"/>
        </w:rPr>
        <w:t xml:space="preserve">SELECT </w:t>
      </w:r>
      <w:r>
        <w:rPr>
          <w:color w:val="808080"/>
        </w:rPr>
        <w:t xml:space="preserve">* </w:t>
      </w:r>
      <w:r>
        <w:rPr>
          <w:color w:val="0000FF"/>
        </w:rPr>
        <w:t xml:space="preserve">FROM </w:t>
      </w:r>
      <w:r>
        <w:t xml:space="preserve">ScoringRules </w:t>
      </w:r>
      <w:r>
        <w:rPr>
          <w:color w:val="0000FF"/>
        </w:rPr>
        <w:t xml:space="preserve">WHERE Action </w:t>
      </w:r>
      <w:r>
        <w:rPr>
          <w:color w:val="808080"/>
        </w:rPr>
        <w:t xml:space="preserve">= </w:t>
      </w:r>
      <w:r>
        <w:rPr>
          <w:color w:val="FF0000"/>
        </w:rPr>
        <w:t>'Run Scored'</w:t>
      </w:r>
      <w:r>
        <w:rPr>
          <w:color w:val="808080"/>
        </w:rPr>
        <w:t>;</w:t>
      </w:r>
    </w:p>
    <w:p w14:paraId="74A8FB0E">
      <w:pPr>
        <w:pStyle w:val="9"/>
        <w:spacing w:after="0" w:line="482" w:lineRule="auto"/>
        <w:sectPr>
          <w:pgSz w:w="11910" w:h="16840"/>
          <w:pgMar w:top="460" w:right="0" w:bottom="1080" w:left="566" w:header="241" w:footer="893" w:gutter="0"/>
          <w:cols w:space="720" w:num="1"/>
        </w:sectPr>
      </w:pPr>
    </w:p>
    <w:p w14:paraId="48857DB7">
      <w:pPr>
        <w:pStyle w:val="9"/>
        <w:ind w:left="0"/>
      </w:pPr>
    </w:p>
    <w:p w14:paraId="6E2EB087">
      <w:pPr>
        <w:pStyle w:val="9"/>
        <w:spacing w:before="165"/>
        <w:ind w:left="0"/>
      </w:pPr>
    </w:p>
    <w:p w14:paraId="6B87D521">
      <w:pPr>
        <w:pStyle w:val="9"/>
      </w:pPr>
      <w:r>
        <w:rPr>
          <w:color w:val="008000"/>
        </w:rPr>
        <w:t>--144</w:t>
      </w:r>
      <w:r>
        <w:rPr>
          <w:color w:val="008000"/>
          <w:spacing w:val="-4"/>
        </w:rPr>
        <w:t xml:space="preserve"> </w:t>
      </w:r>
      <w:r>
        <w:rPr>
          <w:color w:val="008000"/>
        </w:rPr>
        <w:t>Count</w:t>
      </w:r>
      <w:r>
        <w:rPr>
          <w:color w:val="008000"/>
          <w:spacing w:val="-3"/>
        </w:rPr>
        <w:t xml:space="preserve"> </w:t>
      </w:r>
      <w:r>
        <w:rPr>
          <w:color w:val="008000"/>
        </w:rPr>
        <w:t>the number</w:t>
      </w:r>
      <w:r>
        <w:rPr>
          <w:color w:val="008000"/>
          <w:spacing w:val="-3"/>
        </w:rPr>
        <w:t xml:space="preserve"> </w:t>
      </w:r>
      <w:r>
        <w:rPr>
          <w:color w:val="008000"/>
        </w:rPr>
        <w:t>of</w:t>
      </w:r>
      <w:r>
        <w:rPr>
          <w:color w:val="008000"/>
          <w:spacing w:val="-1"/>
        </w:rPr>
        <w:t xml:space="preserve"> </w:t>
      </w:r>
      <w:r>
        <w:rPr>
          <w:color w:val="008000"/>
        </w:rPr>
        <w:t>scoring</w:t>
      </w:r>
      <w:r>
        <w:rPr>
          <w:color w:val="008000"/>
          <w:spacing w:val="-3"/>
        </w:rPr>
        <w:t xml:space="preserve"> </w:t>
      </w:r>
      <w:r>
        <w:rPr>
          <w:color w:val="008000"/>
        </w:rPr>
        <w:t>rules</w:t>
      </w:r>
      <w:r>
        <w:rPr>
          <w:color w:val="008000"/>
          <w:spacing w:val="-3"/>
        </w:rPr>
        <w:t xml:space="preserve"> </w:t>
      </w:r>
      <w:r>
        <w:rPr>
          <w:color w:val="008000"/>
        </w:rPr>
        <w:t xml:space="preserve">by </w:t>
      </w:r>
      <w:r>
        <w:rPr>
          <w:color w:val="008000"/>
          <w:spacing w:val="-2"/>
        </w:rPr>
        <w:t>action:</w:t>
      </w:r>
    </w:p>
    <w:p w14:paraId="235F8EE8">
      <w:pPr>
        <w:pStyle w:val="9"/>
        <w:spacing w:before="1"/>
        <w:ind w:left="0"/>
      </w:pPr>
    </w:p>
    <w:p w14:paraId="0E5737ED">
      <w:pPr>
        <w:pStyle w:val="9"/>
      </w:pPr>
      <w:r>
        <w:rPr>
          <w:color w:val="0000FF"/>
        </w:rPr>
        <w:t>SELECT</w:t>
      </w:r>
      <w:r>
        <w:rPr>
          <w:color w:val="0000FF"/>
          <w:spacing w:val="-4"/>
        </w:rPr>
        <w:t xml:space="preserve"> </w:t>
      </w:r>
      <w:r>
        <w:rPr>
          <w:color w:val="0000FF"/>
        </w:rPr>
        <w:t>Action</w:t>
      </w:r>
      <w:r>
        <w:rPr>
          <w:color w:val="808080"/>
        </w:rPr>
        <w:t>,</w:t>
      </w:r>
      <w:r>
        <w:rPr>
          <w:color w:val="808080"/>
          <w:spacing w:val="-5"/>
        </w:rPr>
        <w:t xml:space="preserve"> </w:t>
      </w:r>
      <w:r>
        <w:rPr>
          <w:color w:val="FF00FF"/>
        </w:rPr>
        <w:t>COUNT</w:t>
      </w:r>
      <w:r>
        <w:rPr>
          <w:color w:val="808080"/>
        </w:rPr>
        <w:t>(*)</w:t>
      </w:r>
      <w:r>
        <w:rPr>
          <w:color w:val="808080"/>
          <w:spacing w:val="-2"/>
        </w:rPr>
        <w:t xml:space="preserve"> </w:t>
      </w:r>
      <w:r>
        <w:rPr>
          <w:color w:val="0000FF"/>
        </w:rPr>
        <w:t>AS</w:t>
      </w:r>
      <w:r>
        <w:rPr>
          <w:color w:val="0000FF"/>
          <w:spacing w:val="-5"/>
        </w:rPr>
        <w:t xml:space="preserve"> </w:t>
      </w:r>
      <w:r>
        <w:t>Rule_Count</w:t>
      </w:r>
      <w:r>
        <w:rPr>
          <w:spacing w:val="-2"/>
        </w:rPr>
        <w:t xml:space="preserve"> </w:t>
      </w:r>
      <w:r>
        <w:rPr>
          <w:color w:val="0000FF"/>
        </w:rPr>
        <w:t>FROM</w:t>
      </w:r>
      <w:r>
        <w:rPr>
          <w:color w:val="0000FF"/>
          <w:spacing w:val="-2"/>
        </w:rPr>
        <w:t xml:space="preserve"> </w:t>
      </w:r>
      <w:r>
        <w:t>ScoringRules</w:t>
      </w:r>
      <w:r>
        <w:rPr>
          <w:spacing w:val="-5"/>
        </w:rPr>
        <w:t xml:space="preserve"> </w:t>
      </w:r>
      <w:r>
        <w:rPr>
          <w:color w:val="0000FF"/>
        </w:rPr>
        <w:t>GROUP</w:t>
      </w:r>
      <w:r>
        <w:rPr>
          <w:color w:val="0000FF"/>
          <w:spacing w:val="-2"/>
        </w:rPr>
        <w:t xml:space="preserve"> </w:t>
      </w:r>
      <w:r>
        <w:rPr>
          <w:color w:val="0000FF"/>
        </w:rPr>
        <w:t>BY</w:t>
      </w:r>
      <w:r>
        <w:rPr>
          <w:color w:val="0000FF"/>
          <w:spacing w:val="-4"/>
        </w:rPr>
        <w:t xml:space="preserve"> </w:t>
      </w:r>
      <w:r>
        <w:rPr>
          <w:color w:val="0000FF"/>
          <w:spacing w:val="-2"/>
        </w:rPr>
        <w:t>Action</w:t>
      </w:r>
      <w:r>
        <w:rPr>
          <w:color w:val="808080"/>
          <w:spacing w:val="-2"/>
        </w:rPr>
        <w:t>;</w:t>
      </w:r>
    </w:p>
    <w:p w14:paraId="3692CE62">
      <w:pPr>
        <w:pStyle w:val="9"/>
        <w:spacing w:before="222"/>
      </w:pPr>
      <w:r>
        <w:rPr>
          <w:color w:val="008000"/>
        </w:rPr>
        <w:t>--145</w:t>
      </w:r>
      <w:r>
        <w:rPr>
          <w:color w:val="008000"/>
          <w:spacing w:val="-5"/>
        </w:rPr>
        <w:t xml:space="preserve"> </w:t>
      </w:r>
      <w:r>
        <w:rPr>
          <w:color w:val="008000"/>
        </w:rPr>
        <w:t>Find</w:t>
      </w:r>
      <w:r>
        <w:rPr>
          <w:color w:val="008000"/>
          <w:spacing w:val="-1"/>
        </w:rPr>
        <w:t xml:space="preserve"> </w:t>
      </w:r>
      <w:r>
        <w:rPr>
          <w:color w:val="008000"/>
        </w:rPr>
        <w:t>scoring</w:t>
      </w:r>
      <w:r>
        <w:rPr>
          <w:color w:val="008000"/>
          <w:spacing w:val="-4"/>
        </w:rPr>
        <w:t xml:space="preserve"> </w:t>
      </w:r>
      <w:r>
        <w:rPr>
          <w:color w:val="008000"/>
        </w:rPr>
        <w:t>rules</w:t>
      </w:r>
      <w:r>
        <w:rPr>
          <w:color w:val="008000"/>
          <w:spacing w:val="-4"/>
        </w:rPr>
        <w:t xml:space="preserve"> </w:t>
      </w:r>
      <w:r>
        <w:rPr>
          <w:color w:val="008000"/>
        </w:rPr>
        <w:t>with</w:t>
      </w:r>
      <w:r>
        <w:rPr>
          <w:color w:val="008000"/>
          <w:spacing w:val="-2"/>
        </w:rPr>
        <w:t xml:space="preserve"> </w:t>
      </w:r>
      <w:r>
        <w:rPr>
          <w:color w:val="008000"/>
        </w:rPr>
        <w:t>points</w:t>
      </w:r>
      <w:r>
        <w:rPr>
          <w:color w:val="008000"/>
          <w:spacing w:val="-1"/>
        </w:rPr>
        <w:t xml:space="preserve"> </w:t>
      </w:r>
      <w:r>
        <w:rPr>
          <w:color w:val="008000"/>
        </w:rPr>
        <w:t>greater</w:t>
      </w:r>
      <w:r>
        <w:rPr>
          <w:color w:val="008000"/>
          <w:spacing w:val="-1"/>
        </w:rPr>
        <w:t xml:space="preserve"> </w:t>
      </w:r>
      <w:r>
        <w:rPr>
          <w:color w:val="008000"/>
        </w:rPr>
        <w:t>than</w:t>
      </w:r>
      <w:r>
        <w:rPr>
          <w:color w:val="008000"/>
          <w:spacing w:val="-1"/>
        </w:rPr>
        <w:t xml:space="preserve"> </w:t>
      </w:r>
      <w:r>
        <w:rPr>
          <w:color w:val="008000"/>
          <w:spacing w:val="-5"/>
        </w:rPr>
        <w:t>10:</w:t>
      </w:r>
    </w:p>
    <w:p w14:paraId="00A0595E">
      <w:pPr>
        <w:pStyle w:val="9"/>
        <w:spacing w:before="221"/>
      </w:pPr>
      <w:r>
        <w:rPr>
          <w:color w:val="0000FF"/>
        </w:rPr>
        <w:t>SELECT</w:t>
      </w:r>
      <w:r>
        <w:rPr>
          <w:color w:val="0000FF"/>
          <w:spacing w:val="-1"/>
        </w:rPr>
        <w:t xml:space="preserve"> </w:t>
      </w:r>
      <w:r>
        <w:rPr>
          <w:color w:val="808080"/>
        </w:rPr>
        <w:t>*</w:t>
      </w:r>
      <w:r>
        <w:rPr>
          <w:color w:val="808080"/>
          <w:spacing w:val="-4"/>
        </w:rPr>
        <w:t xml:space="preserve"> </w:t>
      </w:r>
      <w:r>
        <w:rPr>
          <w:color w:val="0000FF"/>
        </w:rPr>
        <w:t>FROM</w:t>
      </w:r>
      <w:r>
        <w:rPr>
          <w:color w:val="0000FF"/>
          <w:spacing w:val="-4"/>
        </w:rPr>
        <w:t xml:space="preserve"> </w:t>
      </w:r>
      <w:r>
        <w:t>ScoringRules</w:t>
      </w:r>
      <w:r>
        <w:rPr>
          <w:spacing w:val="-1"/>
        </w:rPr>
        <w:t xml:space="preserve"> </w:t>
      </w:r>
      <w:r>
        <w:rPr>
          <w:color w:val="0000FF"/>
        </w:rPr>
        <w:t>WHERE</w:t>
      </w:r>
      <w:r>
        <w:rPr>
          <w:color w:val="0000FF"/>
          <w:spacing w:val="-1"/>
        </w:rPr>
        <w:t xml:space="preserve"> </w:t>
      </w:r>
      <w:r>
        <w:t>Points</w:t>
      </w:r>
      <w:r>
        <w:rPr>
          <w:spacing w:val="-4"/>
        </w:rPr>
        <w:t xml:space="preserve"> </w:t>
      </w:r>
      <w:r>
        <w:rPr>
          <w:color w:val="808080"/>
        </w:rPr>
        <w:t>&gt;</w:t>
      </w:r>
      <w:r>
        <w:rPr>
          <w:color w:val="808080"/>
          <w:spacing w:val="-3"/>
        </w:rPr>
        <w:t xml:space="preserve"> </w:t>
      </w:r>
      <w:r>
        <w:rPr>
          <w:spacing w:val="-5"/>
        </w:rPr>
        <w:t>10</w:t>
      </w:r>
      <w:r>
        <w:rPr>
          <w:color w:val="808080"/>
          <w:spacing w:val="-5"/>
        </w:rPr>
        <w:t>;</w:t>
      </w:r>
    </w:p>
    <w:p w14:paraId="60C1077C">
      <w:pPr>
        <w:pStyle w:val="9"/>
        <w:spacing w:before="2"/>
        <w:ind w:left="0"/>
      </w:pPr>
    </w:p>
    <w:p w14:paraId="00B98C98">
      <w:pPr>
        <w:pStyle w:val="9"/>
      </w:pPr>
      <w:r>
        <w:rPr>
          <w:color w:val="008000"/>
        </w:rPr>
        <w:t>--146</w:t>
      </w:r>
      <w:r>
        <w:rPr>
          <w:color w:val="008000"/>
          <w:spacing w:val="-5"/>
        </w:rPr>
        <w:t xml:space="preserve"> </w:t>
      </w:r>
      <w:r>
        <w:rPr>
          <w:color w:val="008000"/>
        </w:rPr>
        <w:t>Update</w:t>
      </w:r>
      <w:r>
        <w:rPr>
          <w:color w:val="008000"/>
          <w:spacing w:val="-1"/>
        </w:rPr>
        <w:t xml:space="preserve"> </w:t>
      </w:r>
      <w:r>
        <w:rPr>
          <w:color w:val="008000"/>
        </w:rPr>
        <w:t>a</w:t>
      </w:r>
      <w:r>
        <w:rPr>
          <w:color w:val="008000"/>
          <w:spacing w:val="-4"/>
        </w:rPr>
        <w:t xml:space="preserve"> </w:t>
      </w:r>
      <w:r>
        <w:rPr>
          <w:color w:val="008000"/>
        </w:rPr>
        <w:t>scoring</w:t>
      </w:r>
      <w:r>
        <w:rPr>
          <w:color w:val="008000"/>
          <w:spacing w:val="-1"/>
        </w:rPr>
        <w:t xml:space="preserve"> </w:t>
      </w:r>
      <w:r>
        <w:rPr>
          <w:color w:val="008000"/>
        </w:rPr>
        <w:t>rule's</w:t>
      </w:r>
      <w:r>
        <w:rPr>
          <w:color w:val="008000"/>
          <w:spacing w:val="-1"/>
        </w:rPr>
        <w:t xml:space="preserve"> </w:t>
      </w:r>
      <w:r>
        <w:rPr>
          <w:color w:val="008000"/>
          <w:spacing w:val="-2"/>
        </w:rPr>
        <w:t>points:</w:t>
      </w:r>
    </w:p>
    <w:p w14:paraId="7AA80329">
      <w:pPr>
        <w:pStyle w:val="9"/>
        <w:spacing w:before="221"/>
      </w:pPr>
      <w:r>
        <w:rPr>
          <w:color w:val="FF00FF"/>
        </w:rPr>
        <w:t>UPDATE</w:t>
      </w:r>
      <w:r>
        <w:rPr>
          <w:color w:val="FF00FF"/>
          <w:spacing w:val="-4"/>
        </w:rPr>
        <w:t xml:space="preserve"> </w:t>
      </w:r>
      <w:r>
        <w:t>ScoringRules</w:t>
      </w:r>
      <w:r>
        <w:rPr>
          <w:spacing w:val="-1"/>
        </w:rPr>
        <w:t xml:space="preserve"> </w:t>
      </w:r>
      <w:r>
        <w:rPr>
          <w:color w:val="0000FF"/>
        </w:rPr>
        <w:t>SET</w:t>
      </w:r>
      <w:r>
        <w:rPr>
          <w:color w:val="0000FF"/>
          <w:spacing w:val="-1"/>
        </w:rPr>
        <w:t xml:space="preserve"> </w:t>
      </w:r>
      <w:r>
        <w:t>Points</w:t>
      </w:r>
      <w:r>
        <w:rPr>
          <w:spacing w:val="-4"/>
        </w:rPr>
        <w:t xml:space="preserve"> </w:t>
      </w:r>
      <w:r>
        <w:rPr>
          <w:color w:val="808080"/>
        </w:rPr>
        <w:t>=</w:t>
      </w:r>
      <w:r>
        <w:rPr>
          <w:color w:val="808080"/>
          <w:spacing w:val="-1"/>
        </w:rPr>
        <w:t xml:space="preserve"> </w:t>
      </w:r>
      <w:r>
        <w:t>2</w:t>
      </w:r>
      <w:r>
        <w:rPr>
          <w:spacing w:val="-4"/>
        </w:rPr>
        <w:t xml:space="preserve"> </w:t>
      </w:r>
      <w:r>
        <w:rPr>
          <w:color w:val="0000FF"/>
        </w:rPr>
        <w:t>WHERE</w:t>
      </w:r>
      <w:r>
        <w:rPr>
          <w:color w:val="0000FF"/>
          <w:spacing w:val="-3"/>
        </w:rPr>
        <w:t xml:space="preserve"> </w:t>
      </w:r>
      <w:r>
        <w:t>Rule_ID</w:t>
      </w:r>
      <w:r>
        <w:rPr>
          <w:spacing w:val="-2"/>
        </w:rPr>
        <w:t xml:space="preserve"> </w:t>
      </w:r>
      <w:r>
        <w:rPr>
          <w:color w:val="808080"/>
        </w:rPr>
        <w:t>=</w:t>
      </w:r>
      <w:r>
        <w:rPr>
          <w:color w:val="808080"/>
          <w:spacing w:val="-3"/>
        </w:rPr>
        <w:t xml:space="preserve"> </w:t>
      </w:r>
      <w:r>
        <w:rPr>
          <w:spacing w:val="-5"/>
        </w:rPr>
        <w:t>1</w:t>
      </w:r>
      <w:r>
        <w:rPr>
          <w:color w:val="808080"/>
          <w:spacing w:val="-5"/>
        </w:rPr>
        <w:t>;</w:t>
      </w:r>
    </w:p>
    <w:p w14:paraId="7EC88E5B">
      <w:pPr>
        <w:pStyle w:val="9"/>
        <w:spacing w:before="2"/>
        <w:ind w:left="0"/>
      </w:pPr>
    </w:p>
    <w:p w14:paraId="2D7B68CB">
      <w:pPr>
        <w:pStyle w:val="9"/>
      </w:pPr>
      <w:r>
        <w:rPr>
          <w:color w:val="008000"/>
        </w:rPr>
        <w:t>--147</w:t>
      </w:r>
      <w:r>
        <w:rPr>
          <w:color w:val="008000"/>
          <w:spacing w:val="-4"/>
        </w:rPr>
        <w:t xml:space="preserve"> </w:t>
      </w:r>
      <w:r>
        <w:rPr>
          <w:color w:val="008000"/>
        </w:rPr>
        <w:t>Delete</w:t>
      </w:r>
      <w:r>
        <w:rPr>
          <w:color w:val="008000"/>
          <w:spacing w:val="-1"/>
        </w:rPr>
        <w:t xml:space="preserve"> </w:t>
      </w:r>
      <w:r>
        <w:rPr>
          <w:color w:val="008000"/>
        </w:rPr>
        <w:t>a</w:t>
      </w:r>
      <w:r>
        <w:rPr>
          <w:color w:val="008000"/>
          <w:spacing w:val="-4"/>
        </w:rPr>
        <w:t xml:space="preserve"> </w:t>
      </w:r>
      <w:r>
        <w:rPr>
          <w:color w:val="008000"/>
        </w:rPr>
        <w:t>scoring</w:t>
      </w:r>
      <w:r>
        <w:rPr>
          <w:color w:val="008000"/>
          <w:spacing w:val="-1"/>
        </w:rPr>
        <w:t xml:space="preserve"> </w:t>
      </w:r>
      <w:r>
        <w:rPr>
          <w:color w:val="008000"/>
        </w:rPr>
        <w:t>rule</w:t>
      </w:r>
      <w:r>
        <w:rPr>
          <w:color w:val="008000"/>
          <w:spacing w:val="-1"/>
        </w:rPr>
        <w:t xml:space="preserve"> </w:t>
      </w:r>
      <w:r>
        <w:rPr>
          <w:color w:val="008000"/>
        </w:rPr>
        <w:t>by</w:t>
      </w:r>
      <w:r>
        <w:rPr>
          <w:color w:val="008000"/>
          <w:spacing w:val="-3"/>
        </w:rPr>
        <w:t xml:space="preserve"> </w:t>
      </w:r>
      <w:r>
        <w:rPr>
          <w:color w:val="008000"/>
          <w:spacing w:val="-5"/>
        </w:rPr>
        <w:t>ID:</w:t>
      </w:r>
    </w:p>
    <w:p w14:paraId="268FEA66">
      <w:pPr>
        <w:pStyle w:val="9"/>
        <w:spacing w:before="221"/>
        <w:ind w:right="6229"/>
      </w:pPr>
      <w:r>
        <w:rPr>
          <w:color w:val="0000FF"/>
        </w:rPr>
        <w:t>DELETE</w:t>
      </w:r>
      <w:r>
        <w:rPr>
          <w:color w:val="0000FF"/>
          <w:spacing w:val="-5"/>
        </w:rPr>
        <w:t xml:space="preserve"> </w:t>
      </w:r>
      <w:r>
        <w:rPr>
          <w:color w:val="0000FF"/>
        </w:rPr>
        <w:t>FROM</w:t>
      </w:r>
      <w:r>
        <w:rPr>
          <w:color w:val="0000FF"/>
          <w:spacing w:val="-8"/>
        </w:rPr>
        <w:t xml:space="preserve"> </w:t>
      </w:r>
      <w:r>
        <w:t>ScoringRules</w:t>
      </w:r>
      <w:r>
        <w:rPr>
          <w:spacing w:val="-5"/>
        </w:rPr>
        <w:t xml:space="preserve"> </w:t>
      </w:r>
      <w:r>
        <w:rPr>
          <w:color w:val="0000FF"/>
        </w:rPr>
        <w:t>WHERE</w:t>
      </w:r>
      <w:r>
        <w:rPr>
          <w:color w:val="0000FF"/>
          <w:spacing w:val="-8"/>
        </w:rPr>
        <w:t xml:space="preserve"> </w:t>
      </w:r>
      <w:r>
        <w:t>Rule_ID</w:t>
      </w:r>
      <w:r>
        <w:rPr>
          <w:spacing w:val="-5"/>
        </w:rPr>
        <w:t xml:space="preserve"> </w:t>
      </w:r>
      <w:r>
        <w:rPr>
          <w:color w:val="808080"/>
        </w:rPr>
        <w:t>=</w:t>
      </w:r>
      <w:r>
        <w:rPr>
          <w:color w:val="808080"/>
          <w:spacing w:val="-10"/>
        </w:rPr>
        <w:t xml:space="preserve"> </w:t>
      </w:r>
      <w:r>
        <w:t>19</w:t>
      </w:r>
      <w:r>
        <w:rPr>
          <w:color w:val="808080"/>
        </w:rPr>
        <w:t xml:space="preserve">; </w:t>
      </w:r>
      <w:r>
        <w:rPr>
          <w:color w:val="0000FF"/>
        </w:rPr>
        <w:t xml:space="preserve">Select </w:t>
      </w:r>
      <w:r>
        <w:rPr>
          <w:color w:val="808080"/>
        </w:rPr>
        <w:t xml:space="preserve">* </w:t>
      </w:r>
      <w:r>
        <w:rPr>
          <w:color w:val="0000FF"/>
        </w:rPr>
        <w:t xml:space="preserve">from </w:t>
      </w:r>
      <w:r>
        <w:t>ScoringRules</w:t>
      </w:r>
    </w:p>
    <w:p w14:paraId="0E416900">
      <w:pPr>
        <w:pStyle w:val="9"/>
        <w:ind w:left="0"/>
      </w:pPr>
    </w:p>
    <w:p w14:paraId="7CBA6ED3">
      <w:pPr>
        <w:pStyle w:val="9"/>
      </w:pPr>
      <w:r>
        <w:rPr>
          <w:color w:val="008000"/>
        </w:rPr>
        <w:t>--148</w:t>
      </w:r>
      <w:r>
        <w:rPr>
          <w:color w:val="008000"/>
          <w:spacing w:val="-4"/>
        </w:rPr>
        <w:t xml:space="preserve"> </w:t>
      </w:r>
      <w:r>
        <w:rPr>
          <w:color w:val="008000"/>
        </w:rPr>
        <w:t>Find</w:t>
      </w:r>
      <w:r>
        <w:rPr>
          <w:color w:val="008000"/>
          <w:spacing w:val="-2"/>
        </w:rPr>
        <w:t xml:space="preserve"> </w:t>
      </w:r>
      <w:r>
        <w:rPr>
          <w:color w:val="008000"/>
        </w:rPr>
        <w:t>duplicate</w:t>
      </w:r>
      <w:r>
        <w:rPr>
          <w:color w:val="008000"/>
          <w:spacing w:val="-4"/>
        </w:rPr>
        <w:t xml:space="preserve"> </w:t>
      </w:r>
      <w:r>
        <w:rPr>
          <w:color w:val="008000"/>
        </w:rPr>
        <w:t>scoring</w:t>
      </w:r>
      <w:r>
        <w:rPr>
          <w:color w:val="008000"/>
          <w:spacing w:val="-3"/>
        </w:rPr>
        <w:t xml:space="preserve"> </w:t>
      </w:r>
      <w:r>
        <w:rPr>
          <w:color w:val="008000"/>
          <w:spacing w:val="-2"/>
        </w:rPr>
        <w:t>rules:</w:t>
      </w:r>
    </w:p>
    <w:p w14:paraId="7493FABE">
      <w:pPr>
        <w:pStyle w:val="9"/>
        <w:spacing w:before="222"/>
      </w:pPr>
      <w:r>
        <w:rPr>
          <w:color w:val="0000FF"/>
        </w:rPr>
        <w:t>SELECT</w:t>
      </w:r>
      <w:r>
        <w:rPr>
          <w:color w:val="0000FF"/>
          <w:spacing w:val="-2"/>
        </w:rPr>
        <w:t xml:space="preserve"> </w:t>
      </w:r>
      <w:r>
        <w:rPr>
          <w:color w:val="0000FF"/>
        </w:rPr>
        <w:t>Action</w:t>
      </w:r>
      <w:r>
        <w:rPr>
          <w:color w:val="808080"/>
        </w:rPr>
        <w:t>,</w:t>
      </w:r>
      <w:r>
        <w:rPr>
          <w:color w:val="808080"/>
          <w:spacing w:val="-4"/>
        </w:rPr>
        <w:t xml:space="preserve"> </w:t>
      </w:r>
      <w:r>
        <w:rPr>
          <w:color w:val="FF00FF"/>
        </w:rPr>
        <w:t>COUNT</w:t>
      </w:r>
      <w:r>
        <w:rPr>
          <w:color w:val="808080"/>
        </w:rPr>
        <w:t>(*)</w:t>
      </w:r>
      <w:r>
        <w:rPr>
          <w:color w:val="808080"/>
          <w:spacing w:val="-2"/>
        </w:rPr>
        <w:t xml:space="preserve"> </w:t>
      </w:r>
      <w:r>
        <w:rPr>
          <w:color w:val="0000FF"/>
        </w:rPr>
        <w:t>FROM</w:t>
      </w:r>
      <w:r>
        <w:rPr>
          <w:color w:val="0000FF"/>
          <w:spacing w:val="-4"/>
        </w:rPr>
        <w:t xml:space="preserve"> </w:t>
      </w:r>
      <w:r>
        <w:t>ScoringRules</w:t>
      </w:r>
      <w:r>
        <w:rPr>
          <w:spacing w:val="-1"/>
        </w:rPr>
        <w:t xml:space="preserve"> </w:t>
      </w:r>
      <w:r>
        <w:rPr>
          <w:color w:val="0000FF"/>
        </w:rPr>
        <w:t>GROUP</w:t>
      </w:r>
      <w:r>
        <w:rPr>
          <w:color w:val="0000FF"/>
          <w:spacing w:val="-5"/>
        </w:rPr>
        <w:t xml:space="preserve"> </w:t>
      </w:r>
      <w:r>
        <w:rPr>
          <w:color w:val="0000FF"/>
        </w:rPr>
        <w:t>BY</w:t>
      </w:r>
      <w:r>
        <w:rPr>
          <w:color w:val="0000FF"/>
          <w:spacing w:val="-1"/>
        </w:rPr>
        <w:t xml:space="preserve"> </w:t>
      </w:r>
      <w:r>
        <w:rPr>
          <w:color w:val="0000FF"/>
        </w:rPr>
        <w:t>Action</w:t>
      </w:r>
      <w:r>
        <w:rPr>
          <w:color w:val="0000FF"/>
          <w:spacing w:val="-4"/>
        </w:rPr>
        <w:t xml:space="preserve"> </w:t>
      </w:r>
      <w:r>
        <w:rPr>
          <w:color w:val="0000FF"/>
        </w:rPr>
        <w:t>HAVING</w:t>
      </w:r>
      <w:r>
        <w:rPr>
          <w:color w:val="0000FF"/>
          <w:spacing w:val="-2"/>
        </w:rPr>
        <w:t xml:space="preserve"> </w:t>
      </w:r>
      <w:r>
        <w:rPr>
          <w:color w:val="FF00FF"/>
        </w:rPr>
        <w:t>COUNT</w:t>
      </w:r>
      <w:r>
        <w:rPr>
          <w:color w:val="808080"/>
        </w:rPr>
        <w:t>(*)</w:t>
      </w:r>
      <w:r>
        <w:rPr>
          <w:color w:val="808080"/>
          <w:spacing w:val="-4"/>
        </w:rPr>
        <w:t xml:space="preserve"> </w:t>
      </w:r>
      <w:r>
        <w:rPr>
          <w:color w:val="808080"/>
        </w:rPr>
        <w:t>&gt;</w:t>
      </w:r>
      <w:r>
        <w:rPr>
          <w:color w:val="808080"/>
          <w:spacing w:val="-4"/>
        </w:rPr>
        <w:t xml:space="preserve"> </w:t>
      </w:r>
      <w:r>
        <w:rPr>
          <w:spacing w:val="-5"/>
        </w:rPr>
        <w:t>1</w:t>
      </w:r>
      <w:r>
        <w:rPr>
          <w:color w:val="808080"/>
          <w:spacing w:val="-5"/>
        </w:rPr>
        <w:t>;</w:t>
      </w:r>
    </w:p>
    <w:p w14:paraId="21389E90">
      <w:pPr>
        <w:pStyle w:val="9"/>
        <w:spacing w:before="1"/>
        <w:ind w:left="0"/>
      </w:pPr>
    </w:p>
    <w:p w14:paraId="223DB9D0">
      <w:pPr>
        <w:pStyle w:val="9"/>
      </w:pPr>
      <w:r>
        <w:rPr>
          <w:color w:val="008000"/>
        </w:rPr>
        <w:t>--149</w:t>
      </w:r>
      <w:r>
        <w:rPr>
          <w:color w:val="008000"/>
          <w:spacing w:val="-5"/>
        </w:rPr>
        <w:t xml:space="preserve"> </w:t>
      </w:r>
      <w:r>
        <w:rPr>
          <w:color w:val="008000"/>
        </w:rPr>
        <w:t>Find</w:t>
      </w:r>
      <w:r>
        <w:rPr>
          <w:color w:val="008000"/>
          <w:spacing w:val="-1"/>
        </w:rPr>
        <w:t xml:space="preserve"> </w:t>
      </w:r>
      <w:r>
        <w:rPr>
          <w:color w:val="008000"/>
        </w:rPr>
        <w:t>the</w:t>
      </w:r>
      <w:r>
        <w:rPr>
          <w:color w:val="008000"/>
          <w:spacing w:val="-5"/>
        </w:rPr>
        <w:t xml:space="preserve"> </w:t>
      </w:r>
      <w:r>
        <w:rPr>
          <w:color w:val="008000"/>
        </w:rPr>
        <w:t>scoring</w:t>
      </w:r>
      <w:r>
        <w:rPr>
          <w:color w:val="008000"/>
          <w:spacing w:val="-1"/>
        </w:rPr>
        <w:t xml:space="preserve"> </w:t>
      </w:r>
      <w:r>
        <w:rPr>
          <w:color w:val="008000"/>
        </w:rPr>
        <w:t>rule</w:t>
      </w:r>
      <w:r>
        <w:rPr>
          <w:color w:val="008000"/>
          <w:spacing w:val="-2"/>
        </w:rPr>
        <w:t xml:space="preserve"> </w:t>
      </w:r>
      <w:r>
        <w:rPr>
          <w:color w:val="008000"/>
        </w:rPr>
        <w:t>with</w:t>
      </w:r>
      <w:r>
        <w:rPr>
          <w:color w:val="008000"/>
          <w:spacing w:val="-1"/>
        </w:rPr>
        <w:t xml:space="preserve"> </w:t>
      </w:r>
      <w:r>
        <w:rPr>
          <w:color w:val="008000"/>
        </w:rPr>
        <w:t>the</w:t>
      </w:r>
      <w:r>
        <w:rPr>
          <w:color w:val="008000"/>
          <w:spacing w:val="-2"/>
        </w:rPr>
        <w:t xml:space="preserve"> </w:t>
      </w:r>
      <w:r>
        <w:rPr>
          <w:color w:val="008000"/>
        </w:rPr>
        <w:t>highest</w:t>
      </w:r>
      <w:r>
        <w:rPr>
          <w:color w:val="008000"/>
          <w:spacing w:val="-1"/>
        </w:rPr>
        <w:t xml:space="preserve"> </w:t>
      </w:r>
      <w:r>
        <w:rPr>
          <w:color w:val="008000"/>
          <w:spacing w:val="-2"/>
        </w:rPr>
        <w:t>points:</w:t>
      </w:r>
    </w:p>
    <w:p w14:paraId="6680759D">
      <w:pPr>
        <w:pStyle w:val="9"/>
        <w:spacing w:before="222"/>
      </w:pPr>
      <w:r>
        <w:rPr>
          <w:color w:val="0000FF"/>
        </w:rPr>
        <w:t>SELECT</w:t>
      </w:r>
      <w:r>
        <w:rPr>
          <w:color w:val="0000FF"/>
          <w:spacing w:val="-2"/>
        </w:rPr>
        <w:t xml:space="preserve"> </w:t>
      </w:r>
      <w:r>
        <w:rPr>
          <w:color w:val="0000FF"/>
        </w:rPr>
        <w:t>TOP</w:t>
      </w:r>
      <w:r>
        <w:rPr>
          <w:color w:val="0000FF"/>
          <w:spacing w:val="-1"/>
        </w:rPr>
        <w:t xml:space="preserve"> </w:t>
      </w:r>
      <w:r>
        <w:t>1</w:t>
      </w:r>
      <w:r>
        <w:rPr>
          <w:spacing w:val="-4"/>
        </w:rPr>
        <w:t xml:space="preserve"> </w:t>
      </w:r>
      <w:r>
        <w:rPr>
          <w:color w:val="808080"/>
        </w:rPr>
        <w:t>*</w:t>
      </w:r>
      <w:r>
        <w:rPr>
          <w:color w:val="808080"/>
          <w:spacing w:val="-4"/>
        </w:rPr>
        <w:t xml:space="preserve"> </w:t>
      </w:r>
      <w:r>
        <w:rPr>
          <w:color w:val="0000FF"/>
        </w:rPr>
        <w:t>FROM</w:t>
      </w:r>
      <w:r>
        <w:rPr>
          <w:color w:val="0000FF"/>
          <w:spacing w:val="-2"/>
        </w:rPr>
        <w:t xml:space="preserve"> </w:t>
      </w:r>
      <w:r>
        <w:t>ScoringRules</w:t>
      </w:r>
      <w:r>
        <w:rPr>
          <w:spacing w:val="-1"/>
        </w:rPr>
        <w:t xml:space="preserve"> </w:t>
      </w:r>
      <w:r>
        <w:rPr>
          <w:color w:val="0000FF"/>
        </w:rPr>
        <w:t>ORDER</w:t>
      </w:r>
      <w:r>
        <w:rPr>
          <w:color w:val="0000FF"/>
          <w:spacing w:val="-1"/>
        </w:rPr>
        <w:t xml:space="preserve"> </w:t>
      </w:r>
      <w:r>
        <w:rPr>
          <w:color w:val="0000FF"/>
        </w:rPr>
        <w:t>BY</w:t>
      </w:r>
      <w:r>
        <w:rPr>
          <w:color w:val="0000FF"/>
          <w:spacing w:val="-4"/>
        </w:rPr>
        <w:t xml:space="preserve"> </w:t>
      </w:r>
      <w:r>
        <w:t>Points</w:t>
      </w:r>
      <w:r>
        <w:rPr>
          <w:spacing w:val="-1"/>
        </w:rPr>
        <w:t xml:space="preserve"> </w:t>
      </w:r>
      <w:r>
        <w:rPr>
          <w:color w:val="0000FF"/>
          <w:spacing w:val="-2"/>
        </w:rPr>
        <w:t>DESC</w:t>
      </w:r>
      <w:r>
        <w:rPr>
          <w:color w:val="808080"/>
          <w:spacing w:val="-2"/>
        </w:rPr>
        <w:t>;</w:t>
      </w:r>
    </w:p>
    <w:p w14:paraId="2AF5C3FC">
      <w:pPr>
        <w:pStyle w:val="9"/>
        <w:spacing w:before="1"/>
        <w:ind w:left="0"/>
      </w:pPr>
    </w:p>
    <w:p w14:paraId="6B64F158">
      <w:pPr>
        <w:pStyle w:val="9"/>
      </w:pPr>
      <w:r>
        <w:rPr>
          <w:color w:val="008000"/>
        </w:rPr>
        <w:t>--150</w:t>
      </w:r>
      <w:r>
        <w:rPr>
          <w:color w:val="008000"/>
          <w:spacing w:val="-4"/>
        </w:rPr>
        <w:t xml:space="preserve"> </w:t>
      </w:r>
      <w:r>
        <w:rPr>
          <w:color w:val="008000"/>
        </w:rPr>
        <w:t>Find scoring</w:t>
      </w:r>
      <w:r>
        <w:rPr>
          <w:color w:val="008000"/>
          <w:spacing w:val="-3"/>
        </w:rPr>
        <w:t xml:space="preserve"> </w:t>
      </w:r>
      <w:r>
        <w:rPr>
          <w:color w:val="008000"/>
        </w:rPr>
        <w:t>rules</w:t>
      </w:r>
      <w:r>
        <w:rPr>
          <w:color w:val="008000"/>
          <w:spacing w:val="-4"/>
        </w:rPr>
        <w:t xml:space="preserve"> </w:t>
      </w:r>
      <w:r>
        <w:rPr>
          <w:color w:val="008000"/>
        </w:rPr>
        <w:t>valid</w:t>
      </w:r>
      <w:r>
        <w:rPr>
          <w:color w:val="008000"/>
          <w:spacing w:val="-3"/>
        </w:rPr>
        <w:t xml:space="preserve"> </w:t>
      </w:r>
      <w:r>
        <w:rPr>
          <w:color w:val="008000"/>
        </w:rPr>
        <w:t xml:space="preserve">in </w:t>
      </w:r>
      <w:r>
        <w:rPr>
          <w:color w:val="008000"/>
          <w:spacing w:val="-4"/>
        </w:rPr>
        <w:t>2023:</w:t>
      </w:r>
    </w:p>
    <w:p w14:paraId="1B13231B">
      <w:pPr>
        <w:pStyle w:val="9"/>
        <w:spacing w:before="222"/>
      </w:pPr>
      <w:r>
        <w:rPr>
          <w:color w:val="0000FF"/>
        </w:rPr>
        <w:t>SELECT</w:t>
      </w:r>
      <w:r>
        <w:rPr>
          <w:color w:val="0000FF"/>
          <w:spacing w:val="-3"/>
        </w:rPr>
        <w:t xml:space="preserve"> </w:t>
      </w:r>
      <w:r>
        <w:rPr>
          <w:color w:val="808080"/>
        </w:rPr>
        <w:t>*</w:t>
      </w:r>
      <w:r>
        <w:rPr>
          <w:color w:val="808080"/>
          <w:spacing w:val="-5"/>
        </w:rPr>
        <w:t xml:space="preserve"> </w:t>
      </w:r>
      <w:r>
        <w:rPr>
          <w:color w:val="0000FF"/>
        </w:rPr>
        <w:t>FROM</w:t>
      </w:r>
      <w:r>
        <w:rPr>
          <w:color w:val="0000FF"/>
          <w:spacing w:val="-5"/>
        </w:rPr>
        <w:t xml:space="preserve"> </w:t>
      </w:r>
      <w:r>
        <w:t>ScoringRules</w:t>
      </w:r>
      <w:r>
        <w:rPr>
          <w:spacing w:val="-3"/>
        </w:rPr>
        <w:t xml:space="preserve"> </w:t>
      </w:r>
      <w:r>
        <w:rPr>
          <w:color w:val="0000FF"/>
        </w:rPr>
        <w:t>WHERE</w:t>
      </w:r>
      <w:r>
        <w:rPr>
          <w:color w:val="0000FF"/>
          <w:spacing w:val="-2"/>
        </w:rPr>
        <w:t xml:space="preserve"> </w:t>
      </w:r>
      <w:r>
        <w:t>Valid_From</w:t>
      </w:r>
      <w:r>
        <w:rPr>
          <w:spacing w:val="-6"/>
        </w:rPr>
        <w:t xml:space="preserve"> </w:t>
      </w:r>
      <w:r>
        <w:rPr>
          <w:color w:val="808080"/>
        </w:rPr>
        <w:t>&lt;=</w:t>
      </w:r>
      <w:r>
        <w:rPr>
          <w:color w:val="808080"/>
          <w:spacing w:val="-2"/>
        </w:rPr>
        <w:t xml:space="preserve"> </w:t>
      </w:r>
      <w:r>
        <w:rPr>
          <w:color w:val="FF0000"/>
        </w:rPr>
        <w:t>'2023-12-31'</w:t>
      </w:r>
      <w:r>
        <w:rPr>
          <w:color w:val="FF0000"/>
          <w:spacing w:val="-2"/>
        </w:rPr>
        <w:t xml:space="preserve"> </w:t>
      </w:r>
      <w:r>
        <w:rPr>
          <w:color w:val="808080"/>
        </w:rPr>
        <w:t>AND</w:t>
      </w:r>
      <w:r>
        <w:rPr>
          <w:color w:val="808080"/>
          <w:spacing w:val="-3"/>
        </w:rPr>
        <w:t xml:space="preserve"> </w:t>
      </w:r>
      <w:r>
        <w:t>Valid_To</w:t>
      </w:r>
      <w:r>
        <w:rPr>
          <w:spacing w:val="-5"/>
        </w:rPr>
        <w:t xml:space="preserve"> </w:t>
      </w:r>
      <w:r>
        <w:rPr>
          <w:color w:val="808080"/>
        </w:rPr>
        <w:t>&gt;=</w:t>
      </w:r>
      <w:r>
        <w:rPr>
          <w:color w:val="808080"/>
          <w:spacing w:val="-2"/>
        </w:rPr>
        <w:t xml:space="preserve"> </w:t>
      </w:r>
      <w:r>
        <w:rPr>
          <w:color w:val="FF0000"/>
        </w:rPr>
        <w:t>'2023-01-</w:t>
      </w:r>
      <w:r>
        <w:rPr>
          <w:color w:val="FF0000"/>
          <w:spacing w:val="-4"/>
        </w:rPr>
        <w:t>01'</w:t>
      </w:r>
      <w:r>
        <w:rPr>
          <w:color w:val="808080"/>
          <w:spacing w:val="-4"/>
        </w:rPr>
        <w:t>;</w:t>
      </w:r>
    </w:p>
    <w:p w14:paraId="76445D72">
      <w:pPr>
        <w:pStyle w:val="9"/>
        <w:spacing w:before="39" w:line="446" w:lineRule="exact"/>
        <w:ind w:right="5487"/>
      </w:pPr>
      <w:r>
        <w:rPr>
          <w:color w:val="008000"/>
        </w:rPr>
        <w:t>---Total</w:t>
      </w:r>
      <w:r>
        <w:rPr>
          <w:color w:val="008000"/>
          <w:spacing w:val="-5"/>
        </w:rPr>
        <w:t xml:space="preserve"> </w:t>
      </w:r>
      <w:r>
        <w:rPr>
          <w:color w:val="008000"/>
        </w:rPr>
        <w:t>Runs</w:t>
      </w:r>
      <w:r>
        <w:rPr>
          <w:color w:val="008000"/>
          <w:spacing w:val="-8"/>
        </w:rPr>
        <w:t xml:space="preserve"> </w:t>
      </w:r>
      <w:r>
        <w:rPr>
          <w:color w:val="008000"/>
        </w:rPr>
        <w:t>Scored</w:t>
      </w:r>
      <w:r>
        <w:rPr>
          <w:color w:val="008000"/>
          <w:spacing w:val="-5"/>
        </w:rPr>
        <w:t xml:space="preserve"> </w:t>
      </w:r>
      <w:r>
        <w:rPr>
          <w:color w:val="008000"/>
        </w:rPr>
        <w:t>by</w:t>
      </w:r>
      <w:r>
        <w:rPr>
          <w:color w:val="008000"/>
          <w:spacing w:val="-5"/>
        </w:rPr>
        <w:t xml:space="preserve"> </w:t>
      </w:r>
      <w:r>
        <w:rPr>
          <w:color w:val="008000"/>
        </w:rPr>
        <w:t>Players</w:t>
      </w:r>
      <w:r>
        <w:rPr>
          <w:color w:val="008000"/>
          <w:spacing w:val="-8"/>
        </w:rPr>
        <w:t xml:space="preserve"> </w:t>
      </w:r>
      <w:r>
        <w:rPr>
          <w:color w:val="008000"/>
        </w:rPr>
        <w:t>in</w:t>
      </w:r>
      <w:r>
        <w:rPr>
          <w:color w:val="008000"/>
          <w:spacing w:val="-5"/>
        </w:rPr>
        <w:t xml:space="preserve"> </w:t>
      </w:r>
      <w:r>
        <w:rPr>
          <w:color w:val="008000"/>
        </w:rPr>
        <w:t>Completed</w:t>
      </w:r>
      <w:r>
        <w:rPr>
          <w:color w:val="008000"/>
          <w:spacing w:val="-5"/>
        </w:rPr>
        <w:t xml:space="preserve"> </w:t>
      </w:r>
      <w:r>
        <w:rPr>
          <w:color w:val="008000"/>
        </w:rPr>
        <w:t xml:space="preserve">Matches </w:t>
      </w:r>
      <w:r>
        <w:rPr>
          <w:color w:val="0000FF"/>
          <w:spacing w:val="-2"/>
        </w:rPr>
        <w:t>SELECT</w:t>
      </w:r>
    </w:p>
    <w:p w14:paraId="22F2E145">
      <w:pPr>
        <w:pStyle w:val="9"/>
        <w:spacing w:line="180" w:lineRule="exact"/>
        <w:ind w:left="590"/>
      </w:pPr>
      <w:r>
        <w:rPr>
          <w:spacing w:val="-2"/>
        </w:rPr>
        <w:t>p</w:t>
      </w:r>
      <w:r>
        <w:rPr>
          <w:color w:val="808080"/>
          <w:spacing w:val="-2"/>
        </w:rPr>
        <w:t>.</w:t>
      </w:r>
      <w:r>
        <w:rPr>
          <w:spacing w:val="-2"/>
        </w:rPr>
        <w:t>Player_Name</w:t>
      </w:r>
      <w:r>
        <w:rPr>
          <w:color w:val="808080"/>
          <w:spacing w:val="-2"/>
        </w:rPr>
        <w:t>,</w:t>
      </w:r>
    </w:p>
    <w:p w14:paraId="64E5B9C3">
      <w:pPr>
        <w:pStyle w:val="9"/>
        <w:spacing w:before="1"/>
        <w:ind w:left="590"/>
      </w:pPr>
      <w:r>
        <w:rPr>
          <w:spacing w:val="-2"/>
        </w:rPr>
        <w:t>t</w:t>
      </w:r>
      <w:r>
        <w:rPr>
          <w:color w:val="808080"/>
          <w:spacing w:val="-2"/>
        </w:rPr>
        <w:t>.</w:t>
      </w:r>
      <w:r>
        <w:rPr>
          <w:spacing w:val="-2"/>
        </w:rPr>
        <w:t>Team_Name</w:t>
      </w:r>
      <w:r>
        <w:rPr>
          <w:color w:val="808080"/>
          <w:spacing w:val="-2"/>
        </w:rPr>
        <w:t>,</w:t>
      </w:r>
    </w:p>
    <w:p w14:paraId="79E67EFB">
      <w:pPr>
        <w:pStyle w:val="9"/>
        <w:spacing w:before="1"/>
        <w:ind w:right="7200" w:firstLine="417"/>
      </w:pPr>
      <w:r>
        <w:rPr>
          <w:color w:val="FF00FF"/>
        </w:rPr>
        <w:t>SUM</w:t>
      </w:r>
      <w:r>
        <w:rPr>
          <w:color w:val="808080"/>
        </w:rPr>
        <w:t>(</w:t>
      </w:r>
      <w:r>
        <w:t>ps</w:t>
      </w:r>
      <w:r>
        <w:rPr>
          <w:color w:val="808080"/>
        </w:rPr>
        <w:t>.</w:t>
      </w:r>
      <w:r>
        <w:t>Runs_Scored</w:t>
      </w:r>
      <w:r>
        <w:rPr>
          <w:color w:val="808080"/>
        </w:rPr>
        <w:t>)</w:t>
      </w:r>
      <w:r>
        <w:rPr>
          <w:color w:val="808080"/>
          <w:spacing w:val="-20"/>
        </w:rPr>
        <w:t xml:space="preserve"> </w:t>
      </w:r>
      <w:r>
        <w:rPr>
          <w:color w:val="0000FF"/>
        </w:rPr>
        <w:t>AS</w:t>
      </w:r>
      <w:r>
        <w:rPr>
          <w:color w:val="0000FF"/>
          <w:spacing w:val="-20"/>
        </w:rPr>
        <w:t xml:space="preserve"> </w:t>
      </w:r>
      <w:r>
        <w:t xml:space="preserve">Total_Runs </w:t>
      </w:r>
      <w:r>
        <w:rPr>
          <w:color w:val="0000FF"/>
        </w:rPr>
        <w:t xml:space="preserve">FROM </w:t>
      </w:r>
      <w:r>
        <w:t>PlayerStats ps</w:t>
      </w:r>
    </w:p>
    <w:p w14:paraId="346FC58F">
      <w:pPr>
        <w:pStyle w:val="9"/>
        <w:ind w:right="6677"/>
      </w:pPr>
      <w:r>
        <w:rPr>
          <w:color w:val="808080"/>
        </w:rPr>
        <w:t>JOIN</w:t>
      </w:r>
      <w:r>
        <w:rPr>
          <w:color w:val="808080"/>
          <w:spacing w:val="-5"/>
        </w:rPr>
        <w:t xml:space="preserve"> </w:t>
      </w:r>
      <w:r>
        <w:t>Player</w:t>
      </w:r>
      <w:r>
        <w:rPr>
          <w:spacing w:val="-8"/>
        </w:rPr>
        <w:t xml:space="preserve"> </w:t>
      </w:r>
      <w:r>
        <w:t>p</w:t>
      </w:r>
      <w:r>
        <w:rPr>
          <w:spacing w:val="-8"/>
        </w:rPr>
        <w:t xml:space="preserve"> </w:t>
      </w:r>
      <w:r>
        <w:rPr>
          <w:color w:val="0000FF"/>
        </w:rPr>
        <w:t>ON</w:t>
      </w:r>
      <w:r>
        <w:rPr>
          <w:color w:val="0000FF"/>
          <w:spacing w:val="-5"/>
        </w:rPr>
        <w:t xml:space="preserve"> </w:t>
      </w:r>
      <w:r>
        <w:t>ps</w:t>
      </w:r>
      <w:r>
        <w:rPr>
          <w:color w:val="808080"/>
        </w:rPr>
        <w:t>.</w:t>
      </w:r>
      <w:r>
        <w:t>Player_ID</w:t>
      </w:r>
      <w:r>
        <w:rPr>
          <w:spacing w:val="-5"/>
        </w:rPr>
        <w:t xml:space="preserve"> </w:t>
      </w:r>
      <w:r>
        <w:rPr>
          <w:color w:val="808080"/>
        </w:rPr>
        <w:t>=</w:t>
      </w:r>
      <w:r>
        <w:rPr>
          <w:color w:val="808080"/>
          <w:spacing w:val="-8"/>
        </w:rPr>
        <w:t xml:space="preserve"> </w:t>
      </w:r>
      <w:r>
        <w:t>p</w:t>
      </w:r>
      <w:r>
        <w:rPr>
          <w:color w:val="808080"/>
        </w:rPr>
        <w:t>.</w:t>
      </w:r>
      <w:r>
        <w:t xml:space="preserve">Player_ID </w:t>
      </w:r>
      <w:r>
        <w:rPr>
          <w:color w:val="808080"/>
        </w:rPr>
        <w:t xml:space="preserve">JOIN </w:t>
      </w:r>
      <w:r>
        <w:t xml:space="preserve">Team t </w:t>
      </w:r>
      <w:r>
        <w:rPr>
          <w:color w:val="0000FF"/>
        </w:rPr>
        <w:t xml:space="preserve">ON </w:t>
      </w:r>
      <w:r>
        <w:t>p</w:t>
      </w:r>
      <w:r>
        <w:rPr>
          <w:color w:val="808080"/>
        </w:rPr>
        <w:t>.</w:t>
      </w:r>
      <w:r>
        <w:t xml:space="preserve">Team_ID </w:t>
      </w:r>
      <w:r>
        <w:rPr>
          <w:color w:val="808080"/>
        </w:rPr>
        <w:t xml:space="preserve">= </w:t>
      </w:r>
      <w:r>
        <w:t>t</w:t>
      </w:r>
      <w:r>
        <w:rPr>
          <w:color w:val="808080"/>
        </w:rPr>
        <w:t>.</w:t>
      </w:r>
      <w:r>
        <w:t>Team_ID</w:t>
      </w:r>
    </w:p>
    <w:p w14:paraId="09B398EA">
      <w:pPr>
        <w:pStyle w:val="9"/>
        <w:ind w:right="6677"/>
      </w:pPr>
      <w:r>
        <w:rPr>
          <w:color w:val="808080"/>
        </w:rPr>
        <w:t>JOIN</w:t>
      </w:r>
      <w:r>
        <w:rPr>
          <w:color w:val="808080"/>
          <w:spacing w:val="-6"/>
        </w:rPr>
        <w:t xml:space="preserve"> </w:t>
      </w:r>
      <w:r>
        <w:t>Matches</w:t>
      </w:r>
      <w:r>
        <w:rPr>
          <w:spacing w:val="-6"/>
        </w:rPr>
        <w:t xml:space="preserve"> </w:t>
      </w:r>
      <w:r>
        <w:t>m</w:t>
      </w:r>
      <w:r>
        <w:rPr>
          <w:spacing w:val="-9"/>
        </w:rPr>
        <w:t xml:space="preserve"> </w:t>
      </w:r>
      <w:r>
        <w:rPr>
          <w:color w:val="0000FF"/>
        </w:rPr>
        <w:t>ON</w:t>
      </w:r>
      <w:r>
        <w:rPr>
          <w:color w:val="0000FF"/>
          <w:spacing w:val="-6"/>
        </w:rPr>
        <w:t xml:space="preserve"> </w:t>
      </w:r>
      <w:r>
        <w:t>ps</w:t>
      </w:r>
      <w:r>
        <w:rPr>
          <w:color w:val="808080"/>
        </w:rPr>
        <w:t>.</w:t>
      </w:r>
      <w:r>
        <w:t>Match_ID</w:t>
      </w:r>
      <w:r>
        <w:rPr>
          <w:spacing w:val="-6"/>
        </w:rPr>
        <w:t xml:space="preserve"> </w:t>
      </w:r>
      <w:r>
        <w:rPr>
          <w:color w:val="808080"/>
        </w:rPr>
        <w:t>=</w:t>
      </w:r>
      <w:r>
        <w:rPr>
          <w:color w:val="808080"/>
          <w:spacing w:val="-9"/>
        </w:rPr>
        <w:t xml:space="preserve"> </w:t>
      </w:r>
      <w:r>
        <w:t>m</w:t>
      </w:r>
      <w:r>
        <w:rPr>
          <w:color w:val="808080"/>
        </w:rPr>
        <w:t>.</w:t>
      </w:r>
      <w:r>
        <w:t xml:space="preserve">Match_ID </w:t>
      </w:r>
      <w:r>
        <w:rPr>
          <w:color w:val="0000FF"/>
        </w:rPr>
        <w:t xml:space="preserve">WHERE </w:t>
      </w:r>
      <w:r>
        <w:t>m</w:t>
      </w:r>
      <w:r>
        <w:rPr>
          <w:color w:val="808080"/>
        </w:rPr>
        <w:t>.</w:t>
      </w:r>
      <w:r>
        <w:rPr>
          <w:color w:val="0000FF"/>
        </w:rPr>
        <w:t xml:space="preserve">Status </w:t>
      </w:r>
      <w:r>
        <w:rPr>
          <w:color w:val="808080"/>
        </w:rPr>
        <w:t xml:space="preserve">= </w:t>
      </w:r>
      <w:r>
        <w:rPr>
          <w:color w:val="FF0000"/>
        </w:rPr>
        <w:t>'Completed'</w:t>
      </w:r>
    </w:p>
    <w:p w14:paraId="16686874">
      <w:pPr>
        <w:pStyle w:val="9"/>
        <w:ind w:right="7325"/>
      </w:pPr>
      <w:r>
        <w:rPr>
          <w:color w:val="0000FF"/>
        </w:rPr>
        <w:t>GROUP</w:t>
      </w:r>
      <w:r>
        <w:rPr>
          <w:color w:val="0000FF"/>
          <w:spacing w:val="-14"/>
        </w:rPr>
        <w:t xml:space="preserve"> </w:t>
      </w:r>
      <w:r>
        <w:rPr>
          <w:color w:val="0000FF"/>
        </w:rPr>
        <w:t>BY</w:t>
      </w:r>
      <w:r>
        <w:rPr>
          <w:color w:val="0000FF"/>
          <w:spacing w:val="-11"/>
        </w:rPr>
        <w:t xml:space="preserve"> </w:t>
      </w:r>
      <w:r>
        <w:t>p</w:t>
      </w:r>
      <w:r>
        <w:rPr>
          <w:color w:val="808080"/>
        </w:rPr>
        <w:t>.</w:t>
      </w:r>
      <w:r>
        <w:t>Player_Name</w:t>
      </w:r>
      <w:r>
        <w:rPr>
          <w:color w:val="808080"/>
        </w:rPr>
        <w:t>,</w:t>
      </w:r>
      <w:r>
        <w:rPr>
          <w:color w:val="808080"/>
          <w:spacing w:val="-14"/>
        </w:rPr>
        <w:t xml:space="preserve"> </w:t>
      </w:r>
      <w:r>
        <w:t>t</w:t>
      </w:r>
      <w:r>
        <w:rPr>
          <w:color w:val="808080"/>
        </w:rPr>
        <w:t>.</w:t>
      </w:r>
      <w:r>
        <w:t xml:space="preserve">Team_Name </w:t>
      </w:r>
      <w:r>
        <w:rPr>
          <w:color w:val="0000FF"/>
        </w:rPr>
        <w:t xml:space="preserve">ORDER BY </w:t>
      </w:r>
      <w:r>
        <w:t xml:space="preserve">Total_Runs </w:t>
      </w:r>
      <w:r>
        <w:rPr>
          <w:color w:val="0000FF"/>
        </w:rPr>
        <w:t>DESC</w:t>
      </w:r>
      <w:r>
        <w:rPr>
          <w:color w:val="808080"/>
        </w:rPr>
        <w:t>;</w:t>
      </w:r>
    </w:p>
    <w:p w14:paraId="325833CA">
      <w:pPr>
        <w:pStyle w:val="9"/>
        <w:spacing w:before="4" w:line="440" w:lineRule="atLeast"/>
        <w:ind w:right="6229"/>
      </w:pPr>
      <w:r>
        <w:rPr>
          <w:color w:val="008000"/>
        </w:rPr>
        <w:t>--Average</w:t>
      </w:r>
      <w:r>
        <w:rPr>
          <w:color w:val="008000"/>
          <w:spacing w:val="-9"/>
        </w:rPr>
        <w:t xml:space="preserve"> </w:t>
      </w:r>
      <w:r>
        <w:rPr>
          <w:color w:val="008000"/>
        </w:rPr>
        <w:t>Rating</w:t>
      </w:r>
      <w:r>
        <w:rPr>
          <w:color w:val="008000"/>
          <w:spacing w:val="-6"/>
        </w:rPr>
        <w:t xml:space="preserve"> </w:t>
      </w:r>
      <w:r>
        <w:rPr>
          <w:color w:val="008000"/>
        </w:rPr>
        <w:t>Points</w:t>
      </w:r>
      <w:r>
        <w:rPr>
          <w:color w:val="008000"/>
          <w:spacing w:val="-6"/>
        </w:rPr>
        <w:t xml:space="preserve"> </w:t>
      </w:r>
      <w:r>
        <w:rPr>
          <w:color w:val="008000"/>
        </w:rPr>
        <w:t>by</w:t>
      </w:r>
      <w:r>
        <w:rPr>
          <w:color w:val="008000"/>
          <w:spacing w:val="-9"/>
        </w:rPr>
        <w:t xml:space="preserve"> </w:t>
      </w:r>
      <w:r>
        <w:rPr>
          <w:color w:val="008000"/>
        </w:rPr>
        <w:t>Team</w:t>
      </w:r>
      <w:r>
        <w:rPr>
          <w:color w:val="008000"/>
          <w:spacing w:val="-6"/>
        </w:rPr>
        <w:t xml:space="preserve"> </w:t>
      </w:r>
      <w:r>
        <w:rPr>
          <w:color w:val="008000"/>
        </w:rPr>
        <w:t>(ODI</w:t>
      </w:r>
      <w:r>
        <w:rPr>
          <w:color w:val="008000"/>
          <w:spacing w:val="-6"/>
        </w:rPr>
        <w:t xml:space="preserve"> </w:t>
      </w:r>
      <w:r>
        <w:rPr>
          <w:color w:val="008000"/>
        </w:rPr>
        <w:t xml:space="preserve">Format) </w:t>
      </w:r>
      <w:r>
        <w:rPr>
          <w:color w:val="0000FF"/>
          <w:spacing w:val="-2"/>
        </w:rPr>
        <w:t>SELECT</w:t>
      </w:r>
    </w:p>
    <w:p w14:paraId="5F656014">
      <w:pPr>
        <w:pStyle w:val="9"/>
        <w:spacing w:before="5"/>
        <w:ind w:left="590"/>
      </w:pPr>
      <w:r>
        <w:rPr>
          <w:spacing w:val="-2"/>
        </w:rPr>
        <w:t>t</w:t>
      </w:r>
      <w:r>
        <w:rPr>
          <w:color w:val="808080"/>
          <w:spacing w:val="-2"/>
        </w:rPr>
        <w:t>.</w:t>
      </w:r>
      <w:r>
        <w:rPr>
          <w:spacing w:val="-2"/>
        </w:rPr>
        <w:t>Team_Name</w:t>
      </w:r>
      <w:r>
        <w:rPr>
          <w:color w:val="808080"/>
          <w:spacing w:val="-2"/>
        </w:rPr>
        <w:t>,</w:t>
      </w:r>
    </w:p>
    <w:p w14:paraId="73B53A1C">
      <w:pPr>
        <w:pStyle w:val="9"/>
        <w:ind w:right="6782" w:firstLine="417"/>
      </w:pPr>
      <w:r>
        <w:rPr>
          <w:color w:val="FF00FF"/>
        </w:rPr>
        <w:t>AVG</w:t>
      </w:r>
      <w:r>
        <w:rPr>
          <w:color w:val="808080"/>
        </w:rPr>
        <w:t>(</w:t>
      </w:r>
      <w:r>
        <w:t>r</w:t>
      </w:r>
      <w:r>
        <w:rPr>
          <w:color w:val="808080"/>
        </w:rPr>
        <w:t>.</w:t>
      </w:r>
      <w:r>
        <w:t>Ranking_Points</w:t>
      </w:r>
      <w:r>
        <w:rPr>
          <w:color w:val="808080"/>
        </w:rPr>
        <w:t>)</w:t>
      </w:r>
      <w:r>
        <w:rPr>
          <w:color w:val="808080"/>
          <w:spacing w:val="-20"/>
        </w:rPr>
        <w:t xml:space="preserve"> </w:t>
      </w:r>
      <w:r>
        <w:rPr>
          <w:color w:val="0000FF"/>
        </w:rPr>
        <w:t>AS</w:t>
      </w:r>
      <w:r>
        <w:rPr>
          <w:color w:val="0000FF"/>
          <w:spacing w:val="-20"/>
        </w:rPr>
        <w:t xml:space="preserve"> </w:t>
      </w:r>
      <w:r>
        <w:t xml:space="preserve">Avg_Rating </w:t>
      </w:r>
      <w:r>
        <w:rPr>
          <w:color w:val="0000FF"/>
        </w:rPr>
        <w:t xml:space="preserve">FROM </w:t>
      </w:r>
      <w:r>
        <w:t>Rankings r</w:t>
      </w:r>
    </w:p>
    <w:p w14:paraId="1ADDDA9F">
      <w:pPr>
        <w:pStyle w:val="9"/>
        <w:ind w:right="6782"/>
      </w:pPr>
      <w:r>
        <w:rPr>
          <w:color w:val="808080"/>
        </w:rPr>
        <w:t>JOIN</w:t>
      </w:r>
      <w:r>
        <w:rPr>
          <w:color w:val="808080"/>
          <w:spacing w:val="-5"/>
        </w:rPr>
        <w:t xml:space="preserve"> </w:t>
      </w:r>
      <w:r>
        <w:t>Player</w:t>
      </w:r>
      <w:r>
        <w:rPr>
          <w:spacing w:val="-8"/>
        </w:rPr>
        <w:t xml:space="preserve"> </w:t>
      </w:r>
      <w:r>
        <w:t>p</w:t>
      </w:r>
      <w:r>
        <w:rPr>
          <w:spacing w:val="-8"/>
        </w:rPr>
        <w:t xml:space="preserve"> </w:t>
      </w:r>
      <w:r>
        <w:rPr>
          <w:color w:val="0000FF"/>
        </w:rPr>
        <w:t>ON</w:t>
      </w:r>
      <w:r>
        <w:rPr>
          <w:color w:val="0000FF"/>
          <w:spacing w:val="-5"/>
        </w:rPr>
        <w:t xml:space="preserve"> </w:t>
      </w:r>
      <w:r>
        <w:t>r</w:t>
      </w:r>
      <w:r>
        <w:rPr>
          <w:color w:val="808080"/>
        </w:rPr>
        <w:t>.</w:t>
      </w:r>
      <w:r>
        <w:t>Player_ID</w:t>
      </w:r>
      <w:r>
        <w:rPr>
          <w:spacing w:val="-8"/>
        </w:rPr>
        <w:t xml:space="preserve"> </w:t>
      </w:r>
      <w:r>
        <w:rPr>
          <w:color w:val="808080"/>
        </w:rPr>
        <w:t>=</w:t>
      </w:r>
      <w:r>
        <w:rPr>
          <w:color w:val="808080"/>
          <w:spacing w:val="-8"/>
        </w:rPr>
        <w:t xml:space="preserve"> </w:t>
      </w:r>
      <w:r>
        <w:t>p</w:t>
      </w:r>
      <w:r>
        <w:rPr>
          <w:color w:val="808080"/>
        </w:rPr>
        <w:t>.</w:t>
      </w:r>
      <w:r>
        <w:t xml:space="preserve">Player_ID </w:t>
      </w:r>
      <w:r>
        <w:rPr>
          <w:color w:val="808080"/>
        </w:rPr>
        <w:t>JOIN</w:t>
      </w:r>
      <w:r>
        <w:rPr>
          <w:color w:val="808080"/>
          <w:spacing w:val="26"/>
        </w:rPr>
        <w:t xml:space="preserve"> </w:t>
      </w:r>
      <w:r>
        <w:t>Team</w:t>
      </w:r>
      <w:r>
        <w:rPr>
          <w:spacing w:val="22"/>
        </w:rPr>
        <w:t xml:space="preserve"> </w:t>
      </w:r>
      <w:r>
        <w:t>t</w:t>
      </w:r>
      <w:r>
        <w:rPr>
          <w:spacing w:val="22"/>
        </w:rPr>
        <w:t xml:space="preserve"> </w:t>
      </w:r>
      <w:r>
        <w:rPr>
          <w:color w:val="0000FF"/>
        </w:rPr>
        <w:t>ON</w:t>
      </w:r>
      <w:r>
        <w:rPr>
          <w:color w:val="0000FF"/>
          <w:spacing w:val="26"/>
        </w:rPr>
        <w:t xml:space="preserve"> </w:t>
      </w:r>
      <w:r>
        <w:t>p</w:t>
      </w:r>
      <w:r>
        <w:rPr>
          <w:color w:val="808080"/>
        </w:rPr>
        <w:t>.</w:t>
      </w:r>
      <w:r>
        <w:t>Team_ID</w:t>
      </w:r>
      <w:r>
        <w:rPr>
          <w:spacing w:val="22"/>
        </w:rPr>
        <w:t xml:space="preserve"> </w:t>
      </w:r>
      <w:r>
        <w:rPr>
          <w:color w:val="808080"/>
        </w:rPr>
        <w:t>=</w:t>
      </w:r>
      <w:r>
        <w:rPr>
          <w:color w:val="808080"/>
          <w:spacing w:val="22"/>
        </w:rPr>
        <w:t xml:space="preserve"> </w:t>
      </w:r>
      <w:r>
        <w:t>t</w:t>
      </w:r>
      <w:r>
        <w:rPr>
          <w:color w:val="808080"/>
        </w:rPr>
        <w:t>.</w:t>
      </w:r>
      <w:r>
        <w:t xml:space="preserve">Team_ID </w:t>
      </w:r>
      <w:r>
        <w:rPr>
          <w:color w:val="0000FF"/>
        </w:rPr>
        <w:t xml:space="preserve">WHERE </w:t>
      </w:r>
      <w:r>
        <w:t>r</w:t>
      </w:r>
      <w:r>
        <w:rPr>
          <w:color w:val="808080"/>
        </w:rPr>
        <w:t>.</w:t>
      </w:r>
      <w:r>
        <w:rPr>
          <w:color w:val="FF00FF"/>
        </w:rPr>
        <w:t xml:space="preserve">Format </w:t>
      </w:r>
      <w:r>
        <w:rPr>
          <w:color w:val="808080"/>
        </w:rPr>
        <w:t xml:space="preserve">= </w:t>
      </w:r>
      <w:r>
        <w:rPr>
          <w:color w:val="FF0000"/>
        </w:rPr>
        <w:t>'ODI'</w:t>
      </w:r>
    </w:p>
    <w:p w14:paraId="03C89C3D">
      <w:pPr>
        <w:pStyle w:val="9"/>
        <w:ind w:right="8557"/>
      </w:pPr>
      <w:r>
        <w:rPr>
          <w:color w:val="0000FF"/>
        </w:rPr>
        <w:t xml:space="preserve">GROUP BY </w:t>
      </w:r>
      <w:r>
        <w:t>t</w:t>
      </w:r>
      <w:r>
        <w:rPr>
          <w:color w:val="808080"/>
        </w:rPr>
        <w:t>.</w:t>
      </w:r>
      <w:r>
        <w:t xml:space="preserve">Team_Name </w:t>
      </w:r>
      <w:r>
        <w:rPr>
          <w:color w:val="0000FF"/>
        </w:rPr>
        <w:t>ORDER</w:t>
      </w:r>
      <w:r>
        <w:rPr>
          <w:color w:val="0000FF"/>
          <w:spacing w:val="-14"/>
        </w:rPr>
        <w:t xml:space="preserve"> </w:t>
      </w:r>
      <w:r>
        <w:rPr>
          <w:color w:val="0000FF"/>
        </w:rPr>
        <w:t>BY</w:t>
      </w:r>
      <w:r>
        <w:rPr>
          <w:color w:val="0000FF"/>
          <w:spacing w:val="-12"/>
        </w:rPr>
        <w:t xml:space="preserve"> </w:t>
      </w:r>
      <w:r>
        <w:t>Avg_Rating</w:t>
      </w:r>
      <w:r>
        <w:rPr>
          <w:spacing w:val="-12"/>
        </w:rPr>
        <w:t xml:space="preserve"> </w:t>
      </w:r>
      <w:r>
        <w:rPr>
          <w:color w:val="0000FF"/>
        </w:rPr>
        <w:t>DESC</w:t>
      </w:r>
      <w:r>
        <w:rPr>
          <w:color w:val="808080"/>
        </w:rPr>
        <w:t>;</w:t>
      </w:r>
    </w:p>
    <w:p w14:paraId="0CAD6D9D">
      <w:pPr>
        <w:pStyle w:val="9"/>
        <w:spacing w:before="40" w:line="446" w:lineRule="exact"/>
        <w:ind w:right="6229"/>
      </w:pPr>
      <w:r>
        <w:rPr>
          <w:color w:val="008000"/>
        </w:rPr>
        <w:t>---Number</w:t>
      </w:r>
      <w:r>
        <w:rPr>
          <w:color w:val="008000"/>
          <w:spacing w:val="-10"/>
        </w:rPr>
        <w:t xml:space="preserve"> </w:t>
      </w:r>
      <w:r>
        <w:rPr>
          <w:color w:val="008000"/>
        </w:rPr>
        <w:t>of</w:t>
      </w:r>
      <w:r>
        <w:rPr>
          <w:color w:val="008000"/>
          <w:spacing w:val="-7"/>
        </w:rPr>
        <w:t xml:space="preserve"> </w:t>
      </w:r>
      <w:r>
        <w:rPr>
          <w:color w:val="008000"/>
        </w:rPr>
        <w:t>Matches</w:t>
      </w:r>
      <w:r>
        <w:rPr>
          <w:color w:val="008000"/>
          <w:spacing w:val="-10"/>
        </w:rPr>
        <w:t xml:space="preserve"> </w:t>
      </w:r>
      <w:r>
        <w:rPr>
          <w:color w:val="008000"/>
        </w:rPr>
        <w:t>Officiated</w:t>
      </w:r>
      <w:r>
        <w:rPr>
          <w:color w:val="008000"/>
          <w:spacing w:val="-7"/>
        </w:rPr>
        <w:t xml:space="preserve"> </w:t>
      </w:r>
      <w:r>
        <w:rPr>
          <w:color w:val="008000"/>
        </w:rPr>
        <w:t>per</w:t>
      </w:r>
      <w:r>
        <w:rPr>
          <w:color w:val="008000"/>
          <w:spacing w:val="-7"/>
        </w:rPr>
        <w:t xml:space="preserve"> </w:t>
      </w:r>
      <w:r>
        <w:rPr>
          <w:color w:val="008000"/>
        </w:rPr>
        <w:t xml:space="preserve">Umpire </w:t>
      </w:r>
      <w:r>
        <w:rPr>
          <w:color w:val="0000FF"/>
          <w:spacing w:val="-2"/>
        </w:rPr>
        <w:t>SELECT</w:t>
      </w:r>
    </w:p>
    <w:p w14:paraId="5C4BF958">
      <w:pPr>
        <w:pStyle w:val="9"/>
        <w:spacing w:line="180" w:lineRule="exact"/>
        <w:ind w:left="590"/>
      </w:pPr>
      <w:r>
        <w:rPr>
          <w:spacing w:val="-2"/>
        </w:rPr>
        <w:t>u</w:t>
      </w:r>
      <w:r>
        <w:rPr>
          <w:color w:val="808080"/>
          <w:spacing w:val="-2"/>
        </w:rPr>
        <w:t>.</w:t>
      </w:r>
      <w:r>
        <w:rPr>
          <w:spacing w:val="-2"/>
        </w:rPr>
        <w:t>Umpire_Name</w:t>
      </w:r>
      <w:r>
        <w:rPr>
          <w:color w:val="808080"/>
          <w:spacing w:val="-2"/>
        </w:rPr>
        <w:t>,</w:t>
      </w:r>
    </w:p>
    <w:p w14:paraId="12248AA0">
      <w:pPr>
        <w:pStyle w:val="9"/>
        <w:ind w:left="590"/>
      </w:pPr>
      <w:r>
        <w:rPr>
          <w:spacing w:val="-2"/>
        </w:rPr>
        <w:t>u</w:t>
      </w:r>
      <w:r>
        <w:rPr>
          <w:color w:val="808080"/>
          <w:spacing w:val="-2"/>
        </w:rPr>
        <w:t>.</w:t>
      </w:r>
      <w:r>
        <w:rPr>
          <w:spacing w:val="-2"/>
        </w:rPr>
        <w:t>Country</w:t>
      </w:r>
      <w:r>
        <w:rPr>
          <w:color w:val="808080"/>
          <w:spacing w:val="-2"/>
        </w:rPr>
        <w:t>,</w:t>
      </w:r>
    </w:p>
    <w:p w14:paraId="349AAF46">
      <w:pPr>
        <w:pStyle w:val="9"/>
        <w:spacing w:before="1"/>
        <w:ind w:right="6677" w:firstLine="417"/>
      </w:pPr>
      <w:r>
        <w:rPr>
          <w:color w:val="FF00FF"/>
        </w:rPr>
        <w:t>COUNT</w:t>
      </w:r>
      <w:r>
        <w:rPr>
          <w:color w:val="808080"/>
        </w:rPr>
        <w:t>(</w:t>
      </w:r>
      <w:r>
        <w:t>m</w:t>
      </w:r>
      <w:r>
        <w:rPr>
          <w:color w:val="808080"/>
        </w:rPr>
        <w:t>.</w:t>
      </w:r>
      <w:r>
        <w:t>Match_ID</w:t>
      </w:r>
      <w:r>
        <w:rPr>
          <w:color w:val="808080"/>
        </w:rPr>
        <w:t>)</w:t>
      </w:r>
      <w:r>
        <w:rPr>
          <w:color w:val="808080"/>
          <w:spacing w:val="-20"/>
        </w:rPr>
        <w:t xml:space="preserve"> </w:t>
      </w:r>
      <w:r>
        <w:rPr>
          <w:color w:val="0000FF"/>
        </w:rPr>
        <w:t>AS</w:t>
      </w:r>
      <w:r>
        <w:rPr>
          <w:color w:val="0000FF"/>
          <w:spacing w:val="-20"/>
        </w:rPr>
        <w:t xml:space="preserve"> </w:t>
      </w:r>
      <w:r>
        <w:t xml:space="preserve">Matches_Officiated </w:t>
      </w:r>
      <w:r>
        <w:rPr>
          <w:color w:val="0000FF"/>
        </w:rPr>
        <w:t xml:space="preserve">FROM </w:t>
      </w:r>
      <w:r>
        <w:t>Umpire u</w:t>
      </w:r>
    </w:p>
    <w:p w14:paraId="50038A89">
      <w:pPr>
        <w:pStyle w:val="9"/>
        <w:ind w:right="5863"/>
      </w:pPr>
      <w:r>
        <w:rPr>
          <w:color w:val="808080"/>
        </w:rPr>
        <w:t>LEFT</w:t>
      </w:r>
      <w:r>
        <w:rPr>
          <w:color w:val="808080"/>
          <w:spacing w:val="-4"/>
        </w:rPr>
        <w:t xml:space="preserve"> </w:t>
      </w:r>
      <w:r>
        <w:rPr>
          <w:color w:val="808080"/>
        </w:rPr>
        <w:t>JOIN</w:t>
      </w:r>
      <w:r>
        <w:rPr>
          <w:color w:val="808080"/>
          <w:spacing w:val="-7"/>
        </w:rPr>
        <w:t xml:space="preserve"> </w:t>
      </w:r>
      <w:r>
        <w:t>Matches</w:t>
      </w:r>
      <w:r>
        <w:rPr>
          <w:spacing w:val="-4"/>
        </w:rPr>
        <w:t xml:space="preserve"> </w:t>
      </w:r>
      <w:r>
        <w:t>m</w:t>
      </w:r>
      <w:r>
        <w:rPr>
          <w:spacing w:val="-7"/>
        </w:rPr>
        <w:t xml:space="preserve"> </w:t>
      </w:r>
      <w:r>
        <w:rPr>
          <w:color w:val="0000FF"/>
        </w:rPr>
        <w:t>ON</w:t>
      </w:r>
      <w:r>
        <w:rPr>
          <w:color w:val="0000FF"/>
          <w:spacing w:val="-7"/>
        </w:rPr>
        <w:t xml:space="preserve"> </w:t>
      </w:r>
      <w:r>
        <w:t>u</w:t>
      </w:r>
      <w:r>
        <w:rPr>
          <w:color w:val="808080"/>
        </w:rPr>
        <w:t>.</w:t>
      </w:r>
      <w:r>
        <w:t>Umpire_ID</w:t>
      </w:r>
      <w:r>
        <w:rPr>
          <w:spacing w:val="-4"/>
        </w:rPr>
        <w:t xml:space="preserve"> </w:t>
      </w:r>
      <w:r>
        <w:rPr>
          <w:color w:val="808080"/>
        </w:rPr>
        <w:t>=</w:t>
      </w:r>
      <w:r>
        <w:rPr>
          <w:color w:val="808080"/>
          <w:spacing w:val="-7"/>
        </w:rPr>
        <w:t xml:space="preserve"> </w:t>
      </w:r>
      <w:r>
        <w:t>m</w:t>
      </w:r>
      <w:r>
        <w:rPr>
          <w:color w:val="808080"/>
        </w:rPr>
        <w:t>.</w:t>
      </w:r>
      <w:r>
        <w:t xml:space="preserve">Umpire_ID </w:t>
      </w:r>
      <w:r>
        <w:rPr>
          <w:color w:val="0000FF"/>
        </w:rPr>
        <w:t xml:space="preserve">GROUP BY </w:t>
      </w:r>
      <w:r>
        <w:t>u</w:t>
      </w:r>
      <w:r>
        <w:rPr>
          <w:color w:val="808080"/>
        </w:rPr>
        <w:t>.</w:t>
      </w:r>
      <w:r>
        <w:t>Umpire_Name</w:t>
      </w:r>
      <w:r>
        <w:rPr>
          <w:color w:val="808080"/>
        </w:rPr>
        <w:t xml:space="preserve">, </w:t>
      </w:r>
      <w:r>
        <w:t>u</w:t>
      </w:r>
      <w:r>
        <w:rPr>
          <w:color w:val="808080"/>
        </w:rPr>
        <w:t>.</w:t>
      </w:r>
      <w:r>
        <w:t>Country</w:t>
      </w:r>
    </w:p>
    <w:p w14:paraId="7D410CF8">
      <w:pPr>
        <w:pStyle w:val="9"/>
        <w:spacing w:before="1"/>
      </w:pPr>
      <w:r>
        <w:rPr>
          <w:color w:val="0000FF"/>
        </w:rPr>
        <w:t>ORDER</w:t>
      </w:r>
      <w:r>
        <w:rPr>
          <w:color w:val="0000FF"/>
          <w:spacing w:val="-6"/>
        </w:rPr>
        <w:t xml:space="preserve"> </w:t>
      </w:r>
      <w:r>
        <w:rPr>
          <w:color w:val="0000FF"/>
        </w:rPr>
        <w:t>BY</w:t>
      </w:r>
      <w:r>
        <w:rPr>
          <w:color w:val="0000FF"/>
          <w:spacing w:val="-3"/>
        </w:rPr>
        <w:t xml:space="preserve"> </w:t>
      </w:r>
      <w:r>
        <w:t>Matches_Officiated</w:t>
      </w:r>
      <w:r>
        <w:rPr>
          <w:spacing w:val="-2"/>
        </w:rPr>
        <w:t xml:space="preserve"> </w:t>
      </w:r>
      <w:r>
        <w:rPr>
          <w:color w:val="0000FF"/>
          <w:spacing w:val="-4"/>
        </w:rPr>
        <w:t>DESC</w:t>
      </w:r>
      <w:r>
        <w:rPr>
          <w:color w:val="808080"/>
          <w:spacing w:val="-4"/>
        </w:rPr>
        <w:t>;</w:t>
      </w:r>
    </w:p>
    <w:p w14:paraId="0D2144C4">
      <w:pPr>
        <w:pStyle w:val="9"/>
        <w:spacing w:after="0"/>
        <w:sectPr>
          <w:pgSz w:w="11910" w:h="16840"/>
          <w:pgMar w:top="460" w:right="0" w:bottom="1080" w:left="566" w:header="241" w:footer="893" w:gutter="0"/>
          <w:cols w:space="720" w:num="1"/>
        </w:sectPr>
      </w:pPr>
    </w:p>
    <w:p w14:paraId="01041BFC">
      <w:pPr>
        <w:pStyle w:val="9"/>
        <w:spacing w:before="170"/>
        <w:ind w:left="0"/>
      </w:pPr>
    </w:p>
    <w:p w14:paraId="117C4583">
      <w:pPr>
        <w:pStyle w:val="9"/>
        <w:spacing w:line="440" w:lineRule="atLeast"/>
        <w:ind w:right="6229"/>
      </w:pPr>
      <w:r>
        <w:rPr>
          <w:color w:val="008000"/>
        </w:rPr>
        <w:t>---Most</w:t>
      </w:r>
      <w:r>
        <w:rPr>
          <w:color w:val="008000"/>
          <w:spacing w:val="-8"/>
        </w:rPr>
        <w:t xml:space="preserve"> </w:t>
      </w:r>
      <w:r>
        <w:rPr>
          <w:color w:val="008000"/>
        </w:rPr>
        <w:t>Popular</w:t>
      </w:r>
      <w:r>
        <w:rPr>
          <w:color w:val="008000"/>
          <w:spacing w:val="-5"/>
        </w:rPr>
        <w:t xml:space="preserve"> </w:t>
      </w:r>
      <w:r>
        <w:rPr>
          <w:color w:val="008000"/>
        </w:rPr>
        <w:t>Team</w:t>
      </w:r>
      <w:r>
        <w:rPr>
          <w:color w:val="008000"/>
          <w:spacing w:val="-8"/>
        </w:rPr>
        <w:t xml:space="preserve"> </w:t>
      </w:r>
      <w:r>
        <w:rPr>
          <w:color w:val="008000"/>
        </w:rPr>
        <w:t>Formations</w:t>
      </w:r>
      <w:r>
        <w:rPr>
          <w:color w:val="008000"/>
          <w:spacing w:val="-5"/>
        </w:rPr>
        <w:t xml:space="preserve"> </w:t>
      </w:r>
      <w:r>
        <w:rPr>
          <w:color w:val="008000"/>
        </w:rPr>
        <w:t>in</w:t>
      </w:r>
      <w:r>
        <w:rPr>
          <w:color w:val="008000"/>
          <w:spacing w:val="-5"/>
        </w:rPr>
        <w:t xml:space="preserve"> </w:t>
      </w:r>
      <w:r>
        <w:rPr>
          <w:color w:val="008000"/>
        </w:rPr>
        <w:t>User</w:t>
      </w:r>
      <w:r>
        <w:rPr>
          <w:color w:val="008000"/>
          <w:spacing w:val="-8"/>
        </w:rPr>
        <w:t xml:space="preserve"> </w:t>
      </w:r>
      <w:r>
        <w:rPr>
          <w:color w:val="008000"/>
        </w:rPr>
        <w:t xml:space="preserve">Teams </w:t>
      </w:r>
      <w:r>
        <w:rPr>
          <w:color w:val="0000FF"/>
          <w:spacing w:val="-2"/>
        </w:rPr>
        <w:t>SELECT</w:t>
      </w:r>
    </w:p>
    <w:p w14:paraId="4D8A3483">
      <w:pPr>
        <w:pStyle w:val="9"/>
        <w:spacing w:before="5"/>
        <w:ind w:left="590"/>
      </w:pPr>
      <w:r>
        <w:rPr>
          <w:spacing w:val="-2"/>
        </w:rPr>
        <w:t>ut</w:t>
      </w:r>
      <w:r>
        <w:rPr>
          <w:color w:val="808080"/>
          <w:spacing w:val="-2"/>
        </w:rPr>
        <w:t>.</w:t>
      </w:r>
      <w:r>
        <w:rPr>
          <w:spacing w:val="-2"/>
        </w:rPr>
        <w:t>Formation</w:t>
      </w:r>
      <w:r>
        <w:rPr>
          <w:color w:val="808080"/>
          <w:spacing w:val="-2"/>
        </w:rPr>
        <w:t>,</w:t>
      </w:r>
    </w:p>
    <w:p w14:paraId="5D9D42F8">
      <w:pPr>
        <w:pStyle w:val="9"/>
        <w:ind w:right="6229" w:firstLine="417"/>
      </w:pPr>
      <w:r>
        <w:rPr>
          <w:color w:val="FF00FF"/>
        </w:rPr>
        <w:t>COUNT</w:t>
      </w:r>
      <w:r>
        <w:rPr>
          <w:color w:val="808080"/>
        </w:rPr>
        <w:t>(</w:t>
      </w:r>
      <w:r>
        <w:rPr>
          <w:color w:val="0000FF"/>
        </w:rPr>
        <w:t>DISTINCT</w:t>
      </w:r>
      <w:r>
        <w:rPr>
          <w:color w:val="0000FF"/>
          <w:spacing w:val="-13"/>
        </w:rPr>
        <w:t xml:space="preserve"> </w:t>
      </w:r>
      <w:r>
        <w:t>u</w:t>
      </w:r>
      <w:r>
        <w:rPr>
          <w:color w:val="808080"/>
        </w:rPr>
        <w:t>.</w:t>
      </w:r>
      <w:r>
        <w:rPr>
          <w:color w:val="FF00FF"/>
        </w:rPr>
        <w:t>User_ID</w:t>
      </w:r>
      <w:r>
        <w:rPr>
          <w:color w:val="808080"/>
        </w:rPr>
        <w:t>)</w:t>
      </w:r>
      <w:r>
        <w:rPr>
          <w:color w:val="808080"/>
          <w:spacing w:val="-15"/>
        </w:rPr>
        <w:t xml:space="preserve"> </w:t>
      </w:r>
      <w:r>
        <w:rPr>
          <w:color w:val="0000FF"/>
        </w:rPr>
        <w:t>AS</w:t>
      </w:r>
      <w:r>
        <w:rPr>
          <w:color w:val="0000FF"/>
          <w:spacing w:val="-13"/>
        </w:rPr>
        <w:t xml:space="preserve"> </w:t>
      </w:r>
      <w:r>
        <w:t xml:space="preserve">Users_Count </w:t>
      </w:r>
      <w:r>
        <w:rPr>
          <w:color w:val="0000FF"/>
        </w:rPr>
        <w:t xml:space="preserve">FROM </w:t>
      </w:r>
      <w:r>
        <w:t>UserTeam ut</w:t>
      </w:r>
    </w:p>
    <w:p w14:paraId="2C6BAC34">
      <w:pPr>
        <w:pStyle w:val="9"/>
        <w:ind w:right="7200"/>
      </w:pPr>
      <w:r>
        <w:rPr>
          <w:color w:val="808080"/>
        </w:rPr>
        <w:t>JOIN</w:t>
      </w:r>
      <w:r>
        <w:rPr>
          <w:color w:val="808080"/>
          <w:spacing w:val="-6"/>
        </w:rPr>
        <w:t xml:space="preserve"> </w:t>
      </w:r>
      <w:r>
        <w:t>Users</w:t>
      </w:r>
      <w:r>
        <w:rPr>
          <w:spacing w:val="-6"/>
        </w:rPr>
        <w:t xml:space="preserve"> </w:t>
      </w:r>
      <w:r>
        <w:t>u</w:t>
      </w:r>
      <w:r>
        <w:rPr>
          <w:spacing w:val="-8"/>
        </w:rPr>
        <w:t xml:space="preserve"> </w:t>
      </w:r>
      <w:r>
        <w:rPr>
          <w:color w:val="0000FF"/>
        </w:rPr>
        <w:t>ON</w:t>
      </w:r>
      <w:r>
        <w:rPr>
          <w:color w:val="0000FF"/>
          <w:spacing w:val="-6"/>
        </w:rPr>
        <w:t xml:space="preserve"> </w:t>
      </w:r>
      <w:r>
        <w:t>ut</w:t>
      </w:r>
      <w:r>
        <w:rPr>
          <w:color w:val="808080"/>
        </w:rPr>
        <w:t>.</w:t>
      </w:r>
      <w:r>
        <w:rPr>
          <w:color w:val="FF00FF"/>
        </w:rPr>
        <w:t>User_ID</w:t>
      </w:r>
      <w:r>
        <w:rPr>
          <w:color w:val="FF00FF"/>
          <w:spacing w:val="-8"/>
        </w:rPr>
        <w:t xml:space="preserve"> </w:t>
      </w:r>
      <w:r>
        <w:rPr>
          <w:color w:val="808080"/>
        </w:rPr>
        <w:t>=</w:t>
      </w:r>
      <w:r>
        <w:rPr>
          <w:color w:val="808080"/>
          <w:spacing w:val="-8"/>
        </w:rPr>
        <w:t xml:space="preserve"> </w:t>
      </w:r>
      <w:r>
        <w:t>u</w:t>
      </w:r>
      <w:r>
        <w:rPr>
          <w:color w:val="808080"/>
        </w:rPr>
        <w:t>.</w:t>
      </w:r>
      <w:r>
        <w:rPr>
          <w:color w:val="FF00FF"/>
        </w:rPr>
        <w:t xml:space="preserve">User_ID </w:t>
      </w:r>
      <w:r>
        <w:rPr>
          <w:color w:val="0000FF"/>
        </w:rPr>
        <w:t xml:space="preserve">GROUP BY </w:t>
      </w:r>
      <w:r>
        <w:t>ut</w:t>
      </w:r>
      <w:r>
        <w:rPr>
          <w:color w:val="808080"/>
        </w:rPr>
        <w:t>.</w:t>
      </w:r>
      <w:r>
        <w:t>Formation</w:t>
      </w:r>
    </w:p>
    <w:p w14:paraId="15767DF1">
      <w:pPr>
        <w:pStyle w:val="9"/>
        <w:spacing w:before="1"/>
      </w:pPr>
      <w:r>
        <w:rPr>
          <w:color w:val="0000FF"/>
        </w:rPr>
        <w:t>ORDER</w:t>
      </w:r>
      <w:r>
        <w:rPr>
          <w:color w:val="0000FF"/>
          <w:spacing w:val="-4"/>
        </w:rPr>
        <w:t xml:space="preserve"> </w:t>
      </w:r>
      <w:r>
        <w:rPr>
          <w:color w:val="0000FF"/>
        </w:rPr>
        <w:t>BY</w:t>
      </w:r>
      <w:r>
        <w:rPr>
          <w:color w:val="0000FF"/>
          <w:spacing w:val="-2"/>
        </w:rPr>
        <w:t xml:space="preserve"> </w:t>
      </w:r>
      <w:r>
        <w:t>Users_Count</w:t>
      </w:r>
      <w:r>
        <w:rPr>
          <w:spacing w:val="-3"/>
        </w:rPr>
        <w:t xml:space="preserve"> </w:t>
      </w:r>
      <w:r>
        <w:rPr>
          <w:color w:val="0000FF"/>
          <w:spacing w:val="-4"/>
        </w:rPr>
        <w:t>DESC</w:t>
      </w:r>
      <w:r>
        <w:rPr>
          <w:color w:val="808080"/>
          <w:spacing w:val="-4"/>
        </w:rPr>
        <w:t>;</w:t>
      </w:r>
    </w:p>
    <w:p w14:paraId="0B037BB1">
      <w:pPr>
        <w:pStyle w:val="9"/>
        <w:spacing w:before="222"/>
        <w:ind w:left="0"/>
      </w:pPr>
    </w:p>
    <w:p w14:paraId="61CA538A">
      <w:pPr>
        <w:pStyle w:val="9"/>
      </w:pPr>
      <w:r>
        <w:rPr>
          <w:color w:val="008000"/>
        </w:rPr>
        <w:t>--Find</w:t>
      </w:r>
      <w:r>
        <w:rPr>
          <w:color w:val="008000"/>
          <w:spacing w:val="-2"/>
        </w:rPr>
        <w:t xml:space="preserve"> </w:t>
      </w:r>
      <w:r>
        <w:rPr>
          <w:color w:val="008000"/>
        </w:rPr>
        <w:t>all</w:t>
      </w:r>
      <w:r>
        <w:rPr>
          <w:color w:val="008000"/>
          <w:spacing w:val="-1"/>
        </w:rPr>
        <w:t xml:space="preserve"> </w:t>
      </w:r>
      <w:r>
        <w:rPr>
          <w:color w:val="008000"/>
        </w:rPr>
        <w:t>players</w:t>
      </w:r>
      <w:r>
        <w:rPr>
          <w:color w:val="008000"/>
          <w:spacing w:val="-4"/>
        </w:rPr>
        <w:t xml:space="preserve"> </w:t>
      </w:r>
      <w:r>
        <w:rPr>
          <w:color w:val="008000"/>
        </w:rPr>
        <w:t>with</w:t>
      </w:r>
      <w:r>
        <w:rPr>
          <w:color w:val="008000"/>
          <w:spacing w:val="-1"/>
        </w:rPr>
        <w:t xml:space="preserve"> </w:t>
      </w:r>
      <w:r>
        <w:rPr>
          <w:color w:val="008000"/>
        </w:rPr>
        <w:t>their</w:t>
      </w:r>
      <w:r>
        <w:rPr>
          <w:color w:val="008000"/>
          <w:spacing w:val="-4"/>
        </w:rPr>
        <w:t xml:space="preserve"> </w:t>
      </w:r>
      <w:r>
        <w:rPr>
          <w:color w:val="008000"/>
        </w:rPr>
        <w:t>team</w:t>
      </w:r>
      <w:r>
        <w:rPr>
          <w:color w:val="008000"/>
          <w:spacing w:val="-1"/>
        </w:rPr>
        <w:t xml:space="preserve"> </w:t>
      </w:r>
      <w:r>
        <w:rPr>
          <w:color w:val="008000"/>
        </w:rPr>
        <w:t>names</w:t>
      </w:r>
      <w:r>
        <w:rPr>
          <w:color w:val="008000"/>
          <w:spacing w:val="-4"/>
        </w:rPr>
        <w:t xml:space="preserve"> </w:t>
      </w:r>
      <w:r>
        <w:rPr>
          <w:color w:val="008000"/>
        </w:rPr>
        <w:t>and</w:t>
      </w:r>
      <w:r>
        <w:rPr>
          <w:color w:val="008000"/>
          <w:spacing w:val="-1"/>
        </w:rPr>
        <w:t xml:space="preserve"> </w:t>
      </w:r>
      <w:r>
        <w:rPr>
          <w:color w:val="008000"/>
          <w:spacing w:val="-2"/>
        </w:rPr>
        <w:t>countries:</w:t>
      </w:r>
    </w:p>
    <w:p w14:paraId="29416826">
      <w:pPr>
        <w:pStyle w:val="9"/>
        <w:spacing w:before="222"/>
        <w:ind w:right="6229"/>
      </w:pPr>
      <w:r>
        <w:rPr>
          <w:color w:val="0000FF"/>
        </w:rPr>
        <w:t>SELECT</w:t>
      </w:r>
      <w:r>
        <w:rPr>
          <w:color w:val="0000FF"/>
          <w:spacing w:val="-12"/>
        </w:rPr>
        <w:t xml:space="preserve"> </w:t>
      </w:r>
      <w:r>
        <w:t>p</w:t>
      </w:r>
      <w:r>
        <w:rPr>
          <w:color w:val="808080"/>
        </w:rPr>
        <w:t>.</w:t>
      </w:r>
      <w:r>
        <w:t>Player_Name</w:t>
      </w:r>
      <w:r>
        <w:rPr>
          <w:color w:val="808080"/>
        </w:rPr>
        <w:t>,</w:t>
      </w:r>
      <w:r>
        <w:rPr>
          <w:color w:val="808080"/>
          <w:spacing w:val="-15"/>
        </w:rPr>
        <w:t xml:space="preserve"> </w:t>
      </w:r>
      <w:r>
        <w:t>t</w:t>
      </w:r>
      <w:r>
        <w:rPr>
          <w:color w:val="808080"/>
        </w:rPr>
        <w:t>.</w:t>
      </w:r>
      <w:r>
        <w:t>Team_Name</w:t>
      </w:r>
      <w:r>
        <w:rPr>
          <w:color w:val="808080"/>
        </w:rPr>
        <w:t>,</w:t>
      </w:r>
      <w:r>
        <w:rPr>
          <w:color w:val="808080"/>
          <w:spacing w:val="-15"/>
        </w:rPr>
        <w:t xml:space="preserve"> </w:t>
      </w:r>
      <w:r>
        <w:t>t</w:t>
      </w:r>
      <w:r>
        <w:rPr>
          <w:color w:val="808080"/>
        </w:rPr>
        <w:t>.</w:t>
      </w:r>
      <w:r>
        <w:t xml:space="preserve">Country </w:t>
      </w:r>
      <w:r>
        <w:rPr>
          <w:color w:val="0000FF"/>
        </w:rPr>
        <w:t xml:space="preserve">FROM </w:t>
      </w:r>
      <w:r>
        <w:t>Player p</w:t>
      </w:r>
    </w:p>
    <w:p w14:paraId="31925C82">
      <w:pPr>
        <w:pStyle w:val="9"/>
        <w:spacing w:before="1"/>
      </w:pPr>
      <w:r>
        <w:rPr>
          <w:color w:val="808080"/>
        </w:rPr>
        <w:t>JOIN</w:t>
      </w:r>
      <w:r>
        <w:rPr>
          <w:color w:val="808080"/>
          <w:spacing w:val="-1"/>
        </w:rPr>
        <w:t xml:space="preserve"> </w:t>
      </w:r>
      <w:r>
        <w:t>Team</w:t>
      </w:r>
      <w:r>
        <w:rPr>
          <w:spacing w:val="-3"/>
        </w:rPr>
        <w:t xml:space="preserve"> </w:t>
      </w:r>
      <w:r>
        <w:t>t</w:t>
      </w:r>
      <w:r>
        <w:rPr>
          <w:spacing w:val="-2"/>
        </w:rPr>
        <w:t xml:space="preserve"> </w:t>
      </w:r>
      <w:r>
        <w:rPr>
          <w:color w:val="0000FF"/>
        </w:rPr>
        <w:t>ON</w:t>
      </w:r>
      <w:r>
        <w:rPr>
          <w:color w:val="0000FF"/>
          <w:spacing w:val="-1"/>
        </w:rPr>
        <w:t xml:space="preserve"> </w:t>
      </w:r>
      <w:r>
        <w:t>p</w:t>
      </w:r>
      <w:r>
        <w:rPr>
          <w:color w:val="808080"/>
        </w:rPr>
        <w:t>.</w:t>
      </w:r>
      <w:r>
        <w:t>Team_ID</w:t>
      </w:r>
      <w:r>
        <w:rPr>
          <w:spacing w:val="-3"/>
        </w:rPr>
        <w:t xml:space="preserve"> </w:t>
      </w:r>
      <w:r>
        <w:rPr>
          <w:color w:val="808080"/>
        </w:rPr>
        <w:t>=</w:t>
      </w:r>
      <w:r>
        <w:rPr>
          <w:color w:val="808080"/>
          <w:spacing w:val="-2"/>
        </w:rPr>
        <w:t xml:space="preserve"> </w:t>
      </w:r>
      <w:r>
        <w:rPr>
          <w:spacing w:val="-2"/>
        </w:rPr>
        <w:t>t</w:t>
      </w:r>
      <w:r>
        <w:rPr>
          <w:color w:val="808080"/>
          <w:spacing w:val="-2"/>
        </w:rPr>
        <w:t>.</w:t>
      </w:r>
      <w:r>
        <w:rPr>
          <w:spacing w:val="-2"/>
        </w:rPr>
        <w:t>Team_ID</w:t>
      </w:r>
      <w:r>
        <w:rPr>
          <w:color w:val="808080"/>
          <w:spacing w:val="-2"/>
        </w:rPr>
        <w:t>;</w:t>
      </w:r>
    </w:p>
    <w:p w14:paraId="70E0F3D5">
      <w:pPr>
        <w:pStyle w:val="9"/>
        <w:spacing w:before="222"/>
        <w:ind w:right="4342"/>
      </w:pPr>
      <w:r>
        <w:rPr>
          <w:color w:val="0000FF"/>
        </w:rPr>
        <w:t>SELECT</w:t>
      </w:r>
      <w:r>
        <w:rPr>
          <w:color w:val="0000FF"/>
          <w:spacing w:val="-6"/>
        </w:rPr>
        <w:t xml:space="preserve"> </w:t>
      </w:r>
      <w:r>
        <w:t>m</w:t>
      </w:r>
      <w:r>
        <w:rPr>
          <w:color w:val="808080"/>
        </w:rPr>
        <w:t>.</w:t>
      </w:r>
      <w:r>
        <w:t>Match_ID</w:t>
      </w:r>
      <w:r>
        <w:rPr>
          <w:color w:val="808080"/>
        </w:rPr>
        <w:t>,</w:t>
      </w:r>
      <w:r>
        <w:rPr>
          <w:color w:val="808080"/>
          <w:spacing w:val="-9"/>
        </w:rPr>
        <w:t xml:space="preserve"> </w:t>
      </w:r>
      <w:r>
        <w:t>m</w:t>
      </w:r>
      <w:r>
        <w:rPr>
          <w:color w:val="808080"/>
        </w:rPr>
        <w:t>.</w:t>
      </w:r>
      <w:r>
        <w:t>Match_Date</w:t>
      </w:r>
      <w:r>
        <w:rPr>
          <w:color w:val="808080"/>
        </w:rPr>
        <w:t>,</w:t>
      </w:r>
      <w:r>
        <w:rPr>
          <w:color w:val="808080"/>
          <w:spacing w:val="-6"/>
        </w:rPr>
        <w:t xml:space="preserve"> </w:t>
      </w:r>
      <w:r>
        <w:t>v</w:t>
      </w:r>
      <w:r>
        <w:rPr>
          <w:color w:val="808080"/>
        </w:rPr>
        <w:t>.</w:t>
      </w:r>
      <w:r>
        <w:t>Venue_Name</w:t>
      </w:r>
      <w:r>
        <w:rPr>
          <w:color w:val="808080"/>
        </w:rPr>
        <w:t>,</w:t>
      </w:r>
      <w:r>
        <w:rPr>
          <w:color w:val="808080"/>
          <w:spacing w:val="-9"/>
        </w:rPr>
        <w:t xml:space="preserve"> </w:t>
      </w:r>
      <w:r>
        <w:t>v</w:t>
      </w:r>
      <w:r>
        <w:rPr>
          <w:color w:val="808080"/>
        </w:rPr>
        <w:t>.</w:t>
      </w:r>
      <w:r>
        <w:t>City</w:t>
      </w:r>
      <w:r>
        <w:rPr>
          <w:color w:val="808080"/>
        </w:rPr>
        <w:t>,</w:t>
      </w:r>
      <w:r>
        <w:rPr>
          <w:color w:val="808080"/>
          <w:spacing w:val="-9"/>
        </w:rPr>
        <w:t xml:space="preserve"> </w:t>
      </w:r>
      <w:r>
        <w:t>v</w:t>
      </w:r>
      <w:r>
        <w:rPr>
          <w:color w:val="808080"/>
        </w:rPr>
        <w:t>.</w:t>
      </w:r>
      <w:r>
        <w:t xml:space="preserve">Country </w:t>
      </w:r>
      <w:r>
        <w:rPr>
          <w:color w:val="0000FF"/>
        </w:rPr>
        <w:t xml:space="preserve">FROM </w:t>
      </w:r>
      <w:r>
        <w:t>Matches m</w:t>
      </w:r>
    </w:p>
    <w:p w14:paraId="4B322487">
      <w:pPr>
        <w:pStyle w:val="9"/>
        <w:spacing w:line="222" w:lineRule="exact"/>
      </w:pPr>
      <w:r>
        <w:rPr>
          <w:color w:val="808080"/>
        </w:rPr>
        <w:t>JOIN</w:t>
      </w:r>
      <w:r>
        <w:rPr>
          <w:color w:val="808080"/>
          <w:spacing w:val="-1"/>
        </w:rPr>
        <w:t xml:space="preserve"> </w:t>
      </w:r>
      <w:r>
        <w:t>Venue</w:t>
      </w:r>
      <w:r>
        <w:rPr>
          <w:spacing w:val="-1"/>
        </w:rPr>
        <w:t xml:space="preserve"> </w:t>
      </w:r>
      <w:r>
        <w:t>v</w:t>
      </w:r>
      <w:r>
        <w:rPr>
          <w:spacing w:val="-4"/>
        </w:rPr>
        <w:t xml:space="preserve"> </w:t>
      </w:r>
      <w:r>
        <w:rPr>
          <w:color w:val="0000FF"/>
        </w:rPr>
        <w:t xml:space="preserve">ON </w:t>
      </w:r>
      <w:r>
        <w:t>m</w:t>
      </w:r>
      <w:r>
        <w:rPr>
          <w:color w:val="808080"/>
        </w:rPr>
        <w:t>.</w:t>
      </w:r>
      <w:r>
        <w:t>Venue_ID</w:t>
      </w:r>
      <w:r>
        <w:rPr>
          <w:spacing w:val="-4"/>
        </w:rPr>
        <w:t xml:space="preserve"> </w:t>
      </w:r>
      <w:r>
        <w:rPr>
          <w:color w:val="808080"/>
        </w:rPr>
        <w:t>=</w:t>
      </w:r>
      <w:r>
        <w:rPr>
          <w:color w:val="808080"/>
          <w:spacing w:val="-3"/>
        </w:rPr>
        <w:t xml:space="preserve"> </w:t>
      </w:r>
      <w:r>
        <w:rPr>
          <w:spacing w:val="-2"/>
        </w:rPr>
        <w:t>v</w:t>
      </w:r>
      <w:r>
        <w:rPr>
          <w:color w:val="808080"/>
          <w:spacing w:val="-2"/>
        </w:rPr>
        <w:t>.</w:t>
      </w:r>
      <w:r>
        <w:rPr>
          <w:spacing w:val="-2"/>
        </w:rPr>
        <w:t>Venue_ID</w:t>
      </w:r>
      <w:r>
        <w:rPr>
          <w:color w:val="808080"/>
          <w:spacing w:val="-2"/>
        </w:rPr>
        <w:t>;</w:t>
      </w:r>
    </w:p>
    <w:p w14:paraId="48ADB1E0">
      <w:pPr>
        <w:pStyle w:val="9"/>
        <w:spacing w:before="1"/>
        <w:ind w:left="0"/>
      </w:pPr>
    </w:p>
    <w:p w14:paraId="7F099687">
      <w:pPr>
        <w:pStyle w:val="9"/>
      </w:pPr>
      <w:r>
        <w:rPr>
          <w:color w:val="008000"/>
        </w:rPr>
        <w:t>--Find</w:t>
      </w:r>
      <w:r>
        <w:rPr>
          <w:color w:val="008000"/>
          <w:spacing w:val="-3"/>
        </w:rPr>
        <w:t xml:space="preserve"> </w:t>
      </w:r>
      <w:r>
        <w:rPr>
          <w:color w:val="008000"/>
        </w:rPr>
        <w:t>umpires</w:t>
      </w:r>
      <w:r>
        <w:rPr>
          <w:color w:val="008000"/>
          <w:spacing w:val="-5"/>
        </w:rPr>
        <w:t xml:space="preserve"> </w:t>
      </w:r>
      <w:r>
        <w:rPr>
          <w:color w:val="008000"/>
        </w:rPr>
        <w:t>who</w:t>
      </w:r>
      <w:r>
        <w:rPr>
          <w:color w:val="008000"/>
          <w:spacing w:val="-3"/>
        </w:rPr>
        <w:t xml:space="preserve"> </w:t>
      </w:r>
      <w:r>
        <w:rPr>
          <w:color w:val="008000"/>
        </w:rPr>
        <w:t>officiated</w:t>
      </w:r>
      <w:r>
        <w:rPr>
          <w:color w:val="008000"/>
          <w:spacing w:val="-2"/>
        </w:rPr>
        <w:t xml:space="preserve"> </w:t>
      </w:r>
      <w:r>
        <w:rPr>
          <w:color w:val="008000"/>
        </w:rPr>
        <w:t>matches</w:t>
      </w:r>
      <w:r>
        <w:rPr>
          <w:color w:val="008000"/>
          <w:spacing w:val="-3"/>
        </w:rPr>
        <w:t xml:space="preserve"> </w:t>
      </w:r>
      <w:r>
        <w:rPr>
          <w:color w:val="008000"/>
        </w:rPr>
        <w:t>with</w:t>
      </w:r>
      <w:r>
        <w:rPr>
          <w:color w:val="008000"/>
          <w:spacing w:val="-2"/>
        </w:rPr>
        <w:t xml:space="preserve"> </w:t>
      </w:r>
      <w:r>
        <w:rPr>
          <w:color w:val="008000"/>
        </w:rPr>
        <w:t>venue</w:t>
      </w:r>
      <w:r>
        <w:rPr>
          <w:color w:val="008000"/>
          <w:spacing w:val="-2"/>
        </w:rPr>
        <w:t xml:space="preserve"> details:</w:t>
      </w:r>
    </w:p>
    <w:p w14:paraId="33E9BCFA">
      <w:pPr>
        <w:pStyle w:val="9"/>
        <w:spacing w:before="222"/>
        <w:ind w:right="5487"/>
      </w:pPr>
      <w:r>
        <w:rPr>
          <w:color w:val="0000FF"/>
        </w:rPr>
        <w:t>SELECT</w:t>
      </w:r>
      <w:r>
        <w:rPr>
          <w:color w:val="0000FF"/>
          <w:spacing w:val="-9"/>
        </w:rPr>
        <w:t xml:space="preserve"> </w:t>
      </w:r>
      <w:r>
        <w:rPr>
          <w:color w:val="0000FF"/>
        </w:rPr>
        <w:t>DISTINCT</w:t>
      </w:r>
      <w:r>
        <w:rPr>
          <w:color w:val="0000FF"/>
          <w:spacing w:val="-9"/>
        </w:rPr>
        <w:t xml:space="preserve"> </w:t>
      </w:r>
      <w:r>
        <w:t>u</w:t>
      </w:r>
      <w:r>
        <w:rPr>
          <w:color w:val="808080"/>
        </w:rPr>
        <w:t>.</w:t>
      </w:r>
      <w:r>
        <w:t>Umpire_Name</w:t>
      </w:r>
      <w:r>
        <w:rPr>
          <w:color w:val="808080"/>
        </w:rPr>
        <w:t>,</w:t>
      </w:r>
      <w:r>
        <w:rPr>
          <w:color w:val="808080"/>
          <w:spacing w:val="-11"/>
        </w:rPr>
        <w:t xml:space="preserve"> </w:t>
      </w:r>
      <w:r>
        <w:t>v</w:t>
      </w:r>
      <w:r>
        <w:rPr>
          <w:color w:val="808080"/>
        </w:rPr>
        <w:t>.</w:t>
      </w:r>
      <w:r>
        <w:t>Venue_Name</w:t>
      </w:r>
      <w:r>
        <w:rPr>
          <w:color w:val="808080"/>
        </w:rPr>
        <w:t>,</w:t>
      </w:r>
      <w:r>
        <w:rPr>
          <w:color w:val="808080"/>
          <w:spacing w:val="-11"/>
        </w:rPr>
        <w:t xml:space="preserve"> </w:t>
      </w:r>
      <w:r>
        <w:t>v</w:t>
      </w:r>
      <w:r>
        <w:rPr>
          <w:color w:val="808080"/>
        </w:rPr>
        <w:t>.</w:t>
      </w:r>
      <w:r>
        <w:t xml:space="preserve">City </w:t>
      </w:r>
      <w:r>
        <w:rPr>
          <w:color w:val="0000FF"/>
        </w:rPr>
        <w:t xml:space="preserve">FROM </w:t>
      </w:r>
      <w:r>
        <w:t>Umpire u</w:t>
      </w:r>
    </w:p>
    <w:p w14:paraId="339C3D98">
      <w:pPr>
        <w:pStyle w:val="9"/>
        <w:spacing w:before="1"/>
        <w:ind w:right="6677"/>
      </w:pPr>
      <w:r>
        <w:rPr>
          <w:color w:val="808080"/>
        </w:rPr>
        <w:t>JOIN</w:t>
      </w:r>
      <w:r>
        <w:rPr>
          <w:color w:val="808080"/>
          <w:spacing w:val="-6"/>
        </w:rPr>
        <w:t xml:space="preserve"> </w:t>
      </w:r>
      <w:r>
        <w:t>Matches</w:t>
      </w:r>
      <w:r>
        <w:rPr>
          <w:spacing w:val="-6"/>
        </w:rPr>
        <w:t xml:space="preserve"> </w:t>
      </w:r>
      <w:r>
        <w:t>m</w:t>
      </w:r>
      <w:r>
        <w:rPr>
          <w:spacing w:val="-9"/>
        </w:rPr>
        <w:t xml:space="preserve"> </w:t>
      </w:r>
      <w:r>
        <w:rPr>
          <w:color w:val="0000FF"/>
        </w:rPr>
        <w:t>ON</w:t>
      </w:r>
      <w:r>
        <w:rPr>
          <w:color w:val="0000FF"/>
          <w:spacing w:val="-6"/>
        </w:rPr>
        <w:t xml:space="preserve"> </w:t>
      </w:r>
      <w:r>
        <w:t>u</w:t>
      </w:r>
      <w:r>
        <w:rPr>
          <w:color w:val="808080"/>
        </w:rPr>
        <w:t>.</w:t>
      </w:r>
      <w:r>
        <w:t>Umpire_ID</w:t>
      </w:r>
      <w:r>
        <w:rPr>
          <w:spacing w:val="-6"/>
        </w:rPr>
        <w:t xml:space="preserve"> </w:t>
      </w:r>
      <w:r>
        <w:rPr>
          <w:color w:val="808080"/>
        </w:rPr>
        <w:t>=</w:t>
      </w:r>
      <w:r>
        <w:rPr>
          <w:color w:val="808080"/>
          <w:spacing w:val="-9"/>
        </w:rPr>
        <w:t xml:space="preserve"> </w:t>
      </w:r>
      <w:r>
        <w:t>m</w:t>
      </w:r>
      <w:r>
        <w:rPr>
          <w:color w:val="808080"/>
        </w:rPr>
        <w:t>.</w:t>
      </w:r>
      <w:r>
        <w:t xml:space="preserve">Umpire_ID </w:t>
      </w:r>
      <w:r>
        <w:rPr>
          <w:color w:val="808080"/>
        </w:rPr>
        <w:t xml:space="preserve">JOIN </w:t>
      </w:r>
      <w:r>
        <w:t xml:space="preserve">Venue v </w:t>
      </w:r>
      <w:r>
        <w:rPr>
          <w:color w:val="0000FF"/>
        </w:rPr>
        <w:t xml:space="preserve">ON </w:t>
      </w:r>
      <w:r>
        <w:t>m</w:t>
      </w:r>
      <w:r>
        <w:rPr>
          <w:color w:val="808080"/>
        </w:rPr>
        <w:t>.</w:t>
      </w:r>
      <w:r>
        <w:t xml:space="preserve">Venue_ID </w:t>
      </w:r>
      <w:r>
        <w:rPr>
          <w:color w:val="808080"/>
        </w:rPr>
        <w:t xml:space="preserve">= </w:t>
      </w:r>
      <w:r>
        <w:t>v</w:t>
      </w:r>
      <w:r>
        <w:rPr>
          <w:color w:val="808080"/>
        </w:rPr>
        <w:t>.</w:t>
      </w:r>
      <w:r>
        <w:t>Venue_ID</w:t>
      </w:r>
      <w:r>
        <w:rPr>
          <w:color w:val="808080"/>
        </w:rPr>
        <w:t>;</w:t>
      </w:r>
    </w:p>
    <w:p w14:paraId="77BE3DDE">
      <w:pPr>
        <w:pStyle w:val="9"/>
        <w:spacing w:line="222" w:lineRule="exact"/>
      </w:pPr>
      <w:r>
        <w:rPr>
          <w:color w:val="008000"/>
        </w:rPr>
        <w:t>--List</w:t>
      </w:r>
      <w:r>
        <w:rPr>
          <w:color w:val="008000"/>
          <w:spacing w:val="-2"/>
        </w:rPr>
        <w:t xml:space="preserve"> </w:t>
      </w:r>
      <w:r>
        <w:rPr>
          <w:color w:val="008000"/>
        </w:rPr>
        <w:t>all</w:t>
      </w:r>
      <w:r>
        <w:rPr>
          <w:color w:val="008000"/>
          <w:spacing w:val="-1"/>
        </w:rPr>
        <w:t xml:space="preserve"> </w:t>
      </w:r>
      <w:r>
        <w:rPr>
          <w:color w:val="008000"/>
        </w:rPr>
        <w:t>players</w:t>
      </w:r>
      <w:r>
        <w:rPr>
          <w:color w:val="008000"/>
          <w:spacing w:val="-4"/>
        </w:rPr>
        <w:t xml:space="preserve"> </w:t>
      </w:r>
      <w:r>
        <w:rPr>
          <w:color w:val="008000"/>
        </w:rPr>
        <w:t>with</w:t>
      </w:r>
      <w:r>
        <w:rPr>
          <w:color w:val="008000"/>
          <w:spacing w:val="-1"/>
        </w:rPr>
        <w:t xml:space="preserve"> </w:t>
      </w:r>
      <w:r>
        <w:rPr>
          <w:color w:val="008000"/>
        </w:rPr>
        <w:t>their</w:t>
      </w:r>
      <w:r>
        <w:rPr>
          <w:color w:val="008000"/>
          <w:spacing w:val="-4"/>
        </w:rPr>
        <w:t xml:space="preserve"> </w:t>
      </w:r>
      <w:r>
        <w:rPr>
          <w:color w:val="008000"/>
        </w:rPr>
        <w:t>player</w:t>
      </w:r>
      <w:r>
        <w:rPr>
          <w:color w:val="008000"/>
          <w:spacing w:val="-1"/>
        </w:rPr>
        <w:t xml:space="preserve"> </w:t>
      </w:r>
      <w:r>
        <w:rPr>
          <w:color w:val="008000"/>
        </w:rPr>
        <w:t>type</w:t>
      </w:r>
      <w:r>
        <w:rPr>
          <w:color w:val="008000"/>
          <w:spacing w:val="-4"/>
        </w:rPr>
        <w:t xml:space="preserve"> </w:t>
      </w:r>
      <w:r>
        <w:rPr>
          <w:color w:val="008000"/>
        </w:rPr>
        <w:t>and</w:t>
      </w:r>
      <w:r>
        <w:rPr>
          <w:color w:val="008000"/>
          <w:spacing w:val="-3"/>
        </w:rPr>
        <w:t xml:space="preserve"> </w:t>
      </w:r>
      <w:r>
        <w:rPr>
          <w:color w:val="008000"/>
          <w:spacing w:val="-4"/>
        </w:rPr>
        <w:t>team:</w:t>
      </w:r>
    </w:p>
    <w:p w14:paraId="68960C23">
      <w:pPr>
        <w:pStyle w:val="9"/>
        <w:spacing w:before="222"/>
        <w:ind w:right="5863"/>
      </w:pPr>
      <w:r>
        <w:rPr>
          <w:color w:val="0000FF"/>
        </w:rPr>
        <w:t>SELECT</w:t>
      </w:r>
      <w:r>
        <w:rPr>
          <w:color w:val="0000FF"/>
          <w:spacing w:val="-11"/>
        </w:rPr>
        <w:t xml:space="preserve"> </w:t>
      </w:r>
      <w:r>
        <w:t>p</w:t>
      </w:r>
      <w:r>
        <w:rPr>
          <w:color w:val="808080"/>
        </w:rPr>
        <w:t>.</w:t>
      </w:r>
      <w:r>
        <w:t>Player_Name</w:t>
      </w:r>
      <w:r>
        <w:rPr>
          <w:color w:val="808080"/>
        </w:rPr>
        <w:t>,</w:t>
      </w:r>
      <w:r>
        <w:rPr>
          <w:color w:val="808080"/>
          <w:spacing w:val="-14"/>
        </w:rPr>
        <w:t xml:space="preserve"> </w:t>
      </w:r>
      <w:r>
        <w:t>p</w:t>
      </w:r>
      <w:r>
        <w:rPr>
          <w:color w:val="808080"/>
        </w:rPr>
        <w:t>.</w:t>
      </w:r>
      <w:r>
        <w:t>Player_Type</w:t>
      </w:r>
      <w:r>
        <w:rPr>
          <w:color w:val="808080"/>
        </w:rPr>
        <w:t>,</w:t>
      </w:r>
      <w:r>
        <w:rPr>
          <w:color w:val="808080"/>
          <w:spacing w:val="-14"/>
        </w:rPr>
        <w:t xml:space="preserve"> </w:t>
      </w:r>
      <w:r>
        <w:t>t</w:t>
      </w:r>
      <w:r>
        <w:rPr>
          <w:color w:val="808080"/>
        </w:rPr>
        <w:t>.</w:t>
      </w:r>
      <w:r>
        <w:t xml:space="preserve">Team_Name </w:t>
      </w:r>
      <w:r>
        <w:rPr>
          <w:color w:val="0000FF"/>
        </w:rPr>
        <w:t xml:space="preserve">FROM </w:t>
      </w:r>
      <w:r>
        <w:t>Player p</w:t>
      </w:r>
    </w:p>
    <w:p w14:paraId="129DAE86">
      <w:pPr>
        <w:pStyle w:val="9"/>
        <w:spacing w:before="1"/>
      </w:pPr>
      <w:r>
        <w:rPr>
          <w:color w:val="808080"/>
        </w:rPr>
        <w:t>JOIN</w:t>
      </w:r>
      <w:r>
        <w:rPr>
          <w:color w:val="808080"/>
          <w:spacing w:val="-1"/>
        </w:rPr>
        <w:t xml:space="preserve"> </w:t>
      </w:r>
      <w:r>
        <w:t>Team</w:t>
      </w:r>
      <w:r>
        <w:rPr>
          <w:spacing w:val="-3"/>
        </w:rPr>
        <w:t xml:space="preserve"> </w:t>
      </w:r>
      <w:r>
        <w:t>t</w:t>
      </w:r>
      <w:r>
        <w:rPr>
          <w:spacing w:val="-2"/>
        </w:rPr>
        <w:t xml:space="preserve"> </w:t>
      </w:r>
      <w:r>
        <w:rPr>
          <w:color w:val="0000FF"/>
        </w:rPr>
        <w:t>ON</w:t>
      </w:r>
      <w:r>
        <w:rPr>
          <w:color w:val="0000FF"/>
          <w:spacing w:val="-1"/>
        </w:rPr>
        <w:t xml:space="preserve"> </w:t>
      </w:r>
      <w:r>
        <w:t>p</w:t>
      </w:r>
      <w:r>
        <w:rPr>
          <w:color w:val="808080"/>
        </w:rPr>
        <w:t>.</w:t>
      </w:r>
      <w:r>
        <w:t>Team_ID</w:t>
      </w:r>
      <w:r>
        <w:rPr>
          <w:spacing w:val="-3"/>
        </w:rPr>
        <w:t xml:space="preserve"> </w:t>
      </w:r>
      <w:r>
        <w:rPr>
          <w:color w:val="808080"/>
        </w:rPr>
        <w:t>=</w:t>
      </w:r>
      <w:r>
        <w:rPr>
          <w:color w:val="808080"/>
          <w:spacing w:val="-2"/>
        </w:rPr>
        <w:t xml:space="preserve"> </w:t>
      </w:r>
      <w:r>
        <w:rPr>
          <w:spacing w:val="-2"/>
        </w:rPr>
        <w:t>t</w:t>
      </w:r>
      <w:r>
        <w:rPr>
          <w:color w:val="808080"/>
          <w:spacing w:val="-2"/>
        </w:rPr>
        <w:t>.</w:t>
      </w:r>
      <w:r>
        <w:rPr>
          <w:spacing w:val="-2"/>
        </w:rPr>
        <w:t>Team_ID</w:t>
      </w:r>
      <w:r>
        <w:rPr>
          <w:color w:val="808080"/>
          <w:spacing w:val="-2"/>
        </w:rPr>
        <w:t>;</w:t>
      </w:r>
    </w:p>
    <w:p w14:paraId="4A0E4D69">
      <w:pPr>
        <w:pStyle w:val="9"/>
        <w:spacing w:before="111"/>
      </w:pPr>
      <w:r>
        <w:rPr>
          <w:color w:val="008000"/>
        </w:rPr>
        <w:t>--Find</w:t>
      </w:r>
      <w:r>
        <w:rPr>
          <w:color w:val="008000"/>
          <w:spacing w:val="-1"/>
        </w:rPr>
        <w:t xml:space="preserve"> </w:t>
      </w:r>
      <w:r>
        <w:rPr>
          <w:color w:val="008000"/>
        </w:rPr>
        <w:t>match</w:t>
      </w:r>
      <w:r>
        <w:rPr>
          <w:color w:val="008000"/>
          <w:spacing w:val="-4"/>
        </w:rPr>
        <w:t xml:space="preserve"> </w:t>
      </w:r>
      <w:r>
        <w:rPr>
          <w:color w:val="008000"/>
        </w:rPr>
        <w:t>details</w:t>
      </w:r>
      <w:r>
        <w:rPr>
          <w:color w:val="008000"/>
          <w:spacing w:val="-4"/>
        </w:rPr>
        <w:t xml:space="preserve"> </w:t>
      </w:r>
      <w:r>
        <w:rPr>
          <w:color w:val="008000"/>
        </w:rPr>
        <w:t>with</w:t>
      </w:r>
      <w:r>
        <w:rPr>
          <w:color w:val="008000"/>
          <w:spacing w:val="-1"/>
        </w:rPr>
        <w:t xml:space="preserve"> </w:t>
      </w:r>
      <w:r>
        <w:rPr>
          <w:color w:val="008000"/>
        </w:rPr>
        <w:t>series,</w:t>
      </w:r>
      <w:r>
        <w:rPr>
          <w:color w:val="008000"/>
          <w:spacing w:val="-3"/>
        </w:rPr>
        <w:t xml:space="preserve"> </w:t>
      </w:r>
      <w:r>
        <w:rPr>
          <w:color w:val="008000"/>
        </w:rPr>
        <w:t>venue</w:t>
      </w:r>
      <w:r>
        <w:rPr>
          <w:color w:val="008000"/>
          <w:spacing w:val="-4"/>
        </w:rPr>
        <w:t xml:space="preserve"> </w:t>
      </w:r>
      <w:r>
        <w:rPr>
          <w:color w:val="008000"/>
        </w:rPr>
        <w:t>and</w:t>
      </w:r>
      <w:r>
        <w:rPr>
          <w:color w:val="008000"/>
          <w:spacing w:val="-4"/>
        </w:rPr>
        <w:t xml:space="preserve"> </w:t>
      </w:r>
      <w:r>
        <w:rPr>
          <w:color w:val="008000"/>
        </w:rPr>
        <w:t xml:space="preserve">umpire </w:t>
      </w:r>
      <w:r>
        <w:rPr>
          <w:color w:val="008000"/>
          <w:spacing w:val="-2"/>
        </w:rPr>
        <w:t>info:</w:t>
      </w:r>
    </w:p>
    <w:p w14:paraId="02EC7C51">
      <w:pPr>
        <w:pStyle w:val="9"/>
        <w:spacing w:before="222"/>
        <w:ind w:right="4441"/>
      </w:pPr>
      <w:r>
        <w:rPr>
          <w:color w:val="0000FF"/>
        </w:rPr>
        <w:t>SELECT</w:t>
      </w:r>
      <w:r>
        <w:rPr>
          <w:color w:val="0000FF"/>
          <w:spacing w:val="-8"/>
        </w:rPr>
        <w:t xml:space="preserve"> </w:t>
      </w:r>
      <w:r>
        <w:t>m</w:t>
      </w:r>
      <w:r>
        <w:rPr>
          <w:color w:val="808080"/>
        </w:rPr>
        <w:t>.</w:t>
      </w:r>
      <w:r>
        <w:t>Match_ID</w:t>
      </w:r>
      <w:r>
        <w:rPr>
          <w:color w:val="808080"/>
        </w:rPr>
        <w:t>,</w:t>
      </w:r>
      <w:r>
        <w:rPr>
          <w:color w:val="808080"/>
          <w:spacing w:val="-11"/>
        </w:rPr>
        <w:t xml:space="preserve"> </w:t>
      </w:r>
      <w:r>
        <w:t>s</w:t>
      </w:r>
      <w:r>
        <w:rPr>
          <w:color w:val="808080"/>
        </w:rPr>
        <w:t>.</w:t>
      </w:r>
      <w:r>
        <w:t>Series_Name</w:t>
      </w:r>
      <w:r>
        <w:rPr>
          <w:color w:val="808080"/>
        </w:rPr>
        <w:t>,</w:t>
      </w:r>
      <w:r>
        <w:rPr>
          <w:color w:val="808080"/>
          <w:spacing w:val="-11"/>
        </w:rPr>
        <w:t xml:space="preserve"> </w:t>
      </w:r>
      <w:r>
        <w:t>v</w:t>
      </w:r>
      <w:r>
        <w:rPr>
          <w:color w:val="808080"/>
        </w:rPr>
        <w:t>.</w:t>
      </w:r>
      <w:r>
        <w:t>Venue_Name</w:t>
      </w:r>
      <w:r>
        <w:rPr>
          <w:color w:val="808080"/>
        </w:rPr>
        <w:t>,</w:t>
      </w:r>
      <w:r>
        <w:rPr>
          <w:color w:val="808080"/>
          <w:spacing w:val="-11"/>
        </w:rPr>
        <w:t xml:space="preserve"> </w:t>
      </w:r>
      <w:r>
        <w:t>u</w:t>
      </w:r>
      <w:r>
        <w:rPr>
          <w:color w:val="808080"/>
        </w:rPr>
        <w:t>.</w:t>
      </w:r>
      <w:r>
        <w:t xml:space="preserve">Umpire_Name </w:t>
      </w:r>
      <w:r>
        <w:rPr>
          <w:color w:val="0000FF"/>
        </w:rPr>
        <w:t xml:space="preserve">FROM </w:t>
      </w:r>
      <w:r>
        <w:t>Matches m</w:t>
      </w:r>
    </w:p>
    <w:p w14:paraId="4A11884F">
      <w:pPr>
        <w:pStyle w:val="9"/>
        <w:ind w:right="6679"/>
      </w:pPr>
      <w:r>
        <w:rPr>
          <w:color w:val="808080"/>
        </w:rPr>
        <w:t xml:space="preserve">JOIN </w:t>
      </w:r>
      <w:r>
        <w:t xml:space="preserve">Series s </w:t>
      </w:r>
      <w:r>
        <w:rPr>
          <w:color w:val="0000FF"/>
        </w:rPr>
        <w:t xml:space="preserve">ON </w:t>
      </w:r>
      <w:r>
        <w:t>m</w:t>
      </w:r>
      <w:r>
        <w:rPr>
          <w:color w:val="808080"/>
        </w:rPr>
        <w:t>.</w:t>
      </w:r>
      <w:r>
        <w:t xml:space="preserve">Series_ID </w:t>
      </w:r>
      <w:r>
        <w:rPr>
          <w:color w:val="808080"/>
        </w:rPr>
        <w:t xml:space="preserve">= </w:t>
      </w:r>
      <w:r>
        <w:t>s</w:t>
      </w:r>
      <w:r>
        <w:rPr>
          <w:color w:val="808080"/>
        </w:rPr>
        <w:t>.</w:t>
      </w:r>
      <w:r>
        <w:t xml:space="preserve">Series_ID </w:t>
      </w:r>
      <w:r>
        <w:rPr>
          <w:color w:val="808080"/>
        </w:rPr>
        <w:t xml:space="preserve">JOIN </w:t>
      </w:r>
      <w:r>
        <w:t xml:space="preserve">Venue v </w:t>
      </w:r>
      <w:r>
        <w:rPr>
          <w:color w:val="0000FF"/>
        </w:rPr>
        <w:t xml:space="preserve">ON </w:t>
      </w:r>
      <w:r>
        <w:t>m</w:t>
      </w:r>
      <w:r>
        <w:rPr>
          <w:color w:val="808080"/>
        </w:rPr>
        <w:t>.</w:t>
      </w:r>
      <w:r>
        <w:t xml:space="preserve">Venue_ID </w:t>
      </w:r>
      <w:r>
        <w:rPr>
          <w:color w:val="808080"/>
        </w:rPr>
        <w:t xml:space="preserve">= </w:t>
      </w:r>
      <w:r>
        <w:t>v</w:t>
      </w:r>
      <w:r>
        <w:rPr>
          <w:color w:val="808080"/>
        </w:rPr>
        <w:t>.</w:t>
      </w:r>
      <w:r>
        <w:t xml:space="preserve">Venue_ID </w:t>
      </w:r>
      <w:r>
        <w:rPr>
          <w:color w:val="808080"/>
        </w:rPr>
        <w:t>JOIN</w:t>
      </w:r>
      <w:r>
        <w:rPr>
          <w:color w:val="808080"/>
          <w:spacing w:val="-5"/>
        </w:rPr>
        <w:t xml:space="preserve"> </w:t>
      </w:r>
      <w:r>
        <w:t>Umpire</w:t>
      </w:r>
      <w:r>
        <w:rPr>
          <w:spacing w:val="-8"/>
        </w:rPr>
        <w:t xml:space="preserve"> </w:t>
      </w:r>
      <w:r>
        <w:t>u</w:t>
      </w:r>
      <w:r>
        <w:rPr>
          <w:spacing w:val="-8"/>
        </w:rPr>
        <w:t xml:space="preserve"> </w:t>
      </w:r>
      <w:r>
        <w:rPr>
          <w:color w:val="0000FF"/>
        </w:rPr>
        <w:t>ON</w:t>
      </w:r>
      <w:r>
        <w:rPr>
          <w:color w:val="0000FF"/>
          <w:spacing w:val="-5"/>
        </w:rPr>
        <w:t xml:space="preserve"> </w:t>
      </w:r>
      <w:r>
        <w:t>m</w:t>
      </w:r>
      <w:r>
        <w:rPr>
          <w:color w:val="808080"/>
        </w:rPr>
        <w:t>.</w:t>
      </w:r>
      <w:r>
        <w:t>Umpire_ID</w:t>
      </w:r>
      <w:r>
        <w:rPr>
          <w:spacing w:val="-8"/>
        </w:rPr>
        <w:t xml:space="preserve"> </w:t>
      </w:r>
      <w:r>
        <w:rPr>
          <w:color w:val="808080"/>
        </w:rPr>
        <w:t>=</w:t>
      </w:r>
      <w:r>
        <w:rPr>
          <w:color w:val="808080"/>
          <w:spacing w:val="-8"/>
        </w:rPr>
        <w:t xml:space="preserve"> </w:t>
      </w:r>
      <w:r>
        <w:t>u</w:t>
      </w:r>
      <w:r>
        <w:rPr>
          <w:color w:val="808080"/>
        </w:rPr>
        <w:t>.</w:t>
      </w:r>
      <w:r>
        <w:t>Umpire_ID</w:t>
      </w:r>
      <w:r>
        <w:rPr>
          <w:color w:val="808080"/>
        </w:rPr>
        <w:t>;</w:t>
      </w:r>
    </w:p>
    <w:p w14:paraId="01516448">
      <w:pPr>
        <w:pStyle w:val="9"/>
        <w:spacing w:before="111"/>
      </w:pPr>
      <w:r>
        <w:rPr>
          <w:color w:val="008000"/>
        </w:rPr>
        <w:t>--Show</w:t>
      </w:r>
      <w:r>
        <w:rPr>
          <w:color w:val="008000"/>
          <w:spacing w:val="-1"/>
        </w:rPr>
        <w:t xml:space="preserve"> </w:t>
      </w:r>
      <w:r>
        <w:rPr>
          <w:color w:val="008000"/>
        </w:rPr>
        <w:t>player</w:t>
      </w:r>
      <w:r>
        <w:rPr>
          <w:color w:val="008000"/>
          <w:spacing w:val="-4"/>
        </w:rPr>
        <w:t xml:space="preserve"> </w:t>
      </w:r>
      <w:r>
        <w:rPr>
          <w:color w:val="008000"/>
        </w:rPr>
        <w:t>stats</w:t>
      </w:r>
      <w:r>
        <w:rPr>
          <w:color w:val="008000"/>
          <w:spacing w:val="-1"/>
        </w:rPr>
        <w:t xml:space="preserve"> </w:t>
      </w:r>
      <w:r>
        <w:rPr>
          <w:color w:val="008000"/>
        </w:rPr>
        <w:t>with</w:t>
      </w:r>
      <w:r>
        <w:rPr>
          <w:color w:val="008000"/>
          <w:spacing w:val="-3"/>
        </w:rPr>
        <w:t xml:space="preserve"> </w:t>
      </w:r>
      <w:r>
        <w:rPr>
          <w:color w:val="008000"/>
        </w:rPr>
        <w:t>match</w:t>
      </w:r>
      <w:r>
        <w:rPr>
          <w:color w:val="008000"/>
          <w:spacing w:val="-4"/>
        </w:rPr>
        <w:t xml:space="preserve"> </w:t>
      </w:r>
      <w:r>
        <w:rPr>
          <w:color w:val="008000"/>
        </w:rPr>
        <w:t>and</w:t>
      </w:r>
      <w:r>
        <w:rPr>
          <w:color w:val="008000"/>
          <w:spacing w:val="-1"/>
        </w:rPr>
        <w:t xml:space="preserve"> </w:t>
      </w:r>
      <w:r>
        <w:rPr>
          <w:color w:val="008000"/>
        </w:rPr>
        <w:t>team</w:t>
      </w:r>
      <w:r>
        <w:rPr>
          <w:color w:val="008000"/>
          <w:spacing w:val="-3"/>
        </w:rPr>
        <w:t xml:space="preserve"> </w:t>
      </w:r>
      <w:r>
        <w:rPr>
          <w:color w:val="008000"/>
          <w:spacing w:val="-2"/>
        </w:rPr>
        <w:t>details:</w:t>
      </w:r>
    </w:p>
    <w:p w14:paraId="42AB3CA5">
      <w:pPr>
        <w:pStyle w:val="9"/>
        <w:spacing w:before="222"/>
        <w:ind w:right="2458"/>
      </w:pPr>
      <w:r>
        <w:rPr>
          <w:color w:val="0000FF"/>
        </w:rPr>
        <w:t>SELECT</w:t>
      </w:r>
      <w:r>
        <w:rPr>
          <w:color w:val="0000FF"/>
          <w:spacing w:val="-7"/>
        </w:rPr>
        <w:t xml:space="preserve"> </w:t>
      </w:r>
      <w:r>
        <w:t>ps</w:t>
      </w:r>
      <w:r>
        <w:rPr>
          <w:color w:val="808080"/>
        </w:rPr>
        <w:t>.</w:t>
      </w:r>
      <w:r>
        <w:t>Player_Name</w:t>
      </w:r>
      <w:r>
        <w:rPr>
          <w:color w:val="808080"/>
        </w:rPr>
        <w:t>,</w:t>
      </w:r>
      <w:r>
        <w:rPr>
          <w:color w:val="808080"/>
          <w:spacing w:val="-9"/>
        </w:rPr>
        <w:t xml:space="preserve"> </w:t>
      </w:r>
      <w:r>
        <w:t>m</w:t>
      </w:r>
      <w:r>
        <w:rPr>
          <w:color w:val="808080"/>
        </w:rPr>
        <w:t>.</w:t>
      </w:r>
      <w:r>
        <w:t>Match_Date</w:t>
      </w:r>
      <w:r>
        <w:rPr>
          <w:color w:val="808080"/>
        </w:rPr>
        <w:t>,</w:t>
      </w:r>
      <w:r>
        <w:rPr>
          <w:color w:val="808080"/>
          <w:spacing w:val="-9"/>
        </w:rPr>
        <w:t xml:space="preserve"> </w:t>
      </w:r>
      <w:r>
        <w:t>t</w:t>
      </w:r>
      <w:r>
        <w:rPr>
          <w:color w:val="808080"/>
        </w:rPr>
        <w:t>.</w:t>
      </w:r>
      <w:r>
        <w:t>Team_Name</w:t>
      </w:r>
      <w:r>
        <w:rPr>
          <w:color w:val="808080"/>
        </w:rPr>
        <w:t>,</w:t>
      </w:r>
      <w:r>
        <w:rPr>
          <w:color w:val="808080"/>
          <w:spacing w:val="-7"/>
        </w:rPr>
        <w:t xml:space="preserve"> </w:t>
      </w:r>
      <w:r>
        <w:t>ps</w:t>
      </w:r>
      <w:r>
        <w:rPr>
          <w:color w:val="808080"/>
        </w:rPr>
        <w:t>.</w:t>
      </w:r>
      <w:r>
        <w:t>Runs_Scored</w:t>
      </w:r>
      <w:r>
        <w:rPr>
          <w:color w:val="808080"/>
        </w:rPr>
        <w:t>,</w:t>
      </w:r>
      <w:r>
        <w:rPr>
          <w:color w:val="808080"/>
          <w:spacing w:val="-9"/>
        </w:rPr>
        <w:t xml:space="preserve"> </w:t>
      </w:r>
      <w:r>
        <w:t>ps</w:t>
      </w:r>
      <w:r>
        <w:rPr>
          <w:color w:val="808080"/>
        </w:rPr>
        <w:t>.</w:t>
      </w:r>
      <w:r>
        <w:t xml:space="preserve">Wickets_Taken </w:t>
      </w:r>
      <w:r>
        <w:rPr>
          <w:color w:val="0000FF"/>
        </w:rPr>
        <w:t xml:space="preserve">FROM </w:t>
      </w:r>
      <w:r>
        <w:t>PlayerStats ps</w:t>
      </w:r>
    </w:p>
    <w:p w14:paraId="576FEBEE">
      <w:pPr>
        <w:pStyle w:val="9"/>
        <w:spacing w:before="1"/>
        <w:ind w:right="6677"/>
      </w:pPr>
      <w:r>
        <w:rPr>
          <w:color w:val="808080"/>
        </w:rPr>
        <w:t>JOIN</w:t>
      </w:r>
      <w:r>
        <w:rPr>
          <w:color w:val="808080"/>
          <w:spacing w:val="-6"/>
        </w:rPr>
        <w:t xml:space="preserve"> </w:t>
      </w:r>
      <w:r>
        <w:t>Matches</w:t>
      </w:r>
      <w:r>
        <w:rPr>
          <w:spacing w:val="-6"/>
        </w:rPr>
        <w:t xml:space="preserve"> </w:t>
      </w:r>
      <w:r>
        <w:t>m</w:t>
      </w:r>
      <w:r>
        <w:rPr>
          <w:spacing w:val="-9"/>
        </w:rPr>
        <w:t xml:space="preserve"> </w:t>
      </w:r>
      <w:r>
        <w:rPr>
          <w:color w:val="0000FF"/>
        </w:rPr>
        <w:t>ON</w:t>
      </w:r>
      <w:r>
        <w:rPr>
          <w:color w:val="0000FF"/>
          <w:spacing w:val="-6"/>
        </w:rPr>
        <w:t xml:space="preserve"> </w:t>
      </w:r>
      <w:r>
        <w:t>ps</w:t>
      </w:r>
      <w:r>
        <w:rPr>
          <w:color w:val="808080"/>
        </w:rPr>
        <w:t>.</w:t>
      </w:r>
      <w:r>
        <w:t>Match_ID</w:t>
      </w:r>
      <w:r>
        <w:rPr>
          <w:spacing w:val="-6"/>
        </w:rPr>
        <w:t xml:space="preserve"> </w:t>
      </w:r>
      <w:r>
        <w:rPr>
          <w:color w:val="808080"/>
        </w:rPr>
        <w:t>=</w:t>
      </w:r>
      <w:r>
        <w:rPr>
          <w:color w:val="808080"/>
          <w:spacing w:val="-9"/>
        </w:rPr>
        <w:t xml:space="preserve"> </w:t>
      </w:r>
      <w:r>
        <w:t>m</w:t>
      </w:r>
      <w:r>
        <w:rPr>
          <w:color w:val="808080"/>
        </w:rPr>
        <w:t>.</w:t>
      </w:r>
      <w:r>
        <w:t xml:space="preserve">Match_ID </w:t>
      </w:r>
      <w:r>
        <w:rPr>
          <w:color w:val="808080"/>
        </w:rPr>
        <w:t xml:space="preserve">JOIN </w:t>
      </w:r>
      <w:r>
        <w:t xml:space="preserve">Team t </w:t>
      </w:r>
      <w:r>
        <w:rPr>
          <w:color w:val="0000FF"/>
        </w:rPr>
        <w:t xml:space="preserve">ON </w:t>
      </w:r>
      <w:r>
        <w:t>ps</w:t>
      </w:r>
      <w:r>
        <w:rPr>
          <w:color w:val="808080"/>
        </w:rPr>
        <w:t>.</w:t>
      </w:r>
      <w:r>
        <w:t xml:space="preserve">Team_ID </w:t>
      </w:r>
      <w:r>
        <w:rPr>
          <w:color w:val="808080"/>
        </w:rPr>
        <w:t xml:space="preserve">= </w:t>
      </w:r>
      <w:r>
        <w:t>t</w:t>
      </w:r>
      <w:r>
        <w:rPr>
          <w:color w:val="808080"/>
        </w:rPr>
        <w:t>.</w:t>
      </w:r>
      <w:r>
        <w:t>Team_ID</w:t>
      </w:r>
      <w:r>
        <w:rPr>
          <w:color w:val="808080"/>
        </w:rPr>
        <w:t>;</w:t>
      </w:r>
    </w:p>
    <w:p w14:paraId="62ECD132">
      <w:pPr>
        <w:pStyle w:val="9"/>
        <w:spacing w:before="112"/>
      </w:pPr>
      <w:r>
        <w:rPr>
          <w:color w:val="008000"/>
        </w:rPr>
        <w:t>--Show</w:t>
      </w:r>
      <w:r>
        <w:rPr>
          <w:color w:val="008000"/>
          <w:spacing w:val="-2"/>
        </w:rPr>
        <w:t xml:space="preserve"> </w:t>
      </w:r>
      <w:r>
        <w:rPr>
          <w:color w:val="008000"/>
        </w:rPr>
        <w:t>live</w:t>
      </w:r>
      <w:r>
        <w:rPr>
          <w:color w:val="008000"/>
          <w:spacing w:val="-4"/>
        </w:rPr>
        <w:t xml:space="preserve"> </w:t>
      </w:r>
      <w:r>
        <w:rPr>
          <w:color w:val="008000"/>
        </w:rPr>
        <w:t>scores</w:t>
      </w:r>
      <w:r>
        <w:rPr>
          <w:color w:val="008000"/>
          <w:spacing w:val="-1"/>
        </w:rPr>
        <w:t xml:space="preserve"> </w:t>
      </w:r>
      <w:r>
        <w:rPr>
          <w:color w:val="008000"/>
        </w:rPr>
        <w:t>with</w:t>
      </w:r>
      <w:r>
        <w:rPr>
          <w:color w:val="008000"/>
          <w:spacing w:val="-2"/>
        </w:rPr>
        <w:t xml:space="preserve"> </w:t>
      </w:r>
      <w:r>
        <w:rPr>
          <w:color w:val="008000"/>
        </w:rPr>
        <w:t>match</w:t>
      </w:r>
      <w:r>
        <w:rPr>
          <w:color w:val="008000"/>
          <w:spacing w:val="-4"/>
        </w:rPr>
        <w:t xml:space="preserve"> </w:t>
      </w:r>
      <w:r>
        <w:rPr>
          <w:color w:val="008000"/>
        </w:rPr>
        <w:t>and</w:t>
      </w:r>
      <w:r>
        <w:rPr>
          <w:color w:val="008000"/>
          <w:spacing w:val="-1"/>
        </w:rPr>
        <w:t xml:space="preserve"> </w:t>
      </w:r>
      <w:r>
        <w:rPr>
          <w:color w:val="008000"/>
        </w:rPr>
        <w:t>team</w:t>
      </w:r>
      <w:r>
        <w:rPr>
          <w:color w:val="008000"/>
          <w:spacing w:val="-1"/>
        </w:rPr>
        <w:t xml:space="preserve"> </w:t>
      </w:r>
      <w:r>
        <w:rPr>
          <w:color w:val="008000"/>
          <w:spacing w:val="-2"/>
        </w:rPr>
        <w:t>details:</w:t>
      </w:r>
    </w:p>
    <w:p w14:paraId="0B95471F">
      <w:pPr>
        <w:pStyle w:val="9"/>
        <w:spacing w:before="222"/>
        <w:ind w:left="905" w:right="6490" w:hanging="732"/>
      </w:pPr>
      <w:r>
        <w:rPr>
          <w:color w:val="0000FF"/>
        </w:rPr>
        <w:t xml:space="preserve">SELECT </w:t>
      </w:r>
      <w:r>
        <w:t>ls</w:t>
      </w:r>
      <w:r>
        <w:rPr>
          <w:color w:val="808080"/>
        </w:rPr>
        <w:t>.</w:t>
      </w:r>
      <w:r>
        <w:t>Match_ID</w:t>
      </w:r>
      <w:r>
        <w:rPr>
          <w:color w:val="808080"/>
        </w:rPr>
        <w:t xml:space="preserve">, </w:t>
      </w:r>
      <w:r>
        <w:t>m</w:t>
      </w:r>
      <w:r>
        <w:rPr>
          <w:color w:val="808080"/>
        </w:rPr>
        <w:t>.</w:t>
      </w:r>
      <w:r>
        <w:t>Match_Date</w:t>
      </w:r>
      <w:r>
        <w:rPr>
          <w:color w:val="808080"/>
        </w:rPr>
        <w:t xml:space="preserve">, </w:t>
      </w:r>
      <w:r>
        <w:t>bt</w:t>
      </w:r>
      <w:r>
        <w:rPr>
          <w:color w:val="808080"/>
        </w:rPr>
        <w:t>.</w:t>
      </w:r>
      <w:r>
        <w:t>Team_Name</w:t>
      </w:r>
      <w:r>
        <w:rPr>
          <w:spacing w:val="-18"/>
        </w:rPr>
        <w:t xml:space="preserve"> </w:t>
      </w:r>
      <w:r>
        <w:rPr>
          <w:color w:val="0000FF"/>
        </w:rPr>
        <w:t>AS</w:t>
      </w:r>
      <w:r>
        <w:rPr>
          <w:color w:val="0000FF"/>
          <w:spacing w:val="-20"/>
        </w:rPr>
        <w:t xml:space="preserve"> </w:t>
      </w:r>
      <w:r>
        <w:t>Batting_Team</w:t>
      </w:r>
      <w:r>
        <w:rPr>
          <w:color w:val="808080"/>
        </w:rPr>
        <w:t xml:space="preserve">, </w:t>
      </w:r>
      <w:r>
        <w:t>bl</w:t>
      </w:r>
      <w:r>
        <w:rPr>
          <w:color w:val="808080"/>
        </w:rPr>
        <w:t>.</w:t>
      </w:r>
      <w:r>
        <w:t>Team_Name</w:t>
      </w:r>
      <w:r>
        <w:rPr>
          <w:spacing w:val="-18"/>
        </w:rPr>
        <w:t xml:space="preserve"> </w:t>
      </w:r>
      <w:r>
        <w:rPr>
          <w:color w:val="0000FF"/>
        </w:rPr>
        <w:t>AS</w:t>
      </w:r>
      <w:r>
        <w:rPr>
          <w:color w:val="0000FF"/>
          <w:spacing w:val="-20"/>
        </w:rPr>
        <w:t xml:space="preserve"> </w:t>
      </w:r>
      <w:r>
        <w:t>Bowling_Team</w:t>
      </w:r>
      <w:r>
        <w:rPr>
          <w:color w:val="808080"/>
        </w:rPr>
        <w:t xml:space="preserve">, </w:t>
      </w:r>
      <w:r>
        <w:t>ls</w:t>
      </w:r>
      <w:r>
        <w:rPr>
          <w:color w:val="808080"/>
        </w:rPr>
        <w:t>.</w:t>
      </w:r>
      <w:r>
        <w:t>Total_Runs</w:t>
      </w:r>
      <w:r>
        <w:rPr>
          <w:color w:val="808080"/>
        </w:rPr>
        <w:t xml:space="preserve">, </w:t>
      </w:r>
      <w:r>
        <w:t>ls</w:t>
      </w:r>
      <w:r>
        <w:rPr>
          <w:color w:val="808080"/>
        </w:rPr>
        <w:t>.</w:t>
      </w:r>
      <w:r>
        <w:t>Wickets</w:t>
      </w:r>
    </w:p>
    <w:p w14:paraId="2B8AD2B7">
      <w:pPr>
        <w:pStyle w:val="9"/>
        <w:spacing w:line="222" w:lineRule="exact"/>
      </w:pPr>
      <w:r>
        <w:rPr>
          <w:color w:val="0000FF"/>
        </w:rPr>
        <w:t>FROM</w:t>
      </w:r>
      <w:r>
        <w:rPr>
          <w:color w:val="0000FF"/>
          <w:spacing w:val="-5"/>
        </w:rPr>
        <w:t xml:space="preserve"> </w:t>
      </w:r>
      <w:r>
        <w:t>LiveScores</w:t>
      </w:r>
      <w:r>
        <w:rPr>
          <w:spacing w:val="-2"/>
        </w:rPr>
        <w:t xml:space="preserve"> </w:t>
      </w:r>
      <w:r>
        <w:rPr>
          <w:spacing w:val="-5"/>
        </w:rPr>
        <w:t>ls</w:t>
      </w:r>
    </w:p>
    <w:p w14:paraId="3DDA363C">
      <w:pPr>
        <w:pStyle w:val="9"/>
        <w:spacing w:line="222" w:lineRule="exact"/>
      </w:pPr>
      <w:r>
        <w:rPr>
          <w:color w:val="808080"/>
        </w:rPr>
        <w:t>JOIN</w:t>
      </w:r>
      <w:r>
        <w:rPr>
          <w:color w:val="808080"/>
          <w:spacing w:val="-2"/>
        </w:rPr>
        <w:t xml:space="preserve"> </w:t>
      </w:r>
      <w:r>
        <w:t>Matches</w:t>
      </w:r>
      <w:r>
        <w:rPr>
          <w:spacing w:val="-1"/>
        </w:rPr>
        <w:t xml:space="preserve"> </w:t>
      </w:r>
      <w:r>
        <w:t>m</w:t>
      </w:r>
      <w:r>
        <w:rPr>
          <w:spacing w:val="-4"/>
        </w:rPr>
        <w:t xml:space="preserve"> </w:t>
      </w:r>
      <w:r>
        <w:rPr>
          <w:color w:val="0000FF"/>
        </w:rPr>
        <w:t>ON</w:t>
      </w:r>
      <w:r>
        <w:rPr>
          <w:color w:val="0000FF"/>
          <w:spacing w:val="-1"/>
        </w:rPr>
        <w:t xml:space="preserve"> </w:t>
      </w:r>
      <w:r>
        <w:t>ls</w:t>
      </w:r>
      <w:r>
        <w:rPr>
          <w:color w:val="808080"/>
        </w:rPr>
        <w:t>.</w:t>
      </w:r>
      <w:r>
        <w:t>Match_ID</w:t>
      </w:r>
      <w:r>
        <w:rPr>
          <w:spacing w:val="-1"/>
        </w:rPr>
        <w:t xml:space="preserve"> </w:t>
      </w:r>
      <w:r>
        <w:rPr>
          <w:color w:val="808080"/>
        </w:rPr>
        <w:t>=</w:t>
      </w:r>
      <w:r>
        <w:rPr>
          <w:color w:val="808080"/>
          <w:spacing w:val="-4"/>
        </w:rPr>
        <w:t xml:space="preserve"> </w:t>
      </w:r>
      <w:r>
        <w:rPr>
          <w:spacing w:val="-2"/>
        </w:rPr>
        <w:t>m</w:t>
      </w:r>
      <w:r>
        <w:rPr>
          <w:color w:val="808080"/>
          <w:spacing w:val="-2"/>
        </w:rPr>
        <w:t>.</w:t>
      </w:r>
      <w:r>
        <w:rPr>
          <w:spacing w:val="-2"/>
        </w:rPr>
        <w:t>Match_ID</w:t>
      </w:r>
    </w:p>
    <w:p w14:paraId="55D07B9B">
      <w:pPr>
        <w:pStyle w:val="9"/>
        <w:spacing w:before="1"/>
        <w:ind w:right="5863"/>
      </w:pPr>
      <w:r>
        <w:rPr>
          <w:color w:val="808080"/>
        </w:rPr>
        <w:t xml:space="preserve">JOIN </w:t>
      </w:r>
      <w:r>
        <w:t xml:space="preserve">Team bt </w:t>
      </w:r>
      <w:r>
        <w:rPr>
          <w:color w:val="0000FF"/>
        </w:rPr>
        <w:t xml:space="preserve">ON </w:t>
      </w:r>
      <w:r>
        <w:t>ls</w:t>
      </w:r>
      <w:r>
        <w:rPr>
          <w:color w:val="808080"/>
        </w:rPr>
        <w:t>.</w:t>
      </w:r>
      <w:r>
        <w:t xml:space="preserve">Batting_Team_ID </w:t>
      </w:r>
      <w:r>
        <w:rPr>
          <w:color w:val="808080"/>
        </w:rPr>
        <w:t xml:space="preserve">= </w:t>
      </w:r>
      <w:r>
        <w:t>bt</w:t>
      </w:r>
      <w:r>
        <w:rPr>
          <w:color w:val="808080"/>
        </w:rPr>
        <w:t>.</w:t>
      </w:r>
      <w:r>
        <w:t xml:space="preserve">Team_ID </w:t>
      </w:r>
      <w:r>
        <w:rPr>
          <w:color w:val="808080"/>
        </w:rPr>
        <w:t>JOIN</w:t>
      </w:r>
      <w:r>
        <w:rPr>
          <w:color w:val="808080"/>
          <w:spacing w:val="-6"/>
        </w:rPr>
        <w:t xml:space="preserve"> </w:t>
      </w:r>
      <w:r>
        <w:t>Team</w:t>
      </w:r>
      <w:r>
        <w:rPr>
          <w:spacing w:val="-8"/>
        </w:rPr>
        <w:t xml:space="preserve"> </w:t>
      </w:r>
      <w:r>
        <w:t>bl</w:t>
      </w:r>
      <w:r>
        <w:rPr>
          <w:spacing w:val="-6"/>
        </w:rPr>
        <w:t xml:space="preserve"> </w:t>
      </w:r>
      <w:r>
        <w:rPr>
          <w:color w:val="0000FF"/>
        </w:rPr>
        <w:t>ON</w:t>
      </w:r>
      <w:r>
        <w:rPr>
          <w:color w:val="0000FF"/>
          <w:spacing w:val="-6"/>
        </w:rPr>
        <w:t xml:space="preserve"> </w:t>
      </w:r>
      <w:r>
        <w:t>ls</w:t>
      </w:r>
      <w:r>
        <w:rPr>
          <w:color w:val="808080"/>
        </w:rPr>
        <w:t>.</w:t>
      </w:r>
      <w:r>
        <w:t>Bowling_Team_ID</w:t>
      </w:r>
      <w:r>
        <w:rPr>
          <w:spacing w:val="-6"/>
        </w:rPr>
        <w:t xml:space="preserve"> </w:t>
      </w:r>
      <w:r>
        <w:rPr>
          <w:color w:val="808080"/>
        </w:rPr>
        <w:t>=</w:t>
      </w:r>
      <w:r>
        <w:rPr>
          <w:color w:val="808080"/>
          <w:spacing w:val="-8"/>
        </w:rPr>
        <w:t xml:space="preserve"> </w:t>
      </w:r>
      <w:r>
        <w:t>bl</w:t>
      </w:r>
      <w:r>
        <w:rPr>
          <w:color w:val="808080"/>
        </w:rPr>
        <w:t>.</w:t>
      </w:r>
      <w:r>
        <w:t>Team_ID</w:t>
      </w:r>
      <w:r>
        <w:rPr>
          <w:color w:val="808080"/>
        </w:rPr>
        <w:t>;</w:t>
      </w:r>
    </w:p>
    <w:p w14:paraId="24E1142A">
      <w:pPr>
        <w:pStyle w:val="2"/>
        <w:spacing w:before="113"/>
        <w:ind w:left="1613" w:right="0"/>
        <w:jc w:val="left"/>
      </w:pPr>
      <w:bookmarkStart w:id="11" w:name="_TOC_250002"/>
      <w:r>
        <w:t>CHAPTER</w:t>
      </w:r>
      <w:r>
        <w:rPr>
          <w:spacing w:val="-10"/>
        </w:rPr>
        <w:t xml:space="preserve"> </w:t>
      </w:r>
      <w:r>
        <w:t>4.</w:t>
      </w:r>
      <w:r>
        <w:rPr>
          <w:spacing w:val="-10"/>
        </w:rPr>
        <w:t xml:space="preserve"> </w:t>
      </w:r>
      <w:r>
        <w:t>CONCLUSION</w:t>
      </w:r>
      <w:r>
        <w:rPr>
          <w:spacing w:val="-10"/>
        </w:rPr>
        <w:t xml:space="preserve"> </w:t>
      </w:r>
      <w:r>
        <w:t>AND</w:t>
      </w:r>
      <w:r>
        <w:rPr>
          <w:spacing w:val="-10"/>
        </w:rPr>
        <w:t xml:space="preserve"> </w:t>
      </w:r>
      <w:bookmarkEnd w:id="11"/>
      <w:r>
        <w:rPr>
          <w:spacing w:val="-2"/>
        </w:rPr>
        <w:t>FUTUREWORK</w:t>
      </w:r>
    </w:p>
    <w:p w14:paraId="1EB13753">
      <w:pPr>
        <w:pStyle w:val="9"/>
        <w:ind w:left="0"/>
        <w:rPr>
          <w:rFonts w:ascii="Times New Roman"/>
          <w:b/>
          <w:sz w:val="32"/>
        </w:rPr>
      </w:pPr>
    </w:p>
    <w:p w14:paraId="0869D2D5">
      <w:pPr>
        <w:pStyle w:val="9"/>
        <w:spacing w:before="25"/>
        <w:ind w:left="0"/>
        <w:rPr>
          <w:rFonts w:ascii="Times New Roman"/>
          <w:b/>
          <w:sz w:val="32"/>
        </w:rPr>
      </w:pPr>
    </w:p>
    <w:p w14:paraId="5E3857F7">
      <w:pPr>
        <w:pStyle w:val="4"/>
        <w:numPr>
          <w:ilvl w:val="1"/>
          <w:numId w:val="12"/>
        </w:numPr>
        <w:tabs>
          <w:tab w:val="left" w:pos="1160"/>
        </w:tabs>
        <w:spacing w:before="0" w:after="0" w:line="240" w:lineRule="auto"/>
        <w:ind w:left="1160" w:right="0" w:hanging="418"/>
        <w:jc w:val="left"/>
      </w:pPr>
      <w:bookmarkStart w:id="12" w:name="_TOC_250001"/>
      <w:bookmarkEnd w:id="12"/>
      <w:r>
        <w:rPr>
          <w:spacing w:val="-2"/>
        </w:rPr>
        <w:t>Conclusion</w:t>
      </w:r>
    </w:p>
    <w:p w14:paraId="427587A2">
      <w:pPr>
        <w:spacing w:before="186"/>
        <w:ind w:left="742" w:right="0" w:firstLine="0"/>
        <w:jc w:val="left"/>
        <w:rPr>
          <w:rFonts w:ascii="Times New Roman"/>
          <w:sz w:val="24"/>
        </w:rPr>
      </w:pPr>
      <w:r>
        <w:rPr>
          <w:rFonts w:ascii="Times New Roman"/>
          <w:sz w:val="24"/>
        </w:rPr>
        <w:t>We</w:t>
      </w:r>
      <w:r>
        <w:rPr>
          <w:rFonts w:ascii="Times New Roman"/>
          <w:spacing w:val="-3"/>
          <w:sz w:val="24"/>
        </w:rPr>
        <w:t xml:space="preserve"> </w:t>
      </w:r>
      <w:r>
        <w:rPr>
          <w:rFonts w:ascii="Times New Roman"/>
          <w:sz w:val="24"/>
        </w:rPr>
        <w:t>can conclude that</w:t>
      </w:r>
      <w:r>
        <w:rPr>
          <w:rFonts w:ascii="Times New Roman"/>
          <w:spacing w:val="-2"/>
          <w:sz w:val="24"/>
        </w:rPr>
        <w:t xml:space="preserve"> </w:t>
      </w:r>
      <w:r>
        <w:rPr>
          <w:rFonts w:ascii="Times New Roman"/>
          <w:sz w:val="24"/>
        </w:rPr>
        <w:t>the</w:t>
      </w:r>
      <w:r>
        <w:rPr>
          <w:rFonts w:ascii="Times New Roman"/>
          <w:spacing w:val="-3"/>
          <w:sz w:val="24"/>
        </w:rPr>
        <w:t xml:space="preserve"> </w:t>
      </w:r>
      <w:r>
        <w:rPr>
          <w:rFonts w:ascii="Times New Roman"/>
          <w:sz w:val="24"/>
        </w:rPr>
        <w:t>implementation</w:t>
      </w:r>
      <w:r>
        <w:rPr>
          <w:rFonts w:ascii="Times New Roman"/>
          <w:spacing w:val="-4"/>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pacing w:val="-3"/>
          <w:sz w:val="24"/>
        </w:rPr>
        <w:t xml:space="preserve"> </w:t>
      </w:r>
      <w:r>
        <w:rPr>
          <w:rFonts w:ascii="Times New Roman"/>
          <w:sz w:val="24"/>
        </w:rPr>
        <w:t>CricFantasy</w:t>
      </w:r>
      <w:r>
        <w:rPr>
          <w:rFonts w:ascii="Times New Roman"/>
          <w:spacing w:val="-1"/>
          <w:sz w:val="24"/>
        </w:rPr>
        <w:t xml:space="preserve"> </w:t>
      </w:r>
      <w:r>
        <w:rPr>
          <w:rFonts w:ascii="Times New Roman"/>
          <w:sz w:val="24"/>
        </w:rPr>
        <w:t>database</w:t>
      </w:r>
      <w:r>
        <w:rPr>
          <w:rFonts w:ascii="Times New Roman"/>
          <w:spacing w:val="-1"/>
          <w:sz w:val="24"/>
        </w:rPr>
        <w:t xml:space="preserve"> </w:t>
      </w:r>
      <w:r>
        <w:rPr>
          <w:rFonts w:ascii="Times New Roman"/>
          <w:sz w:val="24"/>
        </w:rPr>
        <w:t>yields</w:t>
      </w:r>
      <w:r>
        <w:rPr>
          <w:rFonts w:ascii="Times New Roman"/>
          <w:spacing w:val="1"/>
          <w:sz w:val="24"/>
        </w:rPr>
        <w:t xml:space="preserve"> </w:t>
      </w:r>
      <w:r>
        <w:rPr>
          <w:rFonts w:ascii="Times New Roman"/>
          <w:spacing w:val="-2"/>
          <w:sz w:val="24"/>
        </w:rPr>
        <w:t>significant</w:t>
      </w:r>
    </w:p>
    <w:p w14:paraId="3822A243">
      <w:pPr>
        <w:spacing w:after="0"/>
        <w:jc w:val="left"/>
        <w:rPr>
          <w:rFonts w:ascii="Times New Roman"/>
          <w:sz w:val="24"/>
        </w:rPr>
        <w:sectPr>
          <w:pgSz w:w="11910" w:h="16840"/>
          <w:pgMar w:top="460" w:right="0" w:bottom="1080" w:left="566" w:header="241" w:footer="893" w:gutter="0"/>
          <w:cols w:space="720" w:num="1"/>
        </w:sectPr>
      </w:pPr>
    </w:p>
    <w:p w14:paraId="4403E75C">
      <w:pPr>
        <w:pStyle w:val="9"/>
        <w:spacing w:before="112"/>
        <w:ind w:left="0"/>
        <w:rPr>
          <w:rFonts w:ascii="Times New Roman"/>
          <w:sz w:val="24"/>
        </w:rPr>
      </w:pPr>
    </w:p>
    <w:p w14:paraId="7CFCE4B9">
      <w:pPr>
        <w:spacing w:before="0" w:line="259" w:lineRule="auto"/>
        <w:ind w:left="742" w:right="1351" w:firstLine="0"/>
        <w:jc w:val="left"/>
        <w:rPr>
          <w:rFonts w:ascii="Times New Roman"/>
          <w:sz w:val="24"/>
        </w:rPr>
      </w:pPr>
      <w:r>
        <w:rPr>
          <w:rFonts w:ascii="Times New Roman"/>
          <w:sz w:val="24"/>
        </w:rPr>
        <w:t>advantages, mirroring the efficiencies observed in online booking systems. These include enhanced data accessibility, streamlined player and match management, improved statistical analysis,</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automated</w:t>
      </w:r>
      <w:r>
        <w:rPr>
          <w:rFonts w:ascii="Times New Roman"/>
          <w:spacing w:val="-4"/>
          <w:sz w:val="24"/>
        </w:rPr>
        <w:t xml:space="preserve"> </w:t>
      </w:r>
      <w:r>
        <w:rPr>
          <w:rFonts w:ascii="Times New Roman"/>
          <w:sz w:val="24"/>
        </w:rPr>
        <w:t>scoring</w:t>
      </w:r>
      <w:r>
        <w:rPr>
          <w:rFonts w:ascii="Times New Roman"/>
          <w:spacing w:val="-2"/>
          <w:sz w:val="24"/>
        </w:rPr>
        <w:t xml:space="preserve"> </w:t>
      </w:r>
      <w:r>
        <w:rPr>
          <w:rFonts w:ascii="Times New Roman"/>
          <w:sz w:val="24"/>
        </w:rPr>
        <w:t>and</w:t>
      </w:r>
      <w:r>
        <w:rPr>
          <w:rFonts w:ascii="Times New Roman"/>
          <w:spacing w:val="-4"/>
          <w:sz w:val="24"/>
        </w:rPr>
        <w:t xml:space="preserve"> </w:t>
      </w:r>
      <w:r>
        <w:rPr>
          <w:rFonts w:ascii="Times New Roman"/>
          <w:sz w:val="24"/>
        </w:rPr>
        <w:t>ranking.</w:t>
      </w:r>
      <w:r>
        <w:rPr>
          <w:rFonts w:ascii="Times New Roman"/>
          <w:spacing w:val="-2"/>
          <w:sz w:val="24"/>
        </w:rPr>
        <w:t xml:space="preserve"> </w:t>
      </w:r>
      <w:r>
        <w:rPr>
          <w:rFonts w:ascii="Times New Roman"/>
          <w:sz w:val="24"/>
        </w:rPr>
        <w:t>To</w:t>
      </w:r>
      <w:r>
        <w:rPr>
          <w:rFonts w:ascii="Times New Roman"/>
          <w:spacing w:val="-5"/>
          <w:sz w:val="24"/>
        </w:rPr>
        <w:t xml:space="preserve"> </w:t>
      </w:r>
      <w:r>
        <w:rPr>
          <w:rFonts w:ascii="Times New Roman"/>
          <w:sz w:val="24"/>
        </w:rPr>
        <w:t>achieve</w:t>
      </w:r>
      <w:r>
        <w:rPr>
          <w:rFonts w:ascii="Times New Roman"/>
          <w:spacing w:val="-3"/>
          <w:sz w:val="24"/>
        </w:rPr>
        <w:t xml:space="preserve"> </w:t>
      </w:r>
      <w:r>
        <w:rPr>
          <w:rFonts w:ascii="Times New Roman"/>
          <w:sz w:val="24"/>
        </w:rPr>
        <w:t>these</w:t>
      </w:r>
      <w:r>
        <w:rPr>
          <w:rFonts w:ascii="Times New Roman"/>
          <w:spacing w:val="-3"/>
          <w:sz w:val="24"/>
        </w:rPr>
        <w:t xml:space="preserve"> </w:t>
      </w:r>
      <w:r>
        <w:rPr>
          <w:rFonts w:ascii="Times New Roman"/>
          <w:sz w:val="24"/>
        </w:rPr>
        <w:t>functionalities,</w:t>
      </w:r>
      <w:r>
        <w:rPr>
          <w:rFonts w:ascii="Times New Roman"/>
          <w:spacing w:val="-7"/>
          <w:sz w:val="24"/>
        </w:rPr>
        <w:t xml:space="preserve"> </w:t>
      </w:r>
      <w:r>
        <w:rPr>
          <w:rFonts w:ascii="Times New Roman"/>
          <w:sz w:val="24"/>
        </w:rPr>
        <w:t>a</w:t>
      </w:r>
      <w:r>
        <w:rPr>
          <w:rFonts w:ascii="Times New Roman"/>
          <w:spacing w:val="-3"/>
          <w:sz w:val="24"/>
        </w:rPr>
        <w:t xml:space="preserve"> </w:t>
      </w:r>
      <w:r>
        <w:rPr>
          <w:rFonts w:ascii="Times New Roman"/>
          <w:sz w:val="24"/>
        </w:rPr>
        <w:t>robust</w:t>
      </w:r>
      <w:r>
        <w:rPr>
          <w:rFonts w:ascii="Times New Roman"/>
          <w:spacing w:val="-4"/>
          <w:sz w:val="24"/>
        </w:rPr>
        <w:t xml:space="preserve"> </w:t>
      </w:r>
      <w:r>
        <w:rPr>
          <w:rFonts w:ascii="Times New Roman"/>
          <w:sz w:val="24"/>
        </w:rPr>
        <w:t>database design, as detailed in Chapters 1 and 2, is essential.</w:t>
      </w:r>
    </w:p>
    <w:p w14:paraId="05A191DD">
      <w:pPr>
        <w:spacing w:before="159" w:line="261" w:lineRule="auto"/>
        <w:ind w:left="742" w:right="1351" w:firstLine="0"/>
        <w:jc w:val="left"/>
        <w:rPr>
          <w:rFonts w:ascii="Times New Roman"/>
          <w:sz w:val="24"/>
        </w:rPr>
      </w:pPr>
      <w:r>
        <w:rPr>
          <w:rFonts w:ascii="Times New Roman"/>
          <w:sz w:val="24"/>
        </w:rPr>
        <w:t>A</w:t>
      </w:r>
      <w:r>
        <w:rPr>
          <w:rFonts w:ascii="Times New Roman"/>
          <w:spacing w:val="-4"/>
          <w:sz w:val="24"/>
        </w:rPr>
        <w:t xml:space="preserve"> </w:t>
      </w:r>
      <w:r>
        <w:rPr>
          <w:rFonts w:ascii="Times New Roman"/>
          <w:sz w:val="24"/>
        </w:rPr>
        <w:t>brief</w:t>
      </w:r>
      <w:r>
        <w:rPr>
          <w:rFonts w:ascii="Times New Roman"/>
          <w:spacing w:val="-4"/>
          <w:sz w:val="24"/>
        </w:rPr>
        <w:t xml:space="preserve"> </w:t>
      </w:r>
      <w:r>
        <w:rPr>
          <w:rFonts w:ascii="Times New Roman"/>
          <w:sz w:val="24"/>
        </w:rPr>
        <w:t>description</w:t>
      </w:r>
      <w:r>
        <w:rPr>
          <w:rFonts w:ascii="Times New Roman"/>
          <w:spacing w:val="-1"/>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major</w:t>
      </w:r>
      <w:r>
        <w:rPr>
          <w:rFonts w:ascii="Times New Roman"/>
          <w:spacing w:val="-4"/>
          <w:sz w:val="24"/>
        </w:rPr>
        <w:t xml:space="preserve"> </w:t>
      </w:r>
      <w:r>
        <w:rPr>
          <w:rFonts w:ascii="Times New Roman"/>
          <w:sz w:val="24"/>
        </w:rPr>
        <w:t>outcomes</w:t>
      </w:r>
      <w:r>
        <w:rPr>
          <w:rFonts w:ascii="Times New Roman"/>
          <w:spacing w:val="-1"/>
          <w:sz w:val="24"/>
        </w:rPr>
        <w:t xml:space="preserve"> </w:t>
      </w:r>
      <w:r>
        <w:rPr>
          <w:rFonts w:ascii="Times New Roman"/>
          <w:sz w:val="24"/>
        </w:rPr>
        <w:t>and</w:t>
      </w:r>
      <w:r>
        <w:rPr>
          <w:rFonts w:ascii="Times New Roman"/>
          <w:spacing w:val="-3"/>
          <w:sz w:val="24"/>
        </w:rPr>
        <w:t xml:space="preserve"> </w:t>
      </w:r>
      <w:r>
        <w:rPr>
          <w:rFonts w:ascii="Times New Roman"/>
          <w:sz w:val="24"/>
        </w:rPr>
        <w:t>benefits</w:t>
      </w:r>
      <w:r>
        <w:rPr>
          <w:rFonts w:ascii="Times New Roman"/>
          <w:spacing w:val="-6"/>
          <w:sz w:val="24"/>
        </w:rPr>
        <w:t xml:space="preserve"> </w:t>
      </w:r>
      <w:r>
        <w:rPr>
          <w:rFonts w:ascii="Times New Roman"/>
          <w:sz w:val="24"/>
        </w:rPr>
        <w:t>of</w:t>
      </w:r>
      <w:r>
        <w:rPr>
          <w:rFonts w:ascii="Times New Roman"/>
          <w:spacing w:val="-2"/>
          <w:sz w:val="24"/>
        </w:rPr>
        <w:t xml:space="preserve"> </w:t>
      </w:r>
      <w:r>
        <w:rPr>
          <w:rFonts w:ascii="Times New Roman"/>
          <w:sz w:val="24"/>
        </w:rPr>
        <w:t>the</w:t>
      </w:r>
      <w:r>
        <w:rPr>
          <w:rFonts w:ascii="Times New Roman"/>
          <w:spacing w:val="-4"/>
          <w:sz w:val="24"/>
        </w:rPr>
        <w:t xml:space="preserve"> </w:t>
      </w:r>
      <w:r>
        <w:rPr>
          <w:rFonts w:ascii="Times New Roman"/>
          <w:sz w:val="24"/>
        </w:rPr>
        <w:t>CricFantasy</w:t>
      </w:r>
      <w:r>
        <w:rPr>
          <w:rFonts w:ascii="Times New Roman"/>
          <w:spacing w:val="-3"/>
          <w:sz w:val="24"/>
        </w:rPr>
        <w:t xml:space="preserve"> </w:t>
      </w:r>
      <w:r>
        <w:rPr>
          <w:rFonts w:ascii="Times New Roman"/>
          <w:sz w:val="24"/>
        </w:rPr>
        <w:t>database</w:t>
      </w:r>
      <w:r>
        <w:rPr>
          <w:rFonts w:ascii="Times New Roman"/>
          <w:spacing w:val="-2"/>
          <w:sz w:val="24"/>
        </w:rPr>
        <w:t xml:space="preserve"> </w:t>
      </w:r>
      <w:r>
        <w:rPr>
          <w:rFonts w:ascii="Times New Roman"/>
          <w:sz w:val="24"/>
        </w:rPr>
        <w:t>are</w:t>
      </w:r>
      <w:r>
        <w:rPr>
          <w:rFonts w:ascii="Times New Roman"/>
          <w:spacing w:val="-2"/>
          <w:sz w:val="24"/>
        </w:rPr>
        <w:t xml:space="preserve"> </w:t>
      </w:r>
      <w:r>
        <w:rPr>
          <w:rFonts w:ascii="Times New Roman"/>
          <w:sz w:val="24"/>
        </w:rPr>
        <w:t xml:space="preserve">as </w:t>
      </w:r>
      <w:r>
        <w:rPr>
          <w:rFonts w:ascii="Times New Roman"/>
          <w:spacing w:val="-2"/>
          <w:sz w:val="24"/>
        </w:rPr>
        <w:t>follows:</w:t>
      </w:r>
    </w:p>
    <w:p w14:paraId="6923408C">
      <w:pPr>
        <w:pStyle w:val="15"/>
        <w:numPr>
          <w:ilvl w:val="0"/>
          <w:numId w:val="13"/>
        </w:numPr>
        <w:tabs>
          <w:tab w:val="left" w:pos="593"/>
        </w:tabs>
        <w:spacing w:before="154" w:after="0" w:line="259" w:lineRule="auto"/>
        <w:ind w:left="593" w:right="1630" w:hanging="420"/>
        <w:jc w:val="left"/>
        <w:rPr>
          <w:sz w:val="24"/>
        </w:rPr>
      </w:pPr>
      <w:r>
        <w:rPr>
          <w:b/>
          <w:sz w:val="24"/>
        </w:rPr>
        <w:t xml:space="preserve">Increased User Engagement: </w:t>
      </w:r>
      <w:r>
        <w:rPr>
          <w:sz w:val="24"/>
        </w:rPr>
        <w:t>By providing 24/7 access to player statistics, match schedules, and</w:t>
      </w:r>
      <w:r>
        <w:rPr>
          <w:spacing w:val="-4"/>
          <w:sz w:val="24"/>
        </w:rPr>
        <w:t xml:space="preserve"> </w:t>
      </w:r>
      <w:r>
        <w:rPr>
          <w:sz w:val="24"/>
        </w:rPr>
        <w:t>real-time</w:t>
      </w:r>
      <w:r>
        <w:rPr>
          <w:spacing w:val="-4"/>
          <w:sz w:val="24"/>
        </w:rPr>
        <w:t xml:space="preserve"> </w:t>
      </w:r>
      <w:r>
        <w:rPr>
          <w:sz w:val="24"/>
        </w:rPr>
        <w:t>scoring,</w:t>
      </w:r>
      <w:r>
        <w:rPr>
          <w:spacing w:val="-2"/>
          <w:sz w:val="24"/>
        </w:rPr>
        <w:t xml:space="preserve"> </w:t>
      </w:r>
      <w:r>
        <w:rPr>
          <w:sz w:val="24"/>
        </w:rPr>
        <w:t>the</w:t>
      </w:r>
      <w:r>
        <w:rPr>
          <w:spacing w:val="-4"/>
          <w:sz w:val="24"/>
        </w:rPr>
        <w:t xml:space="preserve"> </w:t>
      </w:r>
      <w:r>
        <w:rPr>
          <w:sz w:val="24"/>
        </w:rPr>
        <w:t>database</w:t>
      </w:r>
      <w:r>
        <w:rPr>
          <w:spacing w:val="-3"/>
          <w:sz w:val="24"/>
        </w:rPr>
        <w:t xml:space="preserve"> </w:t>
      </w:r>
      <w:r>
        <w:rPr>
          <w:sz w:val="24"/>
        </w:rPr>
        <w:t>fosters</w:t>
      </w:r>
      <w:r>
        <w:rPr>
          <w:spacing w:val="-2"/>
          <w:sz w:val="24"/>
        </w:rPr>
        <w:t xml:space="preserve"> </w:t>
      </w:r>
      <w:r>
        <w:rPr>
          <w:sz w:val="24"/>
        </w:rPr>
        <w:t>continuous</w:t>
      </w:r>
      <w:r>
        <w:rPr>
          <w:spacing w:val="-4"/>
          <w:sz w:val="24"/>
        </w:rPr>
        <w:t xml:space="preserve"> </w:t>
      </w:r>
      <w:r>
        <w:rPr>
          <w:sz w:val="24"/>
        </w:rPr>
        <w:t>user</w:t>
      </w:r>
      <w:r>
        <w:rPr>
          <w:spacing w:val="-4"/>
          <w:sz w:val="24"/>
        </w:rPr>
        <w:t xml:space="preserve"> </w:t>
      </w:r>
      <w:r>
        <w:rPr>
          <w:sz w:val="24"/>
        </w:rPr>
        <w:t>engagement.</w:t>
      </w:r>
      <w:r>
        <w:rPr>
          <w:spacing w:val="-4"/>
          <w:sz w:val="24"/>
        </w:rPr>
        <w:t xml:space="preserve"> </w:t>
      </w:r>
      <w:r>
        <w:rPr>
          <w:sz w:val="24"/>
        </w:rPr>
        <w:t>(Similar</w:t>
      </w:r>
      <w:r>
        <w:rPr>
          <w:spacing w:val="-4"/>
          <w:sz w:val="24"/>
        </w:rPr>
        <w:t xml:space="preserve"> </w:t>
      </w:r>
      <w:r>
        <w:rPr>
          <w:sz w:val="24"/>
        </w:rPr>
        <w:t>to</w:t>
      </w:r>
      <w:r>
        <w:rPr>
          <w:spacing w:val="-4"/>
          <w:sz w:val="24"/>
        </w:rPr>
        <w:t xml:space="preserve"> </w:t>
      </w:r>
      <w:r>
        <w:rPr>
          <w:sz w:val="24"/>
        </w:rPr>
        <w:t>how</w:t>
      </w:r>
      <w:r>
        <w:rPr>
          <w:spacing w:val="-4"/>
          <w:sz w:val="24"/>
        </w:rPr>
        <w:t xml:space="preserve"> </w:t>
      </w:r>
      <w:r>
        <w:rPr>
          <w:sz w:val="24"/>
        </w:rPr>
        <w:t>online booking systems provide 24/7 access to booking).</w:t>
      </w:r>
    </w:p>
    <w:p w14:paraId="69D549BC">
      <w:pPr>
        <w:pStyle w:val="15"/>
        <w:numPr>
          <w:ilvl w:val="0"/>
          <w:numId w:val="13"/>
        </w:numPr>
        <w:tabs>
          <w:tab w:val="left" w:pos="593"/>
        </w:tabs>
        <w:spacing w:before="160" w:after="0" w:line="259" w:lineRule="auto"/>
        <w:ind w:left="593" w:right="1444" w:hanging="420"/>
        <w:jc w:val="left"/>
        <w:rPr>
          <w:sz w:val="24"/>
        </w:rPr>
      </w:pPr>
      <w:r>
        <w:rPr>
          <w:b/>
          <w:sz w:val="24"/>
        </w:rPr>
        <w:t xml:space="preserve">Reduced Manual Data Entry: </w:t>
      </w:r>
      <w:r>
        <w:rPr>
          <w:sz w:val="24"/>
        </w:rPr>
        <w:t>The database automates the input and management of player data,</w:t>
      </w:r>
      <w:r>
        <w:rPr>
          <w:spacing w:val="-3"/>
          <w:sz w:val="24"/>
        </w:rPr>
        <w:t xml:space="preserve"> </w:t>
      </w:r>
      <w:r>
        <w:rPr>
          <w:sz w:val="24"/>
        </w:rPr>
        <w:t>match</w:t>
      </w:r>
      <w:r>
        <w:rPr>
          <w:spacing w:val="-4"/>
          <w:sz w:val="24"/>
        </w:rPr>
        <w:t xml:space="preserve"> </w:t>
      </w:r>
      <w:r>
        <w:rPr>
          <w:sz w:val="24"/>
        </w:rPr>
        <w:t>results,</w:t>
      </w:r>
      <w:r>
        <w:rPr>
          <w:spacing w:val="-4"/>
          <w:sz w:val="24"/>
        </w:rPr>
        <w:t xml:space="preserve"> </w:t>
      </w:r>
      <w:r>
        <w:rPr>
          <w:sz w:val="24"/>
        </w:rPr>
        <w:t>and</w:t>
      </w:r>
      <w:r>
        <w:rPr>
          <w:spacing w:val="-3"/>
          <w:sz w:val="24"/>
        </w:rPr>
        <w:t xml:space="preserve"> </w:t>
      </w:r>
      <w:r>
        <w:rPr>
          <w:sz w:val="24"/>
        </w:rPr>
        <w:t>scoring</w:t>
      </w:r>
      <w:r>
        <w:rPr>
          <w:spacing w:val="-4"/>
          <w:sz w:val="24"/>
        </w:rPr>
        <w:t xml:space="preserve"> </w:t>
      </w:r>
      <w:r>
        <w:rPr>
          <w:sz w:val="24"/>
        </w:rPr>
        <w:t>calculations,</w:t>
      </w:r>
      <w:r>
        <w:rPr>
          <w:spacing w:val="-4"/>
          <w:sz w:val="24"/>
        </w:rPr>
        <w:t xml:space="preserve"> </w:t>
      </w:r>
      <w:r>
        <w:rPr>
          <w:sz w:val="24"/>
        </w:rPr>
        <w:t>significantly</w:t>
      </w:r>
      <w:r>
        <w:rPr>
          <w:spacing w:val="-4"/>
          <w:sz w:val="24"/>
        </w:rPr>
        <w:t xml:space="preserve"> </w:t>
      </w:r>
      <w:r>
        <w:rPr>
          <w:sz w:val="24"/>
        </w:rPr>
        <w:t>reducing</w:t>
      </w:r>
      <w:r>
        <w:rPr>
          <w:spacing w:val="-4"/>
          <w:sz w:val="24"/>
        </w:rPr>
        <w:t xml:space="preserve"> </w:t>
      </w:r>
      <w:r>
        <w:rPr>
          <w:sz w:val="24"/>
        </w:rPr>
        <w:t>the</w:t>
      </w:r>
      <w:r>
        <w:rPr>
          <w:spacing w:val="-5"/>
          <w:sz w:val="24"/>
        </w:rPr>
        <w:t xml:space="preserve"> </w:t>
      </w:r>
      <w:r>
        <w:rPr>
          <w:sz w:val="24"/>
        </w:rPr>
        <w:t>workload</w:t>
      </w:r>
      <w:r>
        <w:rPr>
          <w:spacing w:val="-3"/>
          <w:sz w:val="24"/>
        </w:rPr>
        <w:t xml:space="preserve"> </w:t>
      </w:r>
      <w:r>
        <w:rPr>
          <w:sz w:val="24"/>
        </w:rPr>
        <w:t>associated</w:t>
      </w:r>
      <w:r>
        <w:rPr>
          <w:spacing w:val="-3"/>
          <w:sz w:val="24"/>
        </w:rPr>
        <w:t xml:space="preserve"> </w:t>
      </w:r>
      <w:r>
        <w:rPr>
          <w:sz w:val="24"/>
        </w:rPr>
        <w:t>with manual data entry. (Similar to how online booking systems reduce telephone based sales).</w:t>
      </w:r>
    </w:p>
    <w:p w14:paraId="478B80D2">
      <w:pPr>
        <w:pStyle w:val="15"/>
        <w:numPr>
          <w:ilvl w:val="0"/>
          <w:numId w:val="13"/>
        </w:numPr>
        <w:tabs>
          <w:tab w:val="left" w:pos="593"/>
        </w:tabs>
        <w:spacing w:before="159" w:after="0" w:line="259" w:lineRule="auto"/>
        <w:ind w:left="593" w:right="1559" w:hanging="420"/>
        <w:jc w:val="left"/>
        <w:rPr>
          <w:sz w:val="24"/>
        </w:rPr>
      </w:pPr>
      <w:r>
        <w:rPr>
          <w:b/>
          <w:sz w:val="24"/>
        </w:rPr>
        <w:t xml:space="preserve">Streamlined and Standardized Data Management: </w:t>
      </w:r>
      <w:r>
        <w:rPr>
          <w:sz w:val="24"/>
        </w:rPr>
        <w:t>Centralized data storage ensures consistency and accuracy across all aspects of the fantasy cricket platform, facilitating standardized</w:t>
      </w:r>
      <w:r>
        <w:rPr>
          <w:spacing w:val="-4"/>
          <w:sz w:val="24"/>
        </w:rPr>
        <w:t xml:space="preserve"> </w:t>
      </w:r>
      <w:r>
        <w:rPr>
          <w:sz w:val="24"/>
        </w:rPr>
        <w:t>data</w:t>
      </w:r>
      <w:r>
        <w:rPr>
          <w:spacing w:val="-3"/>
          <w:sz w:val="24"/>
        </w:rPr>
        <w:t xml:space="preserve"> </w:t>
      </w:r>
      <w:r>
        <w:rPr>
          <w:sz w:val="24"/>
        </w:rPr>
        <w:t>retrieval</w:t>
      </w:r>
      <w:r>
        <w:rPr>
          <w:spacing w:val="-4"/>
          <w:sz w:val="24"/>
        </w:rPr>
        <w:t xml:space="preserve"> </w:t>
      </w:r>
      <w:r>
        <w:rPr>
          <w:sz w:val="24"/>
        </w:rPr>
        <w:t>and</w:t>
      </w:r>
      <w:r>
        <w:rPr>
          <w:spacing w:val="-4"/>
          <w:sz w:val="24"/>
        </w:rPr>
        <w:t xml:space="preserve"> </w:t>
      </w:r>
      <w:r>
        <w:rPr>
          <w:sz w:val="24"/>
        </w:rPr>
        <w:t>analysis.</w:t>
      </w:r>
      <w:r>
        <w:rPr>
          <w:spacing w:val="-2"/>
          <w:sz w:val="24"/>
        </w:rPr>
        <w:t xml:space="preserve"> </w:t>
      </w:r>
      <w:r>
        <w:rPr>
          <w:sz w:val="24"/>
        </w:rPr>
        <w:t>(Similar</w:t>
      </w:r>
      <w:r>
        <w:rPr>
          <w:spacing w:val="-5"/>
          <w:sz w:val="24"/>
        </w:rPr>
        <w:t xml:space="preserve"> </w:t>
      </w:r>
      <w:r>
        <w:rPr>
          <w:sz w:val="24"/>
        </w:rPr>
        <w:t>to</w:t>
      </w:r>
      <w:r>
        <w:rPr>
          <w:spacing w:val="-4"/>
          <w:sz w:val="24"/>
        </w:rPr>
        <w:t xml:space="preserve"> </w:t>
      </w:r>
      <w:r>
        <w:rPr>
          <w:sz w:val="24"/>
        </w:rPr>
        <w:t>how</w:t>
      </w:r>
      <w:r>
        <w:rPr>
          <w:spacing w:val="-5"/>
          <w:sz w:val="24"/>
        </w:rPr>
        <w:t xml:space="preserve"> </w:t>
      </w:r>
      <w:r>
        <w:rPr>
          <w:sz w:val="24"/>
        </w:rPr>
        <w:t>online</w:t>
      </w:r>
      <w:r>
        <w:rPr>
          <w:spacing w:val="-5"/>
          <w:sz w:val="24"/>
        </w:rPr>
        <w:t xml:space="preserve"> </w:t>
      </w:r>
      <w:r>
        <w:rPr>
          <w:sz w:val="24"/>
        </w:rPr>
        <w:t>booking</w:t>
      </w:r>
      <w:r>
        <w:rPr>
          <w:spacing w:val="-4"/>
          <w:sz w:val="24"/>
        </w:rPr>
        <w:t xml:space="preserve"> </w:t>
      </w:r>
      <w:r>
        <w:rPr>
          <w:sz w:val="24"/>
        </w:rPr>
        <w:t>systems</w:t>
      </w:r>
      <w:r>
        <w:rPr>
          <w:spacing w:val="-2"/>
          <w:sz w:val="24"/>
        </w:rPr>
        <w:t xml:space="preserve"> </w:t>
      </w:r>
      <w:r>
        <w:rPr>
          <w:sz w:val="24"/>
        </w:rPr>
        <w:t>streamline</w:t>
      </w:r>
      <w:r>
        <w:rPr>
          <w:spacing w:val="-5"/>
          <w:sz w:val="24"/>
        </w:rPr>
        <w:t xml:space="preserve"> </w:t>
      </w:r>
      <w:r>
        <w:rPr>
          <w:sz w:val="24"/>
        </w:rPr>
        <w:t>and standardize payments).</w:t>
      </w:r>
    </w:p>
    <w:p w14:paraId="34F76A27">
      <w:pPr>
        <w:pStyle w:val="15"/>
        <w:numPr>
          <w:ilvl w:val="0"/>
          <w:numId w:val="13"/>
        </w:numPr>
        <w:tabs>
          <w:tab w:val="left" w:pos="593"/>
        </w:tabs>
        <w:spacing w:before="159" w:after="0" w:line="259" w:lineRule="auto"/>
        <w:ind w:left="593" w:right="1410" w:hanging="420"/>
        <w:jc w:val="left"/>
        <w:rPr>
          <w:sz w:val="24"/>
        </w:rPr>
      </w:pPr>
      <w:r>
        <w:rPr>
          <w:b/>
          <w:sz w:val="24"/>
        </w:rPr>
        <w:t>Improved</w:t>
      </w:r>
      <w:r>
        <w:rPr>
          <w:b/>
          <w:spacing w:val="-5"/>
          <w:sz w:val="24"/>
        </w:rPr>
        <w:t xml:space="preserve"> </w:t>
      </w:r>
      <w:r>
        <w:rPr>
          <w:b/>
          <w:sz w:val="24"/>
        </w:rPr>
        <w:t>Process</w:t>
      </w:r>
      <w:r>
        <w:rPr>
          <w:b/>
          <w:spacing w:val="-5"/>
          <w:sz w:val="24"/>
        </w:rPr>
        <w:t xml:space="preserve"> </w:t>
      </w:r>
      <w:r>
        <w:rPr>
          <w:b/>
          <w:sz w:val="24"/>
        </w:rPr>
        <w:t>Management:</w:t>
      </w:r>
      <w:r>
        <w:rPr>
          <w:b/>
          <w:spacing w:val="-4"/>
          <w:sz w:val="24"/>
        </w:rPr>
        <w:t xml:space="preserve"> </w:t>
      </w:r>
      <w:r>
        <w:rPr>
          <w:sz w:val="24"/>
        </w:rPr>
        <w:t>Automating</w:t>
      </w:r>
      <w:r>
        <w:rPr>
          <w:spacing w:val="-5"/>
          <w:sz w:val="24"/>
        </w:rPr>
        <w:t xml:space="preserve"> </w:t>
      </w:r>
      <w:r>
        <w:rPr>
          <w:sz w:val="24"/>
        </w:rPr>
        <w:t>scoring,</w:t>
      </w:r>
      <w:r>
        <w:rPr>
          <w:spacing w:val="-3"/>
          <w:sz w:val="24"/>
        </w:rPr>
        <w:t xml:space="preserve"> </w:t>
      </w:r>
      <w:r>
        <w:rPr>
          <w:sz w:val="24"/>
        </w:rPr>
        <w:t>ranking,</w:t>
      </w:r>
      <w:r>
        <w:rPr>
          <w:spacing w:val="-5"/>
          <w:sz w:val="24"/>
        </w:rPr>
        <w:t xml:space="preserve"> </w:t>
      </w:r>
      <w:r>
        <w:rPr>
          <w:sz w:val="24"/>
        </w:rPr>
        <w:t>and</w:t>
      </w:r>
      <w:r>
        <w:rPr>
          <w:spacing w:val="-3"/>
          <w:sz w:val="24"/>
        </w:rPr>
        <w:t xml:space="preserve"> </w:t>
      </w:r>
      <w:r>
        <w:rPr>
          <w:sz w:val="24"/>
        </w:rPr>
        <w:t>report</w:t>
      </w:r>
      <w:r>
        <w:rPr>
          <w:spacing w:val="-5"/>
          <w:sz w:val="24"/>
        </w:rPr>
        <w:t xml:space="preserve"> </w:t>
      </w:r>
      <w:r>
        <w:rPr>
          <w:sz w:val="24"/>
        </w:rPr>
        <w:t>generation</w:t>
      </w:r>
      <w:r>
        <w:rPr>
          <w:spacing w:val="-3"/>
          <w:sz w:val="24"/>
        </w:rPr>
        <w:t xml:space="preserve"> </w:t>
      </w:r>
      <w:r>
        <w:rPr>
          <w:sz w:val="24"/>
        </w:rPr>
        <w:t>simplifies complex processes, allowing administrators to focus on strategic development and user experience. (Similar to how online booking systems improves process management).</w:t>
      </w:r>
    </w:p>
    <w:p w14:paraId="2E1AF31E">
      <w:pPr>
        <w:pStyle w:val="15"/>
        <w:numPr>
          <w:ilvl w:val="0"/>
          <w:numId w:val="13"/>
        </w:numPr>
        <w:tabs>
          <w:tab w:val="left" w:pos="593"/>
        </w:tabs>
        <w:spacing w:before="159" w:after="0" w:line="259" w:lineRule="auto"/>
        <w:ind w:left="593" w:right="1551" w:hanging="420"/>
        <w:jc w:val="left"/>
        <w:rPr>
          <w:sz w:val="24"/>
        </w:rPr>
      </w:pPr>
      <w:r>
        <w:rPr>
          <w:b/>
          <w:sz w:val="24"/>
        </w:rPr>
        <w:t>Streamlined</w:t>
      </w:r>
      <w:r>
        <w:rPr>
          <w:b/>
          <w:spacing w:val="-4"/>
          <w:sz w:val="24"/>
        </w:rPr>
        <w:t xml:space="preserve"> </w:t>
      </w:r>
      <w:r>
        <w:rPr>
          <w:b/>
          <w:sz w:val="24"/>
        </w:rPr>
        <w:t>Reporting</w:t>
      </w:r>
      <w:r>
        <w:rPr>
          <w:b/>
          <w:spacing w:val="-3"/>
          <w:sz w:val="24"/>
        </w:rPr>
        <w:t xml:space="preserve"> </w:t>
      </w:r>
      <w:r>
        <w:rPr>
          <w:b/>
          <w:sz w:val="24"/>
        </w:rPr>
        <w:t>and</w:t>
      </w:r>
      <w:r>
        <w:rPr>
          <w:b/>
          <w:spacing w:val="-6"/>
          <w:sz w:val="24"/>
        </w:rPr>
        <w:t xml:space="preserve"> </w:t>
      </w:r>
      <w:r>
        <w:rPr>
          <w:b/>
          <w:sz w:val="24"/>
        </w:rPr>
        <w:t>Analytics:</w:t>
      </w:r>
      <w:r>
        <w:rPr>
          <w:b/>
          <w:spacing w:val="-5"/>
          <w:sz w:val="24"/>
        </w:rPr>
        <w:t xml:space="preserve"> </w:t>
      </w:r>
      <w:r>
        <w:rPr>
          <w:sz w:val="24"/>
        </w:rPr>
        <w:t>The</w:t>
      </w:r>
      <w:r>
        <w:rPr>
          <w:spacing w:val="-4"/>
          <w:sz w:val="24"/>
        </w:rPr>
        <w:t xml:space="preserve"> </w:t>
      </w:r>
      <w:r>
        <w:rPr>
          <w:sz w:val="24"/>
        </w:rPr>
        <w:t>database</w:t>
      </w:r>
      <w:r>
        <w:rPr>
          <w:spacing w:val="-4"/>
          <w:sz w:val="24"/>
        </w:rPr>
        <w:t xml:space="preserve"> </w:t>
      </w:r>
      <w:r>
        <w:rPr>
          <w:sz w:val="24"/>
        </w:rPr>
        <w:t>enables</w:t>
      </w:r>
      <w:r>
        <w:rPr>
          <w:spacing w:val="-4"/>
          <w:sz w:val="24"/>
        </w:rPr>
        <w:t xml:space="preserve"> </w:t>
      </w:r>
      <w:r>
        <w:rPr>
          <w:sz w:val="24"/>
        </w:rPr>
        <w:t>the</w:t>
      </w:r>
      <w:r>
        <w:rPr>
          <w:spacing w:val="-4"/>
          <w:sz w:val="24"/>
        </w:rPr>
        <w:t xml:space="preserve"> </w:t>
      </w:r>
      <w:r>
        <w:rPr>
          <w:sz w:val="24"/>
        </w:rPr>
        <w:t>generation</w:t>
      </w:r>
      <w:r>
        <w:rPr>
          <w:spacing w:val="-4"/>
          <w:sz w:val="24"/>
        </w:rPr>
        <w:t xml:space="preserve"> </w:t>
      </w:r>
      <w:r>
        <w:rPr>
          <w:sz w:val="24"/>
        </w:rPr>
        <w:t>of</w:t>
      </w:r>
      <w:r>
        <w:rPr>
          <w:spacing w:val="-5"/>
          <w:sz w:val="24"/>
        </w:rPr>
        <w:t xml:space="preserve"> </w:t>
      </w:r>
      <w:r>
        <w:rPr>
          <w:sz w:val="24"/>
        </w:rPr>
        <w:t>comprehensive reports and insightful analytics on player performance, user activity, and overall platform statistics, empowering data-driven decision-making. (Similar to how online booking systems streamlines reporting).</w:t>
      </w:r>
    </w:p>
    <w:p w14:paraId="1A54F455">
      <w:pPr>
        <w:pStyle w:val="4"/>
        <w:numPr>
          <w:ilvl w:val="1"/>
          <w:numId w:val="12"/>
        </w:numPr>
        <w:tabs>
          <w:tab w:val="left" w:pos="1160"/>
        </w:tabs>
        <w:spacing w:before="158" w:after="0" w:line="240" w:lineRule="auto"/>
        <w:ind w:left="1160" w:right="0" w:hanging="418"/>
        <w:jc w:val="left"/>
      </w:pPr>
      <w:bookmarkStart w:id="13" w:name="_TOC_250000"/>
      <w:r>
        <w:t>Future</w:t>
      </w:r>
      <w:r>
        <w:rPr>
          <w:spacing w:val="-7"/>
        </w:rPr>
        <w:t xml:space="preserve"> </w:t>
      </w:r>
      <w:bookmarkEnd w:id="13"/>
      <w:r>
        <w:rPr>
          <w:spacing w:val="-4"/>
        </w:rPr>
        <w:t>Work</w:t>
      </w:r>
    </w:p>
    <w:p w14:paraId="5B4C5511">
      <w:pPr>
        <w:spacing w:before="188" w:line="259" w:lineRule="auto"/>
        <w:ind w:left="742" w:right="1395" w:firstLine="0"/>
        <w:jc w:val="left"/>
        <w:rPr>
          <w:rFonts w:ascii="Times New Roman"/>
          <w:sz w:val="24"/>
        </w:rPr>
      </w:pPr>
      <w:r>
        <w:rPr>
          <w:rFonts w:ascii="Times New Roman"/>
          <w:sz w:val="24"/>
        </w:rPr>
        <w:t>The</w:t>
      </w:r>
      <w:r>
        <w:rPr>
          <w:rFonts w:ascii="Times New Roman"/>
          <w:spacing w:val="-5"/>
          <w:sz w:val="24"/>
        </w:rPr>
        <w:t xml:space="preserve"> </w:t>
      </w:r>
      <w:r>
        <w:rPr>
          <w:rFonts w:ascii="Times New Roman"/>
          <w:sz w:val="24"/>
        </w:rPr>
        <w:t>CricFantasy</w:t>
      </w:r>
      <w:r>
        <w:rPr>
          <w:rFonts w:ascii="Times New Roman"/>
          <w:spacing w:val="-4"/>
          <w:sz w:val="24"/>
        </w:rPr>
        <w:t xml:space="preserve"> </w:t>
      </w:r>
      <w:r>
        <w:rPr>
          <w:rFonts w:ascii="Times New Roman"/>
          <w:sz w:val="24"/>
        </w:rPr>
        <w:t>database</w:t>
      </w:r>
      <w:r>
        <w:rPr>
          <w:rFonts w:ascii="Times New Roman"/>
          <w:spacing w:val="-3"/>
          <w:sz w:val="24"/>
        </w:rPr>
        <w:t xml:space="preserve"> </w:t>
      </w:r>
      <w:r>
        <w:rPr>
          <w:rFonts w:ascii="Times New Roman"/>
          <w:sz w:val="24"/>
        </w:rPr>
        <w:t>provides</w:t>
      </w:r>
      <w:r>
        <w:rPr>
          <w:rFonts w:ascii="Times New Roman"/>
          <w:spacing w:val="-2"/>
          <w:sz w:val="24"/>
        </w:rPr>
        <w:t xml:space="preserve"> </w:t>
      </w:r>
      <w:r>
        <w:rPr>
          <w:rFonts w:ascii="Times New Roman"/>
          <w:sz w:val="24"/>
        </w:rPr>
        <w:t>a</w:t>
      </w:r>
      <w:r>
        <w:rPr>
          <w:rFonts w:ascii="Times New Roman"/>
          <w:spacing w:val="-5"/>
          <w:sz w:val="24"/>
        </w:rPr>
        <w:t xml:space="preserve"> </w:t>
      </w:r>
      <w:r>
        <w:rPr>
          <w:rFonts w:ascii="Times New Roman"/>
          <w:sz w:val="24"/>
        </w:rPr>
        <w:t>solid</w:t>
      </w:r>
      <w:r>
        <w:rPr>
          <w:rFonts w:ascii="Times New Roman"/>
          <w:spacing w:val="-7"/>
          <w:sz w:val="24"/>
        </w:rPr>
        <w:t xml:space="preserve"> </w:t>
      </w:r>
      <w:r>
        <w:rPr>
          <w:rFonts w:ascii="Times New Roman"/>
          <w:sz w:val="24"/>
        </w:rPr>
        <w:t>base</w:t>
      </w:r>
      <w:r>
        <w:rPr>
          <w:rFonts w:ascii="Times New Roman"/>
          <w:spacing w:val="-3"/>
          <w:sz w:val="24"/>
        </w:rPr>
        <w:t xml:space="preserve"> </w:t>
      </w:r>
      <w:r>
        <w:rPr>
          <w:rFonts w:ascii="Times New Roman"/>
          <w:sz w:val="24"/>
        </w:rPr>
        <w:t>for</w:t>
      </w:r>
      <w:r>
        <w:rPr>
          <w:rFonts w:ascii="Times New Roman"/>
          <w:spacing w:val="-3"/>
          <w:sz w:val="24"/>
        </w:rPr>
        <w:t xml:space="preserve"> </w:t>
      </w:r>
      <w:r>
        <w:rPr>
          <w:rFonts w:ascii="Times New Roman"/>
          <w:sz w:val="24"/>
        </w:rPr>
        <w:t>storing</w:t>
      </w:r>
      <w:r>
        <w:rPr>
          <w:rFonts w:ascii="Times New Roman"/>
          <w:spacing w:val="-7"/>
          <w:sz w:val="24"/>
        </w:rPr>
        <w:t xml:space="preserve"> </w:t>
      </w:r>
      <w:r>
        <w:rPr>
          <w:rFonts w:ascii="Times New Roman"/>
          <w:sz w:val="24"/>
        </w:rPr>
        <w:t>and</w:t>
      </w:r>
      <w:r>
        <w:rPr>
          <w:rFonts w:ascii="Times New Roman"/>
          <w:spacing w:val="-2"/>
          <w:sz w:val="24"/>
        </w:rPr>
        <w:t xml:space="preserve"> </w:t>
      </w:r>
      <w:r>
        <w:rPr>
          <w:rFonts w:ascii="Times New Roman"/>
          <w:sz w:val="24"/>
        </w:rPr>
        <w:t>managing</w:t>
      </w:r>
      <w:r>
        <w:rPr>
          <w:rFonts w:ascii="Times New Roman"/>
          <w:spacing w:val="-4"/>
          <w:sz w:val="24"/>
        </w:rPr>
        <w:t xml:space="preserve"> </w:t>
      </w:r>
      <w:r>
        <w:rPr>
          <w:rFonts w:ascii="Times New Roman"/>
          <w:sz w:val="24"/>
        </w:rPr>
        <w:t>cricket</w:t>
      </w:r>
      <w:r>
        <w:rPr>
          <w:rFonts w:ascii="Times New Roman"/>
          <w:spacing w:val="-4"/>
          <w:sz w:val="24"/>
        </w:rPr>
        <w:t xml:space="preserve"> </w:t>
      </w:r>
      <w:r>
        <w:rPr>
          <w:rFonts w:ascii="Times New Roman"/>
          <w:sz w:val="24"/>
        </w:rPr>
        <w:t>fantasy</w:t>
      </w:r>
      <w:r>
        <w:rPr>
          <w:rFonts w:ascii="Times New Roman"/>
          <w:spacing w:val="-2"/>
          <w:sz w:val="24"/>
        </w:rPr>
        <w:t xml:space="preserve"> </w:t>
      </w:r>
      <w:r>
        <w:rPr>
          <w:rFonts w:ascii="Times New Roman"/>
          <w:sz w:val="24"/>
        </w:rPr>
        <w:t>data. To</w:t>
      </w:r>
      <w:r>
        <w:rPr>
          <w:rFonts w:ascii="Times New Roman"/>
          <w:spacing w:val="-7"/>
          <w:sz w:val="24"/>
        </w:rPr>
        <w:t xml:space="preserve"> </w:t>
      </w:r>
      <w:r>
        <w:rPr>
          <w:rFonts w:ascii="Times New Roman"/>
          <w:sz w:val="24"/>
        </w:rPr>
        <w:t>enhance</w:t>
      </w:r>
      <w:r>
        <w:rPr>
          <w:rFonts w:ascii="Times New Roman"/>
          <w:spacing w:val="-1"/>
          <w:sz w:val="24"/>
        </w:rPr>
        <w:t xml:space="preserve"> </w:t>
      </w:r>
      <w:r>
        <w:rPr>
          <w:rFonts w:ascii="Times New Roman"/>
          <w:sz w:val="24"/>
        </w:rPr>
        <w:t>user experience</w:t>
      </w:r>
      <w:r>
        <w:rPr>
          <w:rFonts w:ascii="Times New Roman"/>
          <w:spacing w:val="-3"/>
          <w:sz w:val="24"/>
        </w:rPr>
        <w:t xml:space="preserve"> </w:t>
      </w:r>
      <w:r>
        <w:rPr>
          <w:rFonts w:ascii="Times New Roman"/>
          <w:sz w:val="24"/>
        </w:rPr>
        <w:t>and</w:t>
      </w:r>
      <w:r>
        <w:rPr>
          <w:rFonts w:ascii="Times New Roman"/>
          <w:spacing w:val="1"/>
          <w:sz w:val="24"/>
        </w:rPr>
        <w:t xml:space="preserve"> </w:t>
      </w:r>
      <w:r>
        <w:rPr>
          <w:rFonts w:ascii="Times New Roman"/>
          <w:sz w:val="24"/>
        </w:rPr>
        <w:t>expand</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platform's</w:t>
      </w:r>
      <w:r>
        <w:rPr>
          <w:rFonts w:ascii="Times New Roman"/>
          <w:spacing w:val="-2"/>
          <w:sz w:val="24"/>
        </w:rPr>
        <w:t xml:space="preserve"> </w:t>
      </w:r>
      <w:r>
        <w:rPr>
          <w:rFonts w:ascii="Times New Roman"/>
          <w:sz w:val="24"/>
        </w:rPr>
        <w:t>capabilities,</w:t>
      </w:r>
      <w:r>
        <w:rPr>
          <w:rFonts w:ascii="Times New Roman"/>
          <w:spacing w:val="-1"/>
          <w:sz w:val="24"/>
        </w:rPr>
        <w:t xml:space="preserve"> </w:t>
      </w:r>
      <w:r>
        <w:rPr>
          <w:rFonts w:ascii="Times New Roman"/>
          <w:sz w:val="24"/>
        </w:rPr>
        <w:t>future</w:t>
      </w:r>
      <w:r>
        <w:rPr>
          <w:rFonts w:ascii="Times New Roman"/>
          <w:spacing w:val="-3"/>
          <w:sz w:val="24"/>
        </w:rPr>
        <w:t xml:space="preserve"> </w:t>
      </w:r>
      <w:r>
        <w:rPr>
          <w:rFonts w:ascii="Times New Roman"/>
          <w:sz w:val="24"/>
        </w:rPr>
        <w:t>work</w:t>
      </w:r>
      <w:r>
        <w:rPr>
          <w:rFonts w:ascii="Times New Roman"/>
          <w:spacing w:val="1"/>
          <w:sz w:val="24"/>
        </w:rPr>
        <w:t xml:space="preserve"> </w:t>
      </w:r>
      <w:r>
        <w:rPr>
          <w:rFonts w:ascii="Times New Roman"/>
          <w:sz w:val="24"/>
        </w:rPr>
        <w:t>will</w:t>
      </w:r>
      <w:r>
        <w:rPr>
          <w:rFonts w:ascii="Times New Roman"/>
          <w:spacing w:val="-2"/>
          <w:sz w:val="24"/>
        </w:rPr>
        <w:t xml:space="preserve"> </w:t>
      </w:r>
      <w:r>
        <w:rPr>
          <w:rFonts w:ascii="Times New Roman"/>
          <w:sz w:val="24"/>
        </w:rPr>
        <w:t>focus</w:t>
      </w:r>
      <w:r>
        <w:rPr>
          <w:rFonts w:ascii="Times New Roman"/>
          <w:spacing w:val="-1"/>
          <w:sz w:val="24"/>
        </w:rPr>
        <w:t xml:space="preserve"> </w:t>
      </w:r>
      <w:r>
        <w:rPr>
          <w:rFonts w:ascii="Times New Roman"/>
          <w:spacing w:val="-5"/>
          <w:sz w:val="24"/>
        </w:rPr>
        <w:t>on:</w:t>
      </w:r>
    </w:p>
    <w:p w14:paraId="1CC9A237">
      <w:pPr>
        <w:pStyle w:val="15"/>
        <w:numPr>
          <w:ilvl w:val="0"/>
          <w:numId w:val="13"/>
        </w:numPr>
        <w:tabs>
          <w:tab w:val="left" w:pos="593"/>
        </w:tabs>
        <w:spacing w:before="160" w:after="0" w:line="256" w:lineRule="auto"/>
        <w:ind w:left="593" w:right="1752" w:hanging="420"/>
        <w:jc w:val="left"/>
        <w:rPr>
          <w:sz w:val="24"/>
        </w:rPr>
      </w:pPr>
      <w:r>
        <w:rPr>
          <w:b/>
          <w:sz w:val="24"/>
        </w:rPr>
        <w:t>Real-time</w:t>
      </w:r>
      <w:r>
        <w:rPr>
          <w:b/>
          <w:spacing w:val="-1"/>
          <w:sz w:val="24"/>
        </w:rPr>
        <w:t xml:space="preserve"> </w:t>
      </w:r>
      <w:r>
        <w:rPr>
          <w:b/>
          <w:sz w:val="24"/>
        </w:rPr>
        <w:t>Score</w:t>
      </w:r>
      <w:r>
        <w:rPr>
          <w:b/>
          <w:spacing w:val="-5"/>
          <w:sz w:val="24"/>
        </w:rPr>
        <w:t xml:space="preserve"> </w:t>
      </w:r>
      <w:r>
        <w:rPr>
          <w:b/>
          <w:sz w:val="24"/>
        </w:rPr>
        <w:t>Updates:</w:t>
      </w:r>
      <w:r>
        <w:rPr>
          <w:b/>
          <w:spacing w:val="-3"/>
          <w:sz w:val="24"/>
        </w:rPr>
        <w:t xml:space="preserve"> </w:t>
      </w:r>
      <w:r>
        <w:rPr>
          <w:sz w:val="24"/>
        </w:rPr>
        <w:t>Integrating</w:t>
      </w:r>
      <w:r>
        <w:rPr>
          <w:spacing w:val="-4"/>
          <w:sz w:val="24"/>
        </w:rPr>
        <w:t xml:space="preserve"> </w:t>
      </w:r>
      <w:r>
        <w:rPr>
          <w:sz w:val="24"/>
        </w:rPr>
        <w:t>live</w:t>
      </w:r>
      <w:r>
        <w:rPr>
          <w:spacing w:val="-5"/>
          <w:sz w:val="24"/>
        </w:rPr>
        <w:t xml:space="preserve"> </w:t>
      </w:r>
      <w:r>
        <w:rPr>
          <w:sz w:val="24"/>
        </w:rPr>
        <w:t>match</w:t>
      </w:r>
      <w:r>
        <w:rPr>
          <w:spacing w:val="-2"/>
          <w:sz w:val="24"/>
        </w:rPr>
        <w:t xml:space="preserve"> </w:t>
      </w:r>
      <w:r>
        <w:rPr>
          <w:sz w:val="24"/>
        </w:rPr>
        <w:t>data</w:t>
      </w:r>
      <w:r>
        <w:rPr>
          <w:spacing w:val="-5"/>
          <w:sz w:val="24"/>
        </w:rPr>
        <w:t xml:space="preserve"> </w:t>
      </w:r>
      <w:r>
        <w:rPr>
          <w:sz w:val="24"/>
        </w:rPr>
        <w:t>to</w:t>
      </w:r>
      <w:r>
        <w:rPr>
          <w:spacing w:val="-4"/>
          <w:sz w:val="24"/>
        </w:rPr>
        <w:t xml:space="preserve"> </w:t>
      </w:r>
      <w:r>
        <w:rPr>
          <w:sz w:val="24"/>
        </w:rPr>
        <w:t>provide</w:t>
      </w:r>
      <w:r>
        <w:rPr>
          <w:spacing w:val="-3"/>
          <w:sz w:val="24"/>
        </w:rPr>
        <w:t xml:space="preserve"> </w:t>
      </w:r>
      <w:r>
        <w:rPr>
          <w:sz w:val="24"/>
        </w:rPr>
        <w:t>immediate</w:t>
      </w:r>
      <w:r>
        <w:rPr>
          <w:spacing w:val="-3"/>
          <w:sz w:val="24"/>
        </w:rPr>
        <w:t xml:space="preserve"> </w:t>
      </w:r>
      <w:r>
        <w:rPr>
          <w:sz w:val="24"/>
        </w:rPr>
        <w:t>score</w:t>
      </w:r>
      <w:r>
        <w:rPr>
          <w:spacing w:val="-5"/>
          <w:sz w:val="24"/>
        </w:rPr>
        <w:t xml:space="preserve"> </w:t>
      </w:r>
      <w:r>
        <w:rPr>
          <w:sz w:val="24"/>
        </w:rPr>
        <w:t>and</w:t>
      </w:r>
      <w:r>
        <w:rPr>
          <w:spacing w:val="-2"/>
          <w:sz w:val="24"/>
        </w:rPr>
        <w:t xml:space="preserve"> </w:t>
      </w:r>
      <w:r>
        <w:rPr>
          <w:sz w:val="24"/>
        </w:rPr>
        <w:t>player performance updates.</w:t>
      </w:r>
    </w:p>
    <w:p w14:paraId="1D939637">
      <w:pPr>
        <w:pStyle w:val="15"/>
        <w:numPr>
          <w:ilvl w:val="0"/>
          <w:numId w:val="13"/>
        </w:numPr>
        <w:tabs>
          <w:tab w:val="left" w:pos="593"/>
        </w:tabs>
        <w:spacing w:before="163" w:after="0" w:line="259" w:lineRule="auto"/>
        <w:ind w:left="593" w:right="1818" w:hanging="420"/>
        <w:jc w:val="left"/>
        <w:rPr>
          <w:sz w:val="24"/>
        </w:rPr>
      </w:pPr>
      <w:r>
        <w:rPr>
          <w:b/>
          <w:sz w:val="24"/>
        </w:rPr>
        <w:t>Mobile</w:t>
      </w:r>
      <w:r>
        <w:rPr>
          <w:b/>
          <w:spacing w:val="-5"/>
          <w:sz w:val="24"/>
        </w:rPr>
        <w:t xml:space="preserve"> </w:t>
      </w:r>
      <w:r>
        <w:rPr>
          <w:b/>
          <w:sz w:val="24"/>
        </w:rPr>
        <w:t>App</w:t>
      </w:r>
      <w:r>
        <w:rPr>
          <w:b/>
          <w:spacing w:val="-4"/>
          <w:sz w:val="24"/>
        </w:rPr>
        <w:t xml:space="preserve"> </w:t>
      </w:r>
      <w:r>
        <w:rPr>
          <w:b/>
          <w:sz w:val="24"/>
        </w:rPr>
        <w:t>Development:</w:t>
      </w:r>
      <w:r>
        <w:rPr>
          <w:b/>
          <w:spacing w:val="-3"/>
          <w:sz w:val="24"/>
        </w:rPr>
        <w:t xml:space="preserve"> </w:t>
      </w:r>
      <w:r>
        <w:rPr>
          <w:sz w:val="24"/>
        </w:rPr>
        <w:t>Creating</w:t>
      </w:r>
      <w:r>
        <w:rPr>
          <w:spacing w:val="-4"/>
          <w:sz w:val="24"/>
        </w:rPr>
        <w:t xml:space="preserve"> </w:t>
      </w:r>
      <w:r>
        <w:rPr>
          <w:sz w:val="24"/>
        </w:rPr>
        <w:t>a</w:t>
      </w:r>
      <w:r>
        <w:rPr>
          <w:spacing w:val="-3"/>
          <w:sz w:val="24"/>
        </w:rPr>
        <w:t xml:space="preserve"> </w:t>
      </w:r>
      <w:r>
        <w:rPr>
          <w:sz w:val="24"/>
        </w:rPr>
        <w:t>mobile</w:t>
      </w:r>
      <w:r>
        <w:rPr>
          <w:spacing w:val="-5"/>
          <w:sz w:val="24"/>
        </w:rPr>
        <w:t xml:space="preserve"> </w:t>
      </w:r>
      <w:r>
        <w:rPr>
          <w:sz w:val="24"/>
        </w:rPr>
        <w:t>application</w:t>
      </w:r>
      <w:r>
        <w:rPr>
          <w:spacing w:val="-2"/>
          <w:sz w:val="24"/>
        </w:rPr>
        <w:t xml:space="preserve"> </w:t>
      </w:r>
      <w:r>
        <w:rPr>
          <w:sz w:val="24"/>
        </w:rPr>
        <w:t>for</w:t>
      </w:r>
      <w:r>
        <w:rPr>
          <w:spacing w:val="-5"/>
          <w:sz w:val="24"/>
        </w:rPr>
        <w:t xml:space="preserve"> </w:t>
      </w:r>
      <w:r>
        <w:rPr>
          <w:sz w:val="24"/>
        </w:rPr>
        <w:t>easy</w:t>
      </w:r>
      <w:r>
        <w:rPr>
          <w:spacing w:val="-2"/>
          <w:sz w:val="24"/>
        </w:rPr>
        <w:t xml:space="preserve"> </w:t>
      </w:r>
      <w:r>
        <w:rPr>
          <w:sz w:val="24"/>
        </w:rPr>
        <w:t>access</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 xml:space="preserve">CricFantasy </w:t>
      </w:r>
      <w:r>
        <w:rPr>
          <w:spacing w:val="-2"/>
          <w:sz w:val="24"/>
        </w:rPr>
        <w:t>platform.</w:t>
      </w:r>
    </w:p>
    <w:p w14:paraId="664A412E">
      <w:pPr>
        <w:pStyle w:val="15"/>
        <w:numPr>
          <w:ilvl w:val="0"/>
          <w:numId w:val="13"/>
        </w:numPr>
        <w:tabs>
          <w:tab w:val="left" w:pos="593"/>
        </w:tabs>
        <w:spacing w:before="160" w:after="0" w:line="259" w:lineRule="auto"/>
        <w:ind w:left="593" w:right="2139" w:hanging="420"/>
        <w:jc w:val="left"/>
        <w:rPr>
          <w:sz w:val="24"/>
        </w:rPr>
      </w:pPr>
      <w:r>
        <w:rPr>
          <w:b/>
          <w:sz w:val="24"/>
        </w:rPr>
        <w:t>Enhanced</w:t>
      </w:r>
      <w:r>
        <w:rPr>
          <w:b/>
          <w:spacing w:val="-5"/>
          <w:sz w:val="24"/>
        </w:rPr>
        <w:t xml:space="preserve"> </w:t>
      </w:r>
      <w:r>
        <w:rPr>
          <w:b/>
          <w:sz w:val="24"/>
        </w:rPr>
        <w:t>User</w:t>
      </w:r>
      <w:r>
        <w:rPr>
          <w:b/>
          <w:spacing w:val="-4"/>
          <w:sz w:val="24"/>
        </w:rPr>
        <w:t xml:space="preserve"> </w:t>
      </w:r>
      <w:r>
        <w:rPr>
          <w:b/>
          <w:sz w:val="24"/>
        </w:rPr>
        <w:t>Statistics:</w:t>
      </w:r>
      <w:r>
        <w:rPr>
          <w:b/>
          <w:spacing w:val="-6"/>
          <w:sz w:val="24"/>
        </w:rPr>
        <w:t xml:space="preserve"> </w:t>
      </w:r>
      <w:r>
        <w:rPr>
          <w:sz w:val="24"/>
        </w:rPr>
        <w:t>Developing</w:t>
      </w:r>
      <w:r>
        <w:rPr>
          <w:spacing w:val="-3"/>
          <w:sz w:val="24"/>
        </w:rPr>
        <w:t xml:space="preserve"> </w:t>
      </w:r>
      <w:r>
        <w:rPr>
          <w:sz w:val="24"/>
        </w:rPr>
        <w:t>more</w:t>
      </w:r>
      <w:r>
        <w:rPr>
          <w:spacing w:val="-4"/>
          <w:sz w:val="24"/>
        </w:rPr>
        <w:t xml:space="preserve"> </w:t>
      </w:r>
      <w:r>
        <w:rPr>
          <w:sz w:val="24"/>
        </w:rPr>
        <w:t>detailed</w:t>
      </w:r>
      <w:r>
        <w:rPr>
          <w:spacing w:val="-5"/>
          <w:sz w:val="24"/>
        </w:rPr>
        <w:t xml:space="preserve"> </w:t>
      </w:r>
      <w:r>
        <w:rPr>
          <w:sz w:val="24"/>
        </w:rPr>
        <w:t>and</w:t>
      </w:r>
      <w:r>
        <w:rPr>
          <w:spacing w:val="-5"/>
          <w:sz w:val="24"/>
        </w:rPr>
        <w:t xml:space="preserve"> </w:t>
      </w:r>
      <w:r>
        <w:rPr>
          <w:sz w:val="24"/>
        </w:rPr>
        <w:t>personalized</w:t>
      </w:r>
      <w:r>
        <w:rPr>
          <w:spacing w:val="-3"/>
          <w:sz w:val="24"/>
        </w:rPr>
        <w:t xml:space="preserve"> </w:t>
      </w:r>
      <w:r>
        <w:rPr>
          <w:sz w:val="24"/>
        </w:rPr>
        <w:t>player</w:t>
      </w:r>
      <w:r>
        <w:rPr>
          <w:spacing w:val="-4"/>
          <w:sz w:val="24"/>
        </w:rPr>
        <w:t xml:space="preserve"> </w:t>
      </w:r>
      <w:r>
        <w:rPr>
          <w:sz w:val="24"/>
        </w:rPr>
        <w:t>and</w:t>
      </w:r>
      <w:r>
        <w:rPr>
          <w:spacing w:val="-5"/>
          <w:sz w:val="24"/>
        </w:rPr>
        <w:t xml:space="preserve"> </w:t>
      </w:r>
      <w:r>
        <w:rPr>
          <w:sz w:val="24"/>
        </w:rPr>
        <w:t xml:space="preserve">league </w:t>
      </w:r>
      <w:r>
        <w:rPr>
          <w:spacing w:val="-2"/>
          <w:sz w:val="24"/>
        </w:rPr>
        <w:t>statistics.</w:t>
      </w:r>
    </w:p>
    <w:p w14:paraId="64B33DD1">
      <w:pPr>
        <w:pStyle w:val="15"/>
        <w:numPr>
          <w:ilvl w:val="0"/>
          <w:numId w:val="13"/>
        </w:numPr>
        <w:tabs>
          <w:tab w:val="left" w:pos="593"/>
        </w:tabs>
        <w:spacing w:before="160" w:after="0" w:line="240" w:lineRule="auto"/>
        <w:ind w:left="593" w:right="0" w:hanging="420"/>
        <w:jc w:val="left"/>
        <w:rPr>
          <w:sz w:val="24"/>
        </w:rPr>
      </w:pPr>
      <w:r>
        <w:rPr>
          <w:b/>
          <w:sz w:val="24"/>
        </w:rPr>
        <w:t>API</w:t>
      </w:r>
      <w:r>
        <w:rPr>
          <w:b/>
          <w:spacing w:val="-4"/>
          <w:sz w:val="24"/>
        </w:rPr>
        <w:t xml:space="preserve"> </w:t>
      </w:r>
      <w:r>
        <w:rPr>
          <w:b/>
          <w:sz w:val="24"/>
        </w:rPr>
        <w:t xml:space="preserve">Development: </w:t>
      </w:r>
      <w:r>
        <w:rPr>
          <w:sz w:val="24"/>
        </w:rPr>
        <w:t>Creating</w:t>
      </w:r>
      <w:r>
        <w:rPr>
          <w:spacing w:val="-2"/>
          <w:sz w:val="24"/>
        </w:rPr>
        <w:t xml:space="preserve"> </w:t>
      </w:r>
      <w:r>
        <w:rPr>
          <w:sz w:val="24"/>
        </w:rPr>
        <w:t>an</w:t>
      </w:r>
      <w:r>
        <w:rPr>
          <w:spacing w:val="-2"/>
          <w:sz w:val="24"/>
        </w:rPr>
        <w:t xml:space="preserve"> </w:t>
      </w:r>
      <w:r>
        <w:rPr>
          <w:sz w:val="24"/>
        </w:rPr>
        <w:t>API to</w:t>
      </w:r>
      <w:r>
        <w:rPr>
          <w:spacing w:val="-5"/>
          <w:sz w:val="24"/>
        </w:rPr>
        <w:t xml:space="preserve"> </w:t>
      </w:r>
      <w:r>
        <w:rPr>
          <w:sz w:val="24"/>
        </w:rPr>
        <w:t>allow third</w:t>
      </w:r>
      <w:r>
        <w:rPr>
          <w:spacing w:val="-4"/>
          <w:sz w:val="24"/>
        </w:rPr>
        <w:t xml:space="preserve"> </w:t>
      </w:r>
      <w:r>
        <w:rPr>
          <w:sz w:val="24"/>
        </w:rPr>
        <w:t>parties to</w:t>
      </w:r>
      <w:r>
        <w:rPr>
          <w:spacing w:val="-4"/>
          <w:sz w:val="24"/>
        </w:rPr>
        <w:t xml:space="preserve"> </w:t>
      </w:r>
      <w:r>
        <w:rPr>
          <w:sz w:val="24"/>
        </w:rPr>
        <w:t>use the</w:t>
      </w:r>
      <w:r>
        <w:rPr>
          <w:spacing w:val="-2"/>
          <w:sz w:val="24"/>
        </w:rPr>
        <w:t xml:space="preserve"> data.</w:t>
      </w:r>
    </w:p>
    <w:sectPr>
      <w:pgSz w:w="11910" w:h="16840"/>
      <w:pgMar w:top="460" w:right="0" w:bottom="1080" w:left="566" w:header="241" w:footer="89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1"/>
    <w:family w:val="modern"/>
    <w:pitch w:val="default"/>
    <w:sig w:usb0="E00006FF" w:usb1="0000FCFF" w:usb2="00000001" w:usb3="00000000" w:csb0="6000019F" w:csb1="DFD70000"/>
  </w:font>
  <w:font w:name="Verdana">
    <w:panose1 w:val="020B0604030504040204"/>
    <w:charset w:val="01"/>
    <w:family w:val="swiss"/>
    <w:pitch w:val="default"/>
    <w:sig w:usb0="A00006FF" w:usb1="4000205B" w:usb2="00000010" w:usb3="00000000" w:csb0="2000019F" w:csb1="00000000"/>
  </w:font>
  <w:font w:name="Arial Black">
    <w:panose1 w:val="020B0A04020102020204"/>
    <w:charset w:val="01"/>
    <w:family w:val="swiss"/>
    <w:pitch w:val="default"/>
    <w:sig w:usb0="A00002AF" w:usb1="400078FB" w:usb2="00000000" w:usb3="00000000" w:csb0="6000009F" w:csb1="DFD7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Segoe Print">
    <w:panose1 w:val="02000600000000000000"/>
    <w:charset w:val="01"/>
    <w:family w:val="roman"/>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B8799">
    <w:pPr>
      <w:pStyle w:val="9"/>
      <w:spacing w:line="14" w:lineRule="auto"/>
      <w:ind w:left="0"/>
      <w:rPr>
        <w:sz w:val="20"/>
      </w:rPr>
    </w:pPr>
    <w:r>
      <w:rPr>
        <w:sz w:val="20"/>
      </w:rPr>
      <mc:AlternateContent>
        <mc:Choice Requires="wps">
          <w:drawing>
            <wp:anchor distT="0" distB="0" distL="0" distR="0" simplePos="0" relativeHeight="251662336" behindDoc="1" locked="0" layoutInCell="1" allowOverlap="1">
              <wp:simplePos x="0" y="0"/>
              <wp:positionH relativeFrom="page">
                <wp:posOffset>3725545</wp:posOffset>
              </wp:positionH>
              <wp:positionV relativeFrom="page">
                <wp:posOffset>9907270</wp:posOffset>
              </wp:positionV>
              <wp:extent cx="64770" cy="180975"/>
              <wp:effectExtent l="0" t="0" r="0" b="0"/>
              <wp:wrapNone/>
              <wp:docPr id="7" name="Textbox 7"/>
              <wp:cNvGraphicFramePr/>
              <a:graphic xmlns:a="http://schemas.openxmlformats.org/drawingml/2006/main">
                <a:graphicData uri="http://schemas.microsoft.com/office/word/2010/wordprocessingShape">
                  <wps:wsp>
                    <wps:cNvSpPr txBox="1"/>
                    <wps:spPr>
                      <a:xfrm>
                        <a:off x="0" y="0"/>
                        <a:ext cx="64769" cy="180975"/>
                      </a:xfrm>
                      <a:prstGeom prst="rect">
                        <a:avLst/>
                      </a:prstGeom>
                    </wps:spPr>
                    <wps:txbx>
                      <w:txbxContent>
                        <w:p w14:paraId="5CD3D53F">
                          <w:pPr>
                            <w:spacing w:before="11"/>
                            <w:ind w:left="20" w:right="0" w:firstLine="0"/>
                            <w:jc w:val="left"/>
                            <w:rPr>
                              <w:rFonts w:ascii="Times New Roman"/>
                              <w:sz w:val="22"/>
                            </w:rPr>
                          </w:pPr>
                          <w:r>
                            <w:rPr>
                              <w:rFonts w:ascii="Times New Roman"/>
                              <w:spacing w:val="-10"/>
                              <w:sz w:val="22"/>
                            </w:rPr>
                            <w:t>i</w:t>
                          </w:r>
                        </w:p>
                      </w:txbxContent>
                    </wps:txbx>
                    <wps:bodyPr wrap="square" lIns="0" tIns="0" rIns="0" bIns="0" rtlCol="0">
                      <a:noAutofit/>
                    </wps:bodyPr>
                  </wps:wsp>
                </a:graphicData>
              </a:graphic>
            </wp:anchor>
          </w:drawing>
        </mc:Choice>
        <mc:Fallback>
          <w:pict>
            <v:shape id="Textbox 7" o:spid="_x0000_s1026" o:spt="202" type="#_x0000_t202" style="position:absolute;left:0pt;margin-left:293.35pt;margin-top:780.1pt;height:14.25pt;width:5.1pt;mso-position-horizontal-relative:page;mso-position-vertical-relative:page;z-index:-251654144;mso-width-relative:page;mso-height-relative:page;" filled="f" stroked="f" coordsize="21600,21600" o:gfxdata="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B4ZvvbAAAADQEAAA8AAAAAAAAAAQAgAAAAIgAAAGRycy9kb3ducmV2LnhtbFBLAQIUABQAAAAI&#10;AIdO4kDC/GANsQEAAHIDAAAOAAAAAAAAAAEAIAAAACoBAABkcnMvZTJvRG9jLnhtbFBLBQYAAAAA&#10;BgAGAFkBAABNBQAAAAA=&#10;">
              <v:fill on="f" focussize="0,0"/>
              <v:stroke on="f"/>
              <v:imagedata o:title=""/>
              <o:lock v:ext="edit" aspectratio="f"/>
              <v:textbox inset="0mm,0mm,0mm,0mm">
                <w:txbxContent>
                  <w:p w14:paraId="5CD3D53F">
                    <w:pPr>
                      <w:spacing w:before="11"/>
                      <w:ind w:left="20" w:right="0" w:firstLine="0"/>
                      <w:jc w:val="left"/>
                      <w:rPr>
                        <w:rFonts w:ascii="Times New Roman"/>
                        <w:sz w:val="22"/>
                      </w:rPr>
                    </w:pPr>
                    <w:r>
                      <w:rPr>
                        <w:rFonts w:ascii="Times New Roman"/>
                        <w:spacing w:val="-10"/>
                        <w:sz w:val="22"/>
                      </w:rPr>
                      <w:t>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125AC">
    <w:pPr>
      <w:pStyle w:val="9"/>
      <w:spacing w:line="14" w:lineRule="auto"/>
      <w:ind w:left="0"/>
      <w:rPr>
        <w:sz w:val="20"/>
      </w:rPr>
    </w:pPr>
    <w:r>
      <w:rPr>
        <w:sz w:val="20"/>
      </w:rPr>
      <mc:AlternateContent>
        <mc:Choice Requires="wps">
          <w:drawing>
            <wp:anchor distT="0" distB="0" distL="0" distR="0" simplePos="0" relativeHeight="251662336" behindDoc="1" locked="0" layoutInCell="1" allowOverlap="1">
              <wp:simplePos x="0" y="0"/>
              <wp:positionH relativeFrom="page">
                <wp:posOffset>3725545</wp:posOffset>
              </wp:positionH>
              <wp:positionV relativeFrom="page">
                <wp:posOffset>9907270</wp:posOffset>
              </wp:positionV>
              <wp:extent cx="64770" cy="180975"/>
              <wp:effectExtent l="0" t="0" r="0" b="0"/>
              <wp:wrapNone/>
              <wp:docPr id="8" name="Textbox 8"/>
              <wp:cNvGraphicFramePr/>
              <a:graphic xmlns:a="http://schemas.openxmlformats.org/drawingml/2006/main">
                <a:graphicData uri="http://schemas.microsoft.com/office/word/2010/wordprocessingShape">
                  <wps:wsp>
                    <wps:cNvSpPr txBox="1"/>
                    <wps:spPr>
                      <a:xfrm>
                        <a:off x="0" y="0"/>
                        <a:ext cx="64769" cy="180975"/>
                      </a:xfrm>
                      <a:prstGeom prst="rect">
                        <a:avLst/>
                      </a:prstGeom>
                    </wps:spPr>
                    <wps:txbx>
                      <w:txbxContent>
                        <w:p w14:paraId="74D1B820">
                          <w:pPr>
                            <w:spacing w:before="11"/>
                            <w:ind w:left="20" w:right="0" w:firstLine="0"/>
                            <w:jc w:val="left"/>
                            <w:rPr>
                              <w:rFonts w:ascii="Times New Roman"/>
                              <w:sz w:val="22"/>
                            </w:rPr>
                          </w:pPr>
                          <w:r>
                            <w:rPr>
                              <w:rFonts w:ascii="Times New Roman"/>
                              <w:spacing w:val="-10"/>
                              <w:sz w:val="22"/>
                            </w:rPr>
                            <w:t>i</w:t>
                          </w:r>
                        </w:p>
                      </w:txbxContent>
                    </wps:txbx>
                    <wps:bodyPr wrap="square" lIns="0" tIns="0" rIns="0" bIns="0" rtlCol="0">
                      <a:noAutofit/>
                    </wps:bodyPr>
                  </wps:wsp>
                </a:graphicData>
              </a:graphic>
            </wp:anchor>
          </w:drawing>
        </mc:Choice>
        <mc:Fallback>
          <w:pict>
            <v:shape id="Textbox 8" o:spid="_x0000_s1026" o:spt="202" type="#_x0000_t202" style="position:absolute;left:0pt;margin-left:293.35pt;margin-top:780.1pt;height:14.25pt;width:5.1pt;mso-position-horizontal-relative:page;mso-position-vertical-relative:page;z-index:-251654144;mso-width-relative:page;mso-height-relative:page;" filled="f" stroked="f" coordsize="21600,21600" o:gfxdata="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B4ZvvbAAAADQEAAA8AAAAAAAAAAQAgAAAAIgAAAGRycy9kb3ducmV2LnhtbFBLAQIUABQAAAAI&#10;AIdO4kD2gts3sQEAAHIDAAAOAAAAAAAAAAEAIAAAACoBAABkcnMvZTJvRG9jLnhtbFBLBQYAAAAA&#10;BgAGAFkBAABNBQAAAAA=&#10;">
              <v:fill on="f" focussize="0,0"/>
              <v:stroke on="f"/>
              <v:imagedata o:title=""/>
              <o:lock v:ext="edit" aspectratio="f"/>
              <v:textbox inset="0mm,0mm,0mm,0mm">
                <w:txbxContent>
                  <w:p w14:paraId="74D1B820">
                    <w:pPr>
                      <w:spacing w:before="11"/>
                      <w:ind w:left="20" w:right="0" w:firstLine="0"/>
                      <w:jc w:val="left"/>
                      <w:rPr>
                        <w:rFonts w:ascii="Times New Roman"/>
                        <w:sz w:val="22"/>
                      </w:rPr>
                    </w:pPr>
                    <w:r>
                      <w:rPr>
                        <w:rFonts w:ascii="Times New Roman"/>
                        <w:spacing w:val="-10"/>
                        <w:sz w:val="22"/>
                      </w:rPr>
                      <w:t>i</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4358F">
    <w:pPr>
      <w:pStyle w:val="9"/>
      <w:spacing w:line="14" w:lineRule="auto"/>
      <w:ind w:left="0"/>
      <w:rPr>
        <w:sz w:val="20"/>
      </w:rPr>
    </w:pPr>
    <w:r>
      <w:rPr>
        <w:sz w:val="20"/>
      </w:rPr>
      <mc:AlternateContent>
        <mc:Choice Requires="wps">
          <w:drawing>
            <wp:anchor distT="0" distB="0" distL="0" distR="0" simplePos="0" relativeHeight="251663360" behindDoc="1" locked="0" layoutInCell="1" allowOverlap="1">
              <wp:simplePos x="0" y="0"/>
              <wp:positionH relativeFrom="page">
                <wp:posOffset>3673475</wp:posOffset>
              </wp:positionH>
              <wp:positionV relativeFrom="page">
                <wp:posOffset>9983470</wp:posOffset>
              </wp:positionV>
              <wp:extent cx="165735" cy="180975"/>
              <wp:effectExtent l="0" t="0" r="0" b="0"/>
              <wp:wrapNone/>
              <wp:docPr id="10" name="Textbox 10"/>
              <wp:cNvGraphicFramePr/>
              <a:graphic xmlns:a="http://schemas.openxmlformats.org/drawingml/2006/main">
                <a:graphicData uri="http://schemas.microsoft.com/office/word/2010/wordprocessingShape">
                  <wps:wsp>
                    <wps:cNvSpPr txBox="1"/>
                    <wps:spPr>
                      <a:xfrm>
                        <a:off x="0" y="0"/>
                        <a:ext cx="165735" cy="180975"/>
                      </a:xfrm>
                      <a:prstGeom prst="rect">
                        <a:avLst/>
                      </a:prstGeom>
                    </wps:spPr>
                    <wps:txbx>
                      <w:txbxContent>
                        <w:p w14:paraId="7D860968">
                          <w:pPr>
                            <w:spacing w:before="11"/>
                            <w:ind w:left="20" w:right="0" w:firstLine="0"/>
                            <w:jc w:val="left"/>
                            <w:rPr>
                              <w:rFonts w:ascii="Times New Roman"/>
                              <w:sz w:val="22"/>
                            </w:rPr>
                          </w:pPr>
                          <w:r>
                            <w:rPr>
                              <w:rFonts w:ascii="Times New Roman"/>
                              <w:spacing w:val="-5"/>
                              <w:sz w:val="22"/>
                            </w:rPr>
                            <w:fldChar w:fldCharType="begin"/>
                          </w:r>
                          <w:r>
                            <w:rPr>
                              <w:rFonts w:ascii="Times New Roman"/>
                              <w:spacing w:val="-5"/>
                              <w:sz w:val="22"/>
                            </w:rPr>
                            <w:instrText xml:space="preserve"> PAGE </w:instrText>
                          </w:r>
                          <w:r>
                            <w:rPr>
                              <w:rFonts w:ascii="Times New Roman"/>
                              <w:spacing w:val="-5"/>
                              <w:sz w:val="22"/>
                            </w:rPr>
                            <w:fldChar w:fldCharType="separate"/>
                          </w:r>
                          <w:r>
                            <w:rPr>
                              <w:rFonts w:ascii="Times New Roman"/>
                              <w:spacing w:val="-5"/>
                              <w:sz w:val="22"/>
                            </w:rPr>
                            <w:t>42</w:t>
                          </w:r>
                          <w:r>
                            <w:rPr>
                              <w:rFonts w:ascii="Times New Roman"/>
                              <w:spacing w:val="-5"/>
                              <w:sz w:val="22"/>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left:289.25pt;margin-top:786.1pt;height:14.25pt;width:13.05pt;mso-position-horizontal-relative:page;mso-position-vertical-relative:page;z-index:-251653120;mso-width-relative:page;mso-height-relative:page;" filled="f" stroked="f" coordsize="21600,21600" o:gfxdata="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N4rBD2wAAAA0BAAAPAAAAAAAAAAEAIAAAACIAAABkcnMvZG93bnJldi54bWxQSwECFAAUAAAA&#10;CACHTuJAgseOL7IBAAB1AwAADgAAAAAAAAABACAAAAAqAQAAZHJzL2Uyb0RvYy54bWxQSwUGAAAA&#10;AAYABgBZAQAATgUAAAAA&#10;">
              <v:fill on="f" focussize="0,0"/>
              <v:stroke on="f"/>
              <v:imagedata o:title=""/>
              <o:lock v:ext="edit" aspectratio="f"/>
              <v:textbox inset="0mm,0mm,0mm,0mm">
                <w:txbxContent>
                  <w:p w14:paraId="7D860968">
                    <w:pPr>
                      <w:spacing w:before="11"/>
                      <w:ind w:left="20" w:right="0" w:firstLine="0"/>
                      <w:jc w:val="left"/>
                      <w:rPr>
                        <w:rFonts w:ascii="Times New Roman"/>
                        <w:sz w:val="22"/>
                      </w:rPr>
                    </w:pPr>
                    <w:r>
                      <w:rPr>
                        <w:rFonts w:ascii="Times New Roman"/>
                        <w:spacing w:val="-5"/>
                        <w:sz w:val="22"/>
                      </w:rPr>
                      <w:fldChar w:fldCharType="begin"/>
                    </w:r>
                    <w:r>
                      <w:rPr>
                        <w:rFonts w:ascii="Times New Roman"/>
                        <w:spacing w:val="-5"/>
                        <w:sz w:val="22"/>
                      </w:rPr>
                      <w:instrText xml:space="preserve"> PAGE </w:instrText>
                    </w:r>
                    <w:r>
                      <w:rPr>
                        <w:rFonts w:ascii="Times New Roman"/>
                        <w:spacing w:val="-5"/>
                        <w:sz w:val="22"/>
                      </w:rPr>
                      <w:fldChar w:fldCharType="separate"/>
                    </w:r>
                    <w:r>
                      <w:rPr>
                        <w:rFonts w:ascii="Times New Roman"/>
                        <w:spacing w:val="-5"/>
                        <w:sz w:val="22"/>
                      </w:rPr>
                      <w:t>42</w:t>
                    </w:r>
                    <w:r>
                      <w:rPr>
                        <w:rFonts w:ascii="Times New Roman"/>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341859">
    <w:pPr>
      <w:pStyle w:val="9"/>
      <w:spacing w:line="14" w:lineRule="auto"/>
      <w:ind w:left="0"/>
      <w:rPr>
        <w:sz w:val="20"/>
      </w:rPr>
    </w:pPr>
    <w:r>
      <w:rPr>
        <w:sz w:val="20"/>
      </w:rPr>
      <mc:AlternateContent>
        <mc:Choice Requires="wps">
          <w:drawing>
            <wp:anchor distT="0" distB="0" distL="0" distR="0" simplePos="0" relativeHeight="251661312" behindDoc="1" locked="0" layoutInCell="1" allowOverlap="1">
              <wp:simplePos x="0" y="0"/>
              <wp:positionH relativeFrom="page">
                <wp:posOffset>3217545</wp:posOffset>
              </wp:positionH>
              <wp:positionV relativeFrom="page">
                <wp:posOffset>678815</wp:posOffset>
              </wp:positionV>
              <wp:extent cx="1548130" cy="250190"/>
              <wp:effectExtent l="0" t="0" r="0" b="0"/>
              <wp:wrapNone/>
              <wp:docPr id="5" name="Textbox 5"/>
              <wp:cNvGraphicFramePr/>
              <a:graphic xmlns:a="http://schemas.openxmlformats.org/drawingml/2006/main">
                <a:graphicData uri="http://schemas.microsoft.com/office/word/2010/wordprocessingShape">
                  <wps:wsp>
                    <wps:cNvSpPr txBox="1"/>
                    <wps:spPr>
                      <a:xfrm>
                        <a:off x="0" y="0"/>
                        <a:ext cx="1548130" cy="250190"/>
                      </a:xfrm>
                      <a:prstGeom prst="rect">
                        <a:avLst/>
                      </a:prstGeom>
                    </wps:spPr>
                    <wps:txbx>
                      <w:txbxContent>
                        <w:p w14:paraId="1CACC608">
                          <w:pPr>
                            <w:spacing w:before="5"/>
                            <w:ind w:left="20" w:right="0" w:firstLine="0"/>
                            <w:jc w:val="left"/>
                            <w:rPr>
                              <w:rFonts w:ascii="Times New Roman"/>
                              <w:b/>
                              <w:sz w:val="32"/>
                            </w:rPr>
                          </w:pPr>
                          <w:r>
                            <w:rPr>
                              <w:rFonts w:ascii="Times New Roman"/>
                              <w:b/>
                              <w:spacing w:val="-2"/>
                              <w:sz w:val="32"/>
                            </w:rPr>
                            <w:t>DECLARATION</w:t>
                          </w:r>
                        </w:p>
                      </w:txbxContent>
                    </wps:txbx>
                    <wps:bodyPr wrap="square" lIns="0" tIns="0" rIns="0" bIns="0" rtlCol="0">
                      <a:noAutofit/>
                    </wps:bodyPr>
                  </wps:wsp>
                </a:graphicData>
              </a:graphic>
            </wp:anchor>
          </w:drawing>
        </mc:Choice>
        <mc:Fallback>
          <w:pict>
            <v:shape id="Textbox 5" o:spid="_x0000_s1026" o:spt="202" type="#_x0000_t202" style="position:absolute;left:0pt;margin-left:253.35pt;margin-top:53.45pt;height:19.7pt;width:121.9pt;mso-position-horizontal-relative:page;mso-position-vertical-relative:page;z-index:-251655168;mso-width-relative:page;mso-height-relative:page;" filled="f" stroked="f" coordsize="21600,21600" o:gfxdata="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ynatkAAAALAQAADwAAAAAAAAABACAAAAAiAAAAZHJzL2Rvd25yZXYueG1sUEsBAhQAFAAAAAgA&#10;h07iQFDvDniyAQAAdAMAAA4AAAAAAAAAAQAgAAAAKAEAAGRycy9lMm9Eb2MueG1sUEsFBgAAAAAG&#10;AAYAWQEAAEwFAAAAAA==&#10;">
              <v:fill on="f" focussize="0,0"/>
              <v:stroke on="f"/>
              <v:imagedata o:title=""/>
              <o:lock v:ext="edit" aspectratio="f"/>
              <v:textbox inset="0mm,0mm,0mm,0mm">
                <w:txbxContent>
                  <w:p w14:paraId="1CACC608">
                    <w:pPr>
                      <w:spacing w:before="5"/>
                      <w:ind w:left="20" w:right="0" w:firstLine="0"/>
                      <w:jc w:val="left"/>
                      <w:rPr>
                        <w:rFonts w:ascii="Times New Roman"/>
                        <w:b/>
                        <w:sz w:val="32"/>
                      </w:rPr>
                    </w:pPr>
                    <w:r>
                      <w:rPr>
                        <w:rFonts w:ascii="Times New Roman"/>
                        <w:b/>
                        <w:spacing w:val="-2"/>
                        <w:sz w:val="32"/>
                      </w:rPr>
                      <w:t>DECLARATION</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63123">
    <w:pPr>
      <w:pStyle w:val="9"/>
      <w:spacing w:line="14" w:lineRule="auto"/>
      <w:ind w:left="0"/>
      <w:rPr>
        <w:sz w:val="20"/>
      </w:rPr>
    </w:pPr>
    <w:r>
      <w:rPr>
        <w:sz w:val="20"/>
      </w:rPr>
      <mc:AlternateContent>
        <mc:Choice Requires="wps">
          <w:drawing>
            <wp:anchor distT="0" distB="0" distL="0" distR="0" simplePos="0" relativeHeight="251661312" behindDoc="1" locked="0" layoutInCell="1" allowOverlap="1">
              <wp:simplePos x="0" y="0"/>
              <wp:positionH relativeFrom="page">
                <wp:posOffset>3246755</wp:posOffset>
              </wp:positionH>
              <wp:positionV relativeFrom="page">
                <wp:posOffset>842010</wp:posOffset>
              </wp:positionV>
              <wp:extent cx="1062355" cy="236855"/>
              <wp:effectExtent l="0" t="0" r="0" b="0"/>
              <wp:wrapNone/>
              <wp:docPr id="6" name="Textbox 6"/>
              <wp:cNvGraphicFramePr/>
              <a:graphic xmlns:a="http://schemas.openxmlformats.org/drawingml/2006/main">
                <a:graphicData uri="http://schemas.microsoft.com/office/word/2010/wordprocessingShape">
                  <wps:wsp>
                    <wps:cNvSpPr txBox="1"/>
                    <wps:spPr>
                      <a:xfrm>
                        <a:off x="0" y="0"/>
                        <a:ext cx="1062355" cy="236854"/>
                      </a:xfrm>
                      <a:prstGeom prst="rect">
                        <a:avLst/>
                      </a:prstGeom>
                    </wps:spPr>
                    <wps:txbx>
                      <w:txbxContent>
                        <w:p w14:paraId="4188BA79">
                          <w:pPr>
                            <w:spacing w:before="7"/>
                            <w:ind w:left="20" w:right="0" w:firstLine="0"/>
                            <w:jc w:val="left"/>
                            <w:rPr>
                              <w:rFonts w:ascii="Times New Roman"/>
                              <w:b/>
                              <w:sz w:val="30"/>
                            </w:rPr>
                          </w:pPr>
                          <w:r>
                            <w:rPr>
                              <w:rFonts w:ascii="Times New Roman"/>
                              <w:b/>
                              <w:color w:val="404040"/>
                              <w:spacing w:val="-2"/>
                              <w:sz w:val="30"/>
                            </w:rPr>
                            <w:t>ABSTRACT</w:t>
                          </w:r>
                        </w:p>
                      </w:txbxContent>
                    </wps:txbx>
                    <wps:bodyPr wrap="square" lIns="0" tIns="0" rIns="0" bIns="0" rtlCol="0">
                      <a:noAutofit/>
                    </wps:bodyPr>
                  </wps:wsp>
                </a:graphicData>
              </a:graphic>
            </wp:anchor>
          </w:drawing>
        </mc:Choice>
        <mc:Fallback>
          <w:pict>
            <v:shape id="Textbox 6" o:spid="_x0000_s1026" o:spt="202" type="#_x0000_t202" style="position:absolute;left:0pt;margin-left:255.65pt;margin-top:66.3pt;height:18.65pt;width:83.65pt;mso-position-horizontal-relative:page;mso-position-vertical-relative:page;z-index:-251655168;mso-width-relative:page;mso-height-relative:page;" filled="f" stroked="f" coordsize="21600,21600" o:gfxdata="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O2K6dkAAAALAQAADwAAAAAAAAABACAAAAAiAAAAZHJzL2Rvd25yZXYueG1sUEsBAhQAFAAAAAgA&#10;h07iQORaHJuyAQAAdAMAAA4AAAAAAAAAAQAgAAAAKAEAAGRycy9lMm9Eb2MueG1sUEsFBgAAAAAG&#10;AAYAWQEAAEwFAAAAAA==&#10;">
              <v:fill on="f" focussize="0,0"/>
              <v:stroke on="f"/>
              <v:imagedata o:title=""/>
              <o:lock v:ext="edit" aspectratio="f"/>
              <v:textbox inset="0mm,0mm,0mm,0mm">
                <w:txbxContent>
                  <w:p w14:paraId="4188BA79">
                    <w:pPr>
                      <w:spacing w:before="7"/>
                      <w:ind w:left="20" w:right="0" w:firstLine="0"/>
                      <w:jc w:val="left"/>
                      <w:rPr>
                        <w:rFonts w:ascii="Times New Roman"/>
                        <w:b/>
                        <w:sz w:val="30"/>
                      </w:rPr>
                    </w:pPr>
                    <w:r>
                      <w:rPr>
                        <w:rFonts w:ascii="Times New Roman"/>
                        <w:b/>
                        <w:color w:val="404040"/>
                        <w:spacing w:val="-2"/>
                        <w:sz w:val="30"/>
                      </w:rPr>
                      <w:t>ABSTRACT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5FBC7B">
    <w:pPr>
      <w:pStyle w:val="9"/>
      <w:spacing w:line="14" w:lineRule="auto"/>
      <w:ind w:left="0"/>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1093A">
    <w:pPr>
      <w:pStyle w:val="9"/>
      <w:spacing w:line="14" w:lineRule="auto"/>
      <w:ind w:left="0"/>
      <w:rPr>
        <w:sz w:val="20"/>
      </w:rPr>
    </w:pPr>
    <w:r>
      <w:rPr>
        <w:sz w:val="20"/>
      </w:rPr>
      <mc:AlternateContent>
        <mc:Choice Requires="wps">
          <w:drawing>
            <wp:anchor distT="0" distB="0" distL="0" distR="0" simplePos="0" relativeHeight="251663360" behindDoc="1" locked="0" layoutInCell="1" allowOverlap="1">
              <wp:simplePos x="0" y="0"/>
              <wp:positionH relativeFrom="page">
                <wp:posOffset>1485265</wp:posOffset>
              </wp:positionH>
              <wp:positionV relativeFrom="page">
                <wp:posOffset>140335</wp:posOffset>
              </wp:positionV>
              <wp:extent cx="2052320" cy="165735"/>
              <wp:effectExtent l="0" t="0" r="0" b="0"/>
              <wp:wrapNone/>
              <wp:docPr id="9" name="Textbox 9"/>
              <wp:cNvGraphicFramePr/>
              <a:graphic xmlns:a="http://schemas.openxmlformats.org/drawingml/2006/main">
                <a:graphicData uri="http://schemas.microsoft.com/office/word/2010/wordprocessingShape">
                  <wps:wsp>
                    <wps:cNvSpPr txBox="1"/>
                    <wps:spPr>
                      <a:xfrm>
                        <a:off x="0" y="0"/>
                        <a:ext cx="2052320" cy="165735"/>
                      </a:xfrm>
                      <a:prstGeom prst="rect">
                        <a:avLst/>
                      </a:prstGeom>
                    </wps:spPr>
                    <wps:txbx>
                      <w:txbxContent>
                        <w:p w14:paraId="737959CB">
                          <w:pPr>
                            <w:spacing w:before="10"/>
                            <w:ind w:left="20" w:right="0" w:firstLine="0"/>
                            <w:jc w:val="left"/>
                            <w:rPr>
                              <w:rFonts w:ascii="Times New Roman"/>
                              <w:sz w:val="20"/>
                            </w:rPr>
                          </w:pPr>
                          <w:r>
                            <w:rPr>
                              <w:rFonts w:ascii="Times New Roman"/>
                              <w:spacing w:val="-8"/>
                              <w:sz w:val="20"/>
                            </w:rPr>
                            <w:t>CRICFANTASY</w:t>
                          </w:r>
                          <w:r>
                            <w:rPr>
                              <w:rFonts w:ascii="Times New Roman"/>
                              <w:spacing w:val="2"/>
                              <w:sz w:val="20"/>
                            </w:rPr>
                            <w:t xml:space="preserve"> </w:t>
                          </w:r>
                          <w:r>
                            <w:rPr>
                              <w:rFonts w:ascii="Times New Roman"/>
                              <w:spacing w:val="-8"/>
                              <w:sz w:val="20"/>
                            </w:rPr>
                            <w:t>DATABASE</w:t>
                          </w:r>
                          <w:r>
                            <w:rPr>
                              <w:rFonts w:ascii="Times New Roman"/>
                              <w:sz w:val="20"/>
                            </w:rPr>
                            <w:t xml:space="preserve"> </w:t>
                          </w:r>
                          <w:r>
                            <w:rPr>
                              <w:rFonts w:ascii="Times New Roman"/>
                              <w:spacing w:val="-8"/>
                              <w:sz w:val="20"/>
                            </w:rPr>
                            <w:t>SYSTEM</w:t>
                          </w:r>
                        </w:p>
                      </w:txbxContent>
                    </wps:txbx>
                    <wps:bodyPr wrap="square" lIns="0" tIns="0" rIns="0" bIns="0" rtlCol="0">
                      <a:noAutofit/>
                    </wps:bodyPr>
                  </wps:wsp>
                </a:graphicData>
              </a:graphic>
            </wp:anchor>
          </w:drawing>
        </mc:Choice>
        <mc:Fallback>
          <w:pict>
            <v:shape id="Textbox 9" o:spid="_x0000_s1026" o:spt="202" type="#_x0000_t202" style="position:absolute;left:0pt;margin-left:116.95pt;margin-top:11.05pt;height:13.05pt;width:161.6pt;mso-position-horizontal-relative:page;mso-position-vertical-relative:page;z-index:-251653120;mso-width-relative:page;mso-height-relative:page;" filled="f" stroked="f" coordsize="21600,21600" o:gfxdata="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0&#10;ZhR62AAAAAkBAAAPAAAAAAAAAAEAIAAAACIAAABkcnMvZG93bnJldi54bWxQSwECFAAUAAAACACH&#10;TuJAhiyO9rIBAAB0AwAADgAAAAAAAAABACAAAAAnAQAAZHJzL2Uyb0RvYy54bWxQSwUGAAAAAAYA&#10;BgBZAQAASwUAAAAA&#10;">
              <v:fill on="f" focussize="0,0"/>
              <v:stroke on="f"/>
              <v:imagedata o:title=""/>
              <o:lock v:ext="edit" aspectratio="f"/>
              <v:textbox inset="0mm,0mm,0mm,0mm">
                <w:txbxContent>
                  <w:p w14:paraId="737959CB">
                    <w:pPr>
                      <w:spacing w:before="10"/>
                      <w:ind w:left="20" w:right="0" w:firstLine="0"/>
                      <w:jc w:val="left"/>
                      <w:rPr>
                        <w:rFonts w:ascii="Times New Roman"/>
                        <w:sz w:val="20"/>
                      </w:rPr>
                    </w:pPr>
                    <w:r>
                      <w:rPr>
                        <w:rFonts w:ascii="Times New Roman"/>
                        <w:spacing w:val="-8"/>
                        <w:sz w:val="20"/>
                      </w:rPr>
                      <w:t>CRICFANTASY</w:t>
                    </w:r>
                    <w:r>
                      <w:rPr>
                        <w:rFonts w:ascii="Times New Roman"/>
                        <w:spacing w:val="2"/>
                        <w:sz w:val="20"/>
                      </w:rPr>
                      <w:t xml:space="preserve"> </w:t>
                    </w:r>
                    <w:r>
                      <w:rPr>
                        <w:rFonts w:ascii="Times New Roman"/>
                        <w:spacing w:val="-8"/>
                        <w:sz w:val="20"/>
                      </w:rPr>
                      <w:t>DATABASE</w:t>
                    </w:r>
                    <w:r>
                      <w:rPr>
                        <w:rFonts w:ascii="Times New Roman"/>
                        <w:sz w:val="20"/>
                      </w:rPr>
                      <w:t xml:space="preserve"> </w:t>
                    </w:r>
                    <w:r>
                      <w:rPr>
                        <w:rFonts w:ascii="Times New Roman"/>
                        <w:spacing w:val="-8"/>
                        <w:sz w:val="20"/>
                      </w:rPr>
                      <w:t>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4FA9A"/>
    <w:multiLevelType w:val="multilevel"/>
    <w:tmpl w:val="8184FA9A"/>
    <w:lvl w:ilvl="0" w:tentative="0">
      <w:start w:val="0"/>
      <w:numFmt w:val="bullet"/>
      <w:lvlText w:val=""/>
      <w:lvlJc w:val="left"/>
      <w:pPr>
        <w:ind w:left="593" w:hanging="42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674" w:hanging="420"/>
      </w:pPr>
      <w:rPr>
        <w:rFonts w:hint="default"/>
        <w:lang w:val="en-US" w:eastAsia="en-US" w:bidi="ar-SA"/>
      </w:rPr>
    </w:lvl>
    <w:lvl w:ilvl="2" w:tentative="0">
      <w:start w:val="0"/>
      <w:numFmt w:val="bullet"/>
      <w:lvlText w:val="•"/>
      <w:lvlJc w:val="left"/>
      <w:pPr>
        <w:ind w:left="2748" w:hanging="420"/>
      </w:pPr>
      <w:rPr>
        <w:rFonts w:hint="default"/>
        <w:lang w:val="en-US" w:eastAsia="en-US" w:bidi="ar-SA"/>
      </w:rPr>
    </w:lvl>
    <w:lvl w:ilvl="3" w:tentative="0">
      <w:start w:val="0"/>
      <w:numFmt w:val="bullet"/>
      <w:lvlText w:val="•"/>
      <w:lvlJc w:val="left"/>
      <w:pPr>
        <w:ind w:left="3823" w:hanging="420"/>
      </w:pPr>
      <w:rPr>
        <w:rFonts w:hint="default"/>
        <w:lang w:val="en-US" w:eastAsia="en-US" w:bidi="ar-SA"/>
      </w:rPr>
    </w:lvl>
    <w:lvl w:ilvl="4" w:tentative="0">
      <w:start w:val="0"/>
      <w:numFmt w:val="bullet"/>
      <w:lvlText w:val="•"/>
      <w:lvlJc w:val="left"/>
      <w:pPr>
        <w:ind w:left="4897" w:hanging="420"/>
      </w:pPr>
      <w:rPr>
        <w:rFonts w:hint="default"/>
        <w:lang w:val="en-US" w:eastAsia="en-US" w:bidi="ar-SA"/>
      </w:rPr>
    </w:lvl>
    <w:lvl w:ilvl="5" w:tentative="0">
      <w:start w:val="0"/>
      <w:numFmt w:val="bullet"/>
      <w:lvlText w:val="•"/>
      <w:lvlJc w:val="left"/>
      <w:pPr>
        <w:ind w:left="5972" w:hanging="420"/>
      </w:pPr>
      <w:rPr>
        <w:rFonts w:hint="default"/>
        <w:lang w:val="en-US" w:eastAsia="en-US" w:bidi="ar-SA"/>
      </w:rPr>
    </w:lvl>
    <w:lvl w:ilvl="6" w:tentative="0">
      <w:start w:val="0"/>
      <w:numFmt w:val="bullet"/>
      <w:lvlText w:val="•"/>
      <w:lvlJc w:val="left"/>
      <w:pPr>
        <w:ind w:left="7046" w:hanging="420"/>
      </w:pPr>
      <w:rPr>
        <w:rFonts w:hint="default"/>
        <w:lang w:val="en-US" w:eastAsia="en-US" w:bidi="ar-SA"/>
      </w:rPr>
    </w:lvl>
    <w:lvl w:ilvl="7" w:tentative="0">
      <w:start w:val="0"/>
      <w:numFmt w:val="bullet"/>
      <w:lvlText w:val="•"/>
      <w:lvlJc w:val="left"/>
      <w:pPr>
        <w:ind w:left="8120" w:hanging="420"/>
      </w:pPr>
      <w:rPr>
        <w:rFonts w:hint="default"/>
        <w:lang w:val="en-US" w:eastAsia="en-US" w:bidi="ar-SA"/>
      </w:rPr>
    </w:lvl>
    <w:lvl w:ilvl="8" w:tentative="0">
      <w:start w:val="0"/>
      <w:numFmt w:val="bullet"/>
      <w:lvlText w:val="•"/>
      <w:lvlJc w:val="left"/>
      <w:pPr>
        <w:ind w:left="9195" w:hanging="420"/>
      </w:pPr>
      <w:rPr>
        <w:rFonts w:hint="default"/>
        <w:lang w:val="en-US" w:eastAsia="en-US" w:bidi="ar-SA"/>
      </w:rPr>
    </w:lvl>
  </w:abstractNum>
  <w:abstractNum w:abstractNumId="1">
    <w:nsid w:val="8A218A40"/>
    <w:multiLevelType w:val="multilevel"/>
    <w:tmpl w:val="8A218A40"/>
    <w:lvl w:ilvl="0" w:tentative="0">
      <w:start w:val="1"/>
      <w:numFmt w:val="decimal"/>
      <w:lvlText w:val="%1"/>
      <w:lvlJc w:val="left"/>
      <w:pPr>
        <w:ind w:left="1070" w:hanging="329"/>
        <w:jc w:val="left"/>
      </w:pPr>
      <w:rPr>
        <w:rFonts w:hint="default"/>
        <w:lang w:val="en-US" w:eastAsia="en-US" w:bidi="ar-SA"/>
      </w:rPr>
    </w:lvl>
    <w:lvl w:ilvl="1" w:tentative="0">
      <w:start w:val="1"/>
      <w:numFmt w:val="decimal"/>
      <w:lvlText w:val="%1.%2"/>
      <w:lvlJc w:val="left"/>
      <w:pPr>
        <w:ind w:left="1070" w:hanging="329"/>
        <w:jc w:val="left"/>
      </w:pPr>
      <w:rPr>
        <w:rFonts w:hint="default" w:ascii="Times New Roman" w:hAnsi="Times New Roman" w:eastAsia="Times New Roman" w:cs="Times New Roman"/>
        <w:b/>
        <w:bCs/>
        <w:i w:val="0"/>
        <w:iCs w:val="0"/>
        <w:spacing w:val="-1"/>
        <w:w w:val="100"/>
        <w:sz w:val="22"/>
        <w:szCs w:val="22"/>
        <w:lang w:val="en-US" w:eastAsia="en-US" w:bidi="ar-SA"/>
      </w:rPr>
    </w:lvl>
    <w:lvl w:ilvl="2" w:tentative="0">
      <w:start w:val="0"/>
      <w:numFmt w:val="bullet"/>
      <w:lvlText w:val=""/>
      <w:lvlJc w:val="left"/>
      <w:pPr>
        <w:ind w:left="1253" w:hanging="420"/>
      </w:pPr>
      <w:rPr>
        <w:rFonts w:hint="default" w:ascii="Wingdings" w:hAnsi="Wingdings" w:eastAsia="Wingdings" w:cs="Wingdings"/>
        <w:b w:val="0"/>
        <w:bCs w:val="0"/>
        <w:i w:val="0"/>
        <w:iCs w:val="0"/>
        <w:spacing w:val="0"/>
        <w:w w:val="100"/>
        <w:sz w:val="22"/>
        <w:szCs w:val="22"/>
        <w:lang w:val="en-US" w:eastAsia="en-US" w:bidi="ar-SA"/>
      </w:rPr>
    </w:lvl>
    <w:lvl w:ilvl="3" w:tentative="0">
      <w:start w:val="0"/>
      <w:numFmt w:val="bullet"/>
      <w:lvlText w:val="•"/>
      <w:lvlJc w:val="left"/>
      <w:pPr>
        <w:ind w:left="3500" w:hanging="420"/>
      </w:pPr>
      <w:rPr>
        <w:rFonts w:hint="default"/>
        <w:lang w:val="en-US" w:eastAsia="en-US" w:bidi="ar-SA"/>
      </w:rPr>
    </w:lvl>
    <w:lvl w:ilvl="4" w:tentative="0">
      <w:start w:val="0"/>
      <w:numFmt w:val="bullet"/>
      <w:lvlText w:val="•"/>
      <w:lvlJc w:val="left"/>
      <w:pPr>
        <w:ind w:left="4621" w:hanging="420"/>
      </w:pPr>
      <w:rPr>
        <w:rFonts w:hint="default"/>
        <w:lang w:val="en-US" w:eastAsia="en-US" w:bidi="ar-SA"/>
      </w:rPr>
    </w:lvl>
    <w:lvl w:ilvl="5" w:tentative="0">
      <w:start w:val="0"/>
      <w:numFmt w:val="bullet"/>
      <w:lvlText w:val="•"/>
      <w:lvlJc w:val="left"/>
      <w:pPr>
        <w:ind w:left="5741" w:hanging="420"/>
      </w:pPr>
      <w:rPr>
        <w:rFonts w:hint="default"/>
        <w:lang w:val="en-US" w:eastAsia="en-US" w:bidi="ar-SA"/>
      </w:rPr>
    </w:lvl>
    <w:lvl w:ilvl="6" w:tentative="0">
      <w:start w:val="0"/>
      <w:numFmt w:val="bullet"/>
      <w:lvlText w:val="•"/>
      <w:lvlJc w:val="left"/>
      <w:pPr>
        <w:ind w:left="6862" w:hanging="420"/>
      </w:pPr>
      <w:rPr>
        <w:rFonts w:hint="default"/>
        <w:lang w:val="en-US" w:eastAsia="en-US" w:bidi="ar-SA"/>
      </w:rPr>
    </w:lvl>
    <w:lvl w:ilvl="7" w:tentative="0">
      <w:start w:val="0"/>
      <w:numFmt w:val="bullet"/>
      <w:lvlText w:val="•"/>
      <w:lvlJc w:val="left"/>
      <w:pPr>
        <w:ind w:left="7982" w:hanging="420"/>
      </w:pPr>
      <w:rPr>
        <w:rFonts w:hint="default"/>
        <w:lang w:val="en-US" w:eastAsia="en-US" w:bidi="ar-SA"/>
      </w:rPr>
    </w:lvl>
    <w:lvl w:ilvl="8" w:tentative="0">
      <w:start w:val="0"/>
      <w:numFmt w:val="bullet"/>
      <w:lvlText w:val="•"/>
      <w:lvlJc w:val="left"/>
      <w:pPr>
        <w:ind w:left="9103" w:hanging="420"/>
      </w:pPr>
      <w:rPr>
        <w:rFonts w:hint="default"/>
        <w:lang w:val="en-US" w:eastAsia="en-US" w:bidi="ar-SA"/>
      </w:rPr>
    </w:lvl>
  </w:abstractNum>
  <w:abstractNum w:abstractNumId="2">
    <w:nsid w:val="96A488C6"/>
    <w:multiLevelType w:val="multilevel"/>
    <w:tmpl w:val="96A488C6"/>
    <w:lvl w:ilvl="0" w:tentative="0">
      <w:start w:val="3"/>
      <w:numFmt w:val="decimal"/>
      <w:lvlText w:val="%1"/>
      <w:lvlJc w:val="left"/>
      <w:pPr>
        <w:ind w:left="1102" w:hanging="360"/>
        <w:jc w:val="left"/>
      </w:pPr>
      <w:rPr>
        <w:rFonts w:hint="default"/>
        <w:lang w:val="en-US" w:eastAsia="en-US" w:bidi="ar-SA"/>
      </w:rPr>
    </w:lvl>
    <w:lvl w:ilvl="1" w:tentative="0">
      <w:start w:val="1"/>
      <w:numFmt w:val="decimal"/>
      <w:lvlText w:val="%1.%2"/>
      <w:lvlJc w:val="left"/>
      <w:pPr>
        <w:ind w:left="1102" w:hanging="360"/>
        <w:jc w:val="left"/>
      </w:pPr>
      <w:rPr>
        <w:rFonts w:hint="default"/>
        <w:spacing w:val="0"/>
        <w:w w:val="100"/>
        <w:lang w:val="en-US" w:eastAsia="en-US" w:bidi="ar-SA"/>
      </w:rPr>
    </w:lvl>
    <w:lvl w:ilvl="2" w:tentative="0">
      <w:start w:val="1"/>
      <w:numFmt w:val="decimal"/>
      <w:lvlText w:val="%3."/>
      <w:lvlJc w:val="left"/>
      <w:pPr>
        <w:ind w:left="833" w:hanging="221"/>
        <w:jc w:val="left"/>
      </w:pPr>
      <w:rPr>
        <w:rFonts w:hint="default" w:ascii="Times New Roman" w:hAnsi="Times New Roman" w:eastAsia="Times New Roman" w:cs="Times New Roman"/>
        <w:b/>
        <w:bCs/>
        <w:i w:val="0"/>
        <w:iCs w:val="0"/>
        <w:spacing w:val="-1"/>
        <w:w w:val="100"/>
        <w:sz w:val="22"/>
        <w:szCs w:val="22"/>
        <w:lang w:val="en-US" w:eastAsia="en-US" w:bidi="ar-SA"/>
      </w:rPr>
    </w:lvl>
    <w:lvl w:ilvl="3" w:tentative="0">
      <w:start w:val="0"/>
      <w:numFmt w:val="bullet"/>
      <w:lvlText w:val="•"/>
      <w:lvlJc w:val="left"/>
      <w:pPr>
        <w:ind w:left="3376" w:hanging="221"/>
      </w:pPr>
      <w:rPr>
        <w:rFonts w:hint="default"/>
        <w:lang w:val="en-US" w:eastAsia="en-US" w:bidi="ar-SA"/>
      </w:rPr>
    </w:lvl>
    <w:lvl w:ilvl="4" w:tentative="0">
      <w:start w:val="0"/>
      <w:numFmt w:val="bullet"/>
      <w:lvlText w:val="•"/>
      <w:lvlJc w:val="left"/>
      <w:pPr>
        <w:ind w:left="4514" w:hanging="221"/>
      </w:pPr>
      <w:rPr>
        <w:rFonts w:hint="default"/>
        <w:lang w:val="en-US" w:eastAsia="en-US" w:bidi="ar-SA"/>
      </w:rPr>
    </w:lvl>
    <w:lvl w:ilvl="5" w:tentative="0">
      <w:start w:val="0"/>
      <w:numFmt w:val="bullet"/>
      <w:lvlText w:val="•"/>
      <w:lvlJc w:val="left"/>
      <w:pPr>
        <w:ind w:left="5652" w:hanging="221"/>
      </w:pPr>
      <w:rPr>
        <w:rFonts w:hint="default"/>
        <w:lang w:val="en-US" w:eastAsia="en-US" w:bidi="ar-SA"/>
      </w:rPr>
    </w:lvl>
    <w:lvl w:ilvl="6" w:tentative="0">
      <w:start w:val="0"/>
      <w:numFmt w:val="bullet"/>
      <w:lvlText w:val="•"/>
      <w:lvlJc w:val="left"/>
      <w:pPr>
        <w:ind w:left="6791" w:hanging="221"/>
      </w:pPr>
      <w:rPr>
        <w:rFonts w:hint="default"/>
        <w:lang w:val="en-US" w:eastAsia="en-US" w:bidi="ar-SA"/>
      </w:rPr>
    </w:lvl>
    <w:lvl w:ilvl="7" w:tentative="0">
      <w:start w:val="0"/>
      <w:numFmt w:val="bullet"/>
      <w:lvlText w:val="•"/>
      <w:lvlJc w:val="left"/>
      <w:pPr>
        <w:ind w:left="7929" w:hanging="221"/>
      </w:pPr>
      <w:rPr>
        <w:rFonts w:hint="default"/>
        <w:lang w:val="en-US" w:eastAsia="en-US" w:bidi="ar-SA"/>
      </w:rPr>
    </w:lvl>
    <w:lvl w:ilvl="8" w:tentative="0">
      <w:start w:val="0"/>
      <w:numFmt w:val="bullet"/>
      <w:lvlText w:val="•"/>
      <w:lvlJc w:val="left"/>
      <w:pPr>
        <w:ind w:left="9067" w:hanging="221"/>
      </w:pPr>
      <w:rPr>
        <w:rFonts w:hint="default"/>
        <w:lang w:val="en-US" w:eastAsia="en-US" w:bidi="ar-SA"/>
      </w:rPr>
    </w:lvl>
  </w:abstractNum>
  <w:abstractNum w:abstractNumId="3">
    <w:nsid w:val="B5E306ED"/>
    <w:multiLevelType w:val="multilevel"/>
    <w:tmpl w:val="B5E306ED"/>
    <w:lvl w:ilvl="0" w:tentative="0">
      <w:start w:val="4"/>
      <w:numFmt w:val="decimal"/>
      <w:lvlText w:val="%1"/>
      <w:lvlJc w:val="left"/>
      <w:pPr>
        <w:ind w:left="1500" w:hanging="437"/>
        <w:jc w:val="left"/>
      </w:pPr>
      <w:rPr>
        <w:rFonts w:hint="default"/>
        <w:lang w:val="en-US" w:eastAsia="en-US" w:bidi="ar-SA"/>
      </w:rPr>
    </w:lvl>
    <w:lvl w:ilvl="1" w:tentative="0">
      <w:start w:val="1"/>
      <w:numFmt w:val="decimal"/>
      <w:lvlText w:val="%1.%2"/>
      <w:lvlJc w:val="left"/>
      <w:pPr>
        <w:ind w:left="1500" w:hanging="437"/>
        <w:jc w:val="left"/>
      </w:pPr>
      <w:rPr>
        <w:rFonts w:hint="default" w:ascii="Verdana" w:hAnsi="Verdana" w:eastAsia="Verdana" w:cs="Verdana"/>
        <w:b w:val="0"/>
        <w:bCs w:val="0"/>
        <w:i w:val="0"/>
        <w:iCs w:val="0"/>
        <w:spacing w:val="-2"/>
        <w:w w:val="100"/>
        <w:sz w:val="22"/>
        <w:szCs w:val="22"/>
        <w:lang w:val="en-US" w:eastAsia="en-US" w:bidi="ar-SA"/>
      </w:rPr>
    </w:lvl>
    <w:lvl w:ilvl="2" w:tentative="0">
      <w:start w:val="0"/>
      <w:numFmt w:val="bullet"/>
      <w:lvlText w:val="•"/>
      <w:lvlJc w:val="left"/>
      <w:pPr>
        <w:ind w:left="3468" w:hanging="437"/>
      </w:pPr>
      <w:rPr>
        <w:rFonts w:hint="default"/>
        <w:lang w:val="en-US" w:eastAsia="en-US" w:bidi="ar-SA"/>
      </w:rPr>
    </w:lvl>
    <w:lvl w:ilvl="3" w:tentative="0">
      <w:start w:val="0"/>
      <w:numFmt w:val="bullet"/>
      <w:lvlText w:val="•"/>
      <w:lvlJc w:val="left"/>
      <w:pPr>
        <w:ind w:left="4453" w:hanging="437"/>
      </w:pPr>
      <w:rPr>
        <w:rFonts w:hint="default"/>
        <w:lang w:val="en-US" w:eastAsia="en-US" w:bidi="ar-SA"/>
      </w:rPr>
    </w:lvl>
    <w:lvl w:ilvl="4" w:tentative="0">
      <w:start w:val="0"/>
      <w:numFmt w:val="bullet"/>
      <w:lvlText w:val="•"/>
      <w:lvlJc w:val="left"/>
      <w:pPr>
        <w:ind w:left="5437" w:hanging="437"/>
      </w:pPr>
      <w:rPr>
        <w:rFonts w:hint="default"/>
        <w:lang w:val="en-US" w:eastAsia="en-US" w:bidi="ar-SA"/>
      </w:rPr>
    </w:lvl>
    <w:lvl w:ilvl="5" w:tentative="0">
      <w:start w:val="0"/>
      <w:numFmt w:val="bullet"/>
      <w:lvlText w:val="•"/>
      <w:lvlJc w:val="left"/>
      <w:pPr>
        <w:ind w:left="6422" w:hanging="437"/>
      </w:pPr>
      <w:rPr>
        <w:rFonts w:hint="default"/>
        <w:lang w:val="en-US" w:eastAsia="en-US" w:bidi="ar-SA"/>
      </w:rPr>
    </w:lvl>
    <w:lvl w:ilvl="6" w:tentative="0">
      <w:start w:val="0"/>
      <w:numFmt w:val="bullet"/>
      <w:lvlText w:val="•"/>
      <w:lvlJc w:val="left"/>
      <w:pPr>
        <w:ind w:left="7406" w:hanging="437"/>
      </w:pPr>
      <w:rPr>
        <w:rFonts w:hint="default"/>
        <w:lang w:val="en-US" w:eastAsia="en-US" w:bidi="ar-SA"/>
      </w:rPr>
    </w:lvl>
    <w:lvl w:ilvl="7" w:tentative="0">
      <w:start w:val="0"/>
      <w:numFmt w:val="bullet"/>
      <w:lvlText w:val="•"/>
      <w:lvlJc w:val="left"/>
      <w:pPr>
        <w:ind w:left="8390" w:hanging="437"/>
      </w:pPr>
      <w:rPr>
        <w:rFonts w:hint="default"/>
        <w:lang w:val="en-US" w:eastAsia="en-US" w:bidi="ar-SA"/>
      </w:rPr>
    </w:lvl>
    <w:lvl w:ilvl="8" w:tentative="0">
      <w:start w:val="0"/>
      <w:numFmt w:val="bullet"/>
      <w:lvlText w:val="•"/>
      <w:lvlJc w:val="left"/>
      <w:pPr>
        <w:ind w:left="9375" w:hanging="437"/>
      </w:pPr>
      <w:rPr>
        <w:rFonts w:hint="default"/>
        <w:lang w:val="en-US" w:eastAsia="en-US" w:bidi="ar-SA"/>
      </w:rPr>
    </w:lvl>
  </w:abstractNum>
  <w:abstractNum w:abstractNumId="4">
    <w:nsid w:val="B9314CA1"/>
    <w:multiLevelType w:val="multilevel"/>
    <w:tmpl w:val="B9314CA1"/>
    <w:lvl w:ilvl="0" w:tentative="0">
      <w:start w:val="1"/>
      <w:numFmt w:val="decimal"/>
      <w:lvlText w:val="%1."/>
      <w:lvlJc w:val="left"/>
      <w:pPr>
        <w:ind w:left="960" w:hanging="219"/>
        <w:jc w:val="left"/>
      </w:pPr>
      <w:rPr>
        <w:rFonts w:hint="default" w:ascii="Times New Roman" w:hAnsi="Times New Roman" w:eastAsia="Times New Roman" w:cs="Times New Roman"/>
        <w:b/>
        <w:bCs/>
        <w:i w:val="0"/>
        <w:iCs w:val="0"/>
        <w:spacing w:val="-1"/>
        <w:w w:val="100"/>
        <w:sz w:val="22"/>
        <w:szCs w:val="22"/>
        <w:lang w:val="en-US" w:eastAsia="en-US" w:bidi="ar-SA"/>
      </w:rPr>
    </w:lvl>
    <w:lvl w:ilvl="1" w:tentative="0">
      <w:start w:val="0"/>
      <w:numFmt w:val="bullet"/>
      <w:lvlText w:val="•"/>
      <w:lvlJc w:val="left"/>
      <w:pPr>
        <w:ind w:left="926" w:hanging="185"/>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2113" w:hanging="185"/>
      </w:pPr>
      <w:rPr>
        <w:rFonts w:hint="default"/>
        <w:lang w:val="en-US" w:eastAsia="en-US" w:bidi="ar-SA"/>
      </w:rPr>
    </w:lvl>
    <w:lvl w:ilvl="3" w:tentative="0">
      <w:start w:val="0"/>
      <w:numFmt w:val="bullet"/>
      <w:lvlText w:val="•"/>
      <w:lvlJc w:val="left"/>
      <w:pPr>
        <w:ind w:left="3267" w:hanging="185"/>
      </w:pPr>
      <w:rPr>
        <w:rFonts w:hint="default"/>
        <w:lang w:val="en-US" w:eastAsia="en-US" w:bidi="ar-SA"/>
      </w:rPr>
    </w:lvl>
    <w:lvl w:ilvl="4" w:tentative="0">
      <w:start w:val="0"/>
      <w:numFmt w:val="bullet"/>
      <w:lvlText w:val="•"/>
      <w:lvlJc w:val="left"/>
      <w:pPr>
        <w:ind w:left="4421" w:hanging="185"/>
      </w:pPr>
      <w:rPr>
        <w:rFonts w:hint="default"/>
        <w:lang w:val="en-US" w:eastAsia="en-US" w:bidi="ar-SA"/>
      </w:rPr>
    </w:lvl>
    <w:lvl w:ilvl="5" w:tentative="0">
      <w:start w:val="0"/>
      <w:numFmt w:val="bullet"/>
      <w:lvlText w:val="•"/>
      <w:lvlJc w:val="left"/>
      <w:pPr>
        <w:ind w:left="5575" w:hanging="185"/>
      </w:pPr>
      <w:rPr>
        <w:rFonts w:hint="default"/>
        <w:lang w:val="en-US" w:eastAsia="en-US" w:bidi="ar-SA"/>
      </w:rPr>
    </w:lvl>
    <w:lvl w:ilvl="6" w:tentative="0">
      <w:start w:val="0"/>
      <w:numFmt w:val="bullet"/>
      <w:lvlText w:val="•"/>
      <w:lvlJc w:val="left"/>
      <w:pPr>
        <w:ind w:left="6728" w:hanging="185"/>
      </w:pPr>
      <w:rPr>
        <w:rFonts w:hint="default"/>
        <w:lang w:val="en-US" w:eastAsia="en-US" w:bidi="ar-SA"/>
      </w:rPr>
    </w:lvl>
    <w:lvl w:ilvl="7" w:tentative="0">
      <w:start w:val="0"/>
      <w:numFmt w:val="bullet"/>
      <w:lvlText w:val="•"/>
      <w:lvlJc w:val="left"/>
      <w:pPr>
        <w:ind w:left="7882" w:hanging="185"/>
      </w:pPr>
      <w:rPr>
        <w:rFonts w:hint="default"/>
        <w:lang w:val="en-US" w:eastAsia="en-US" w:bidi="ar-SA"/>
      </w:rPr>
    </w:lvl>
    <w:lvl w:ilvl="8" w:tentative="0">
      <w:start w:val="0"/>
      <w:numFmt w:val="bullet"/>
      <w:lvlText w:val="•"/>
      <w:lvlJc w:val="left"/>
      <w:pPr>
        <w:ind w:left="9036" w:hanging="185"/>
      </w:pPr>
      <w:rPr>
        <w:rFonts w:hint="default"/>
        <w:lang w:val="en-US" w:eastAsia="en-US" w:bidi="ar-SA"/>
      </w:rPr>
    </w:lvl>
  </w:abstractNum>
  <w:abstractNum w:abstractNumId="5">
    <w:nsid w:val="BF205925"/>
    <w:multiLevelType w:val="multilevel"/>
    <w:tmpl w:val="BF205925"/>
    <w:lvl w:ilvl="0" w:tentative="0">
      <w:start w:val="3"/>
      <w:numFmt w:val="decimal"/>
      <w:lvlText w:val="%1"/>
      <w:lvlJc w:val="left"/>
      <w:pPr>
        <w:ind w:left="1500" w:hanging="437"/>
        <w:jc w:val="left"/>
      </w:pPr>
      <w:rPr>
        <w:rFonts w:hint="default"/>
        <w:lang w:val="en-US" w:eastAsia="en-US" w:bidi="ar-SA"/>
      </w:rPr>
    </w:lvl>
    <w:lvl w:ilvl="1" w:tentative="0">
      <w:start w:val="1"/>
      <w:numFmt w:val="decimal"/>
      <w:lvlText w:val="%1.%2"/>
      <w:lvlJc w:val="left"/>
      <w:pPr>
        <w:ind w:left="1500" w:hanging="437"/>
        <w:jc w:val="left"/>
      </w:pPr>
      <w:rPr>
        <w:rFonts w:hint="default" w:ascii="Verdana" w:hAnsi="Verdana" w:eastAsia="Verdana" w:cs="Verdana"/>
        <w:b w:val="0"/>
        <w:bCs w:val="0"/>
        <w:i w:val="0"/>
        <w:iCs w:val="0"/>
        <w:spacing w:val="-2"/>
        <w:w w:val="100"/>
        <w:sz w:val="22"/>
        <w:szCs w:val="22"/>
        <w:lang w:val="en-US" w:eastAsia="en-US" w:bidi="ar-SA"/>
      </w:rPr>
    </w:lvl>
    <w:lvl w:ilvl="2" w:tentative="0">
      <w:start w:val="0"/>
      <w:numFmt w:val="bullet"/>
      <w:lvlText w:val="•"/>
      <w:lvlJc w:val="left"/>
      <w:pPr>
        <w:ind w:left="3468" w:hanging="437"/>
      </w:pPr>
      <w:rPr>
        <w:rFonts w:hint="default"/>
        <w:lang w:val="en-US" w:eastAsia="en-US" w:bidi="ar-SA"/>
      </w:rPr>
    </w:lvl>
    <w:lvl w:ilvl="3" w:tentative="0">
      <w:start w:val="0"/>
      <w:numFmt w:val="bullet"/>
      <w:lvlText w:val="•"/>
      <w:lvlJc w:val="left"/>
      <w:pPr>
        <w:ind w:left="4453" w:hanging="437"/>
      </w:pPr>
      <w:rPr>
        <w:rFonts w:hint="default"/>
        <w:lang w:val="en-US" w:eastAsia="en-US" w:bidi="ar-SA"/>
      </w:rPr>
    </w:lvl>
    <w:lvl w:ilvl="4" w:tentative="0">
      <w:start w:val="0"/>
      <w:numFmt w:val="bullet"/>
      <w:lvlText w:val="•"/>
      <w:lvlJc w:val="left"/>
      <w:pPr>
        <w:ind w:left="5437" w:hanging="437"/>
      </w:pPr>
      <w:rPr>
        <w:rFonts w:hint="default"/>
        <w:lang w:val="en-US" w:eastAsia="en-US" w:bidi="ar-SA"/>
      </w:rPr>
    </w:lvl>
    <w:lvl w:ilvl="5" w:tentative="0">
      <w:start w:val="0"/>
      <w:numFmt w:val="bullet"/>
      <w:lvlText w:val="•"/>
      <w:lvlJc w:val="left"/>
      <w:pPr>
        <w:ind w:left="6422" w:hanging="437"/>
      </w:pPr>
      <w:rPr>
        <w:rFonts w:hint="default"/>
        <w:lang w:val="en-US" w:eastAsia="en-US" w:bidi="ar-SA"/>
      </w:rPr>
    </w:lvl>
    <w:lvl w:ilvl="6" w:tentative="0">
      <w:start w:val="0"/>
      <w:numFmt w:val="bullet"/>
      <w:lvlText w:val="•"/>
      <w:lvlJc w:val="left"/>
      <w:pPr>
        <w:ind w:left="7406" w:hanging="437"/>
      </w:pPr>
      <w:rPr>
        <w:rFonts w:hint="default"/>
        <w:lang w:val="en-US" w:eastAsia="en-US" w:bidi="ar-SA"/>
      </w:rPr>
    </w:lvl>
    <w:lvl w:ilvl="7" w:tentative="0">
      <w:start w:val="0"/>
      <w:numFmt w:val="bullet"/>
      <w:lvlText w:val="•"/>
      <w:lvlJc w:val="left"/>
      <w:pPr>
        <w:ind w:left="8390" w:hanging="437"/>
      </w:pPr>
      <w:rPr>
        <w:rFonts w:hint="default"/>
        <w:lang w:val="en-US" w:eastAsia="en-US" w:bidi="ar-SA"/>
      </w:rPr>
    </w:lvl>
    <w:lvl w:ilvl="8" w:tentative="0">
      <w:start w:val="0"/>
      <w:numFmt w:val="bullet"/>
      <w:lvlText w:val="•"/>
      <w:lvlJc w:val="left"/>
      <w:pPr>
        <w:ind w:left="9375" w:hanging="437"/>
      </w:pPr>
      <w:rPr>
        <w:rFonts w:hint="default"/>
        <w:lang w:val="en-US" w:eastAsia="en-US" w:bidi="ar-SA"/>
      </w:rPr>
    </w:lvl>
  </w:abstractNum>
  <w:abstractNum w:abstractNumId="6">
    <w:nsid w:val="CF092B84"/>
    <w:multiLevelType w:val="multilevel"/>
    <w:tmpl w:val="CF092B84"/>
    <w:lvl w:ilvl="0" w:tentative="0">
      <w:start w:val="1"/>
      <w:numFmt w:val="decimal"/>
      <w:lvlText w:val="%1"/>
      <w:lvlJc w:val="left"/>
      <w:pPr>
        <w:ind w:left="1500" w:hanging="437"/>
        <w:jc w:val="left"/>
      </w:pPr>
      <w:rPr>
        <w:rFonts w:hint="default"/>
        <w:lang w:val="en-US" w:eastAsia="en-US" w:bidi="ar-SA"/>
      </w:rPr>
    </w:lvl>
    <w:lvl w:ilvl="1" w:tentative="0">
      <w:start w:val="1"/>
      <w:numFmt w:val="decimal"/>
      <w:lvlText w:val="%1.%2"/>
      <w:lvlJc w:val="left"/>
      <w:pPr>
        <w:ind w:left="1500" w:hanging="437"/>
        <w:jc w:val="left"/>
      </w:pPr>
      <w:rPr>
        <w:rFonts w:hint="default" w:ascii="Verdana" w:hAnsi="Verdana" w:eastAsia="Verdana" w:cs="Verdana"/>
        <w:b w:val="0"/>
        <w:bCs w:val="0"/>
        <w:i w:val="0"/>
        <w:iCs w:val="0"/>
        <w:spacing w:val="-2"/>
        <w:w w:val="100"/>
        <w:sz w:val="22"/>
        <w:szCs w:val="22"/>
        <w:lang w:val="en-US" w:eastAsia="en-US" w:bidi="ar-SA"/>
      </w:rPr>
    </w:lvl>
    <w:lvl w:ilvl="2" w:tentative="0">
      <w:start w:val="0"/>
      <w:numFmt w:val="bullet"/>
      <w:lvlText w:val="•"/>
      <w:lvlJc w:val="left"/>
      <w:pPr>
        <w:ind w:left="3468" w:hanging="437"/>
      </w:pPr>
      <w:rPr>
        <w:rFonts w:hint="default"/>
        <w:lang w:val="en-US" w:eastAsia="en-US" w:bidi="ar-SA"/>
      </w:rPr>
    </w:lvl>
    <w:lvl w:ilvl="3" w:tentative="0">
      <w:start w:val="0"/>
      <w:numFmt w:val="bullet"/>
      <w:lvlText w:val="•"/>
      <w:lvlJc w:val="left"/>
      <w:pPr>
        <w:ind w:left="4453" w:hanging="437"/>
      </w:pPr>
      <w:rPr>
        <w:rFonts w:hint="default"/>
        <w:lang w:val="en-US" w:eastAsia="en-US" w:bidi="ar-SA"/>
      </w:rPr>
    </w:lvl>
    <w:lvl w:ilvl="4" w:tentative="0">
      <w:start w:val="0"/>
      <w:numFmt w:val="bullet"/>
      <w:lvlText w:val="•"/>
      <w:lvlJc w:val="left"/>
      <w:pPr>
        <w:ind w:left="5437" w:hanging="437"/>
      </w:pPr>
      <w:rPr>
        <w:rFonts w:hint="default"/>
        <w:lang w:val="en-US" w:eastAsia="en-US" w:bidi="ar-SA"/>
      </w:rPr>
    </w:lvl>
    <w:lvl w:ilvl="5" w:tentative="0">
      <w:start w:val="0"/>
      <w:numFmt w:val="bullet"/>
      <w:lvlText w:val="•"/>
      <w:lvlJc w:val="left"/>
      <w:pPr>
        <w:ind w:left="6422" w:hanging="437"/>
      </w:pPr>
      <w:rPr>
        <w:rFonts w:hint="default"/>
        <w:lang w:val="en-US" w:eastAsia="en-US" w:bidi="ar-SA"/>
      </w:rPr>
    </w:lvl>
    <w:lvl w:ilvl="6" w:tentative="0">
      <w:start w:val="0"/>
      <w:numFmt w:val="bullet"/>
      <w:lvlText w:val="•"/>
      <w:lvlJc w:val="left"/>
      <w:pPr>
        <w:ind w:left="7406" w:hanging="437"/>
      </w:pPr>
      <w:rPr>
        <w:rFonts w:hint="default"/>
        <w:lang w:val="en-US" w:eastAsia="en-US" w:bidi="ar-SA"/>
      </w:rPr>
    </w:lvl>
    <w:lvl w:ilvl="7" w:tentative="0">
      <w:start w:val="0"/>
      <w:numFmt w:val="bullet"/>
      <w:lvlText w:val="•"/>
      <w:lvlJc w:val="left"/>
      <w:pPr>
        <w:ind w:left="8390" w:hanging="437"/>
      </w:pPr>
      <w:rPr>
        <w:rFonts w:hint="default"/>
        <w:lang w:val="en-US" w:eastAsia="en-US" w:bidi="ar-SA"/>
      </w:rPr>
    </w:lvl>
    <w:lvl w:ilvl="8" w:tentative="0">
      <w:start w:val="0"/>
      <w:numFmt w:val="bullet"/>
      <w:lvlText w:val="•"/>
      <w:lvlJc w:val="left"/>
      <w:pPr>
        <w:ind w:left="9375" w:hanging="437"/>
      </w:pPr>
      <w:rPr>
        <w:rFonts w:hint="default"/>
        <w:lang w:val="en-US" w:eastAsia="en-US" w:bidi="ar-SA"/>
      </w:rPr>
    </w:lvl>
  </w:abstractNum>
  <w:abstractNum w:abstractNumId="7">
    <w:nsid w:val="0053208E"/>
    <w:multiLevelType w:val="multilevel"/>
    <w:tmpl w:val="0053208E"/>
    <w:lvl w:ilvl="0" w:tentative="0">
      <w:start w:val="0"/>
      <w:numFmt w:val="bullet"/>
      <w:lvlText w:val=""/>
      <w:lvlJc w:val="left"/>
      <w:pPr>
        <w:ind w:left="893"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944" w:hanging="360"/>
      </w:pPr>
      <w:rPr>
        <w:rFonts w:hint="default"/>
        <w:lang w:val="en-US" w:eastAsia="en-US" w:bidi="ar-SA"/>
      </w:rPr>
    </w:lvl>
    <w:lvl w:ilvl="2" w:tentative="0">
      <w:start w:val="0"/>
      <w:numFmt w:val="bullet"/>
      <w:lvlText w:val="•"/>
      <w:lvlJc w:val="left"/>
      <w:pPr>
        <w:ind w:left="2988" w:hanging="360"/>
      </w:pPr>
      <w:rPr>
        <w:rFonts w:hint="default"/>
        <w:lang w:val="en-US" w:eastAsia="en-US" w:bidi="ar-SA"/>
      </w:rPr>
    </w:lvl>
    <w:lvl w:ilvl="3" w:tentative="0">
      <w:start w:val="0"/>
      <w:numFmt w:val="bullet"/>
      <w:lvlText w:val="•"/>
      <w:lvlJc w:val="left"/>
      <w:pPr>
        <w:ind w:left="4033" w:hanging="360"/>
      </w:pPr>
      <w:rPr>
        <w:rFonts w:hint="default"/>
        <w:lang w:val="en-US" w:eastAsia="en-US" w:bidi="ar-SA"/>
      </w:rPr>
    </w:lvl>
    <w:lvl w:ilvl="4" w:tentative="0">
      <w:start w:val="0"/>
      <w:numFmt w:val="bullet"/>
      <w:lvlText w:val="•"/>
      <w:lvlJc w:val="left"/>
      <w:pPr>
        <w:ind w:left="5077" w:hanging="360"/>
      </w:pPr>
      <w:rPr>
        <w:rFonts w:hint="default"/>
        <w:lang w:val="en-US" w:eastAsia="en-US" w:bidi="ar-SA"/>
      </w:rPr>
    </w:lvl>
    <w:lvl w:ilvl="5" w:tentative="0">
      <w:start w:val="0"/>
      <w:numFmt w:val="bullet"/>
      <w:lvlText w:val="•"/>
      <w:lvlJc w:val="left"/>
      <w:pPr>
        <w:ind w:left="6122" w:hanging="360"/>
      </w:pPr>
      <w:rPr>
        <w:rFonts w:hint="default"/>
        <w:lang w:val="en-US" w:eastAsia="en-US" w:bidi="ar-SA"/>
      </w:rPr>
    </w:lvl>
    <w:lvl w:ilvl="6" w:tentative="0">
      <w:start w:val="0"/>
      <w:numFmt w:val="bullet"/>
      <w:lvlText w:val="•"/>
      <w:lvlJc w:val="left"/>
      <w:pPr>
        <w:ind w:left="7166" w:hanging="360"/>
      </w:pPr>
      <w:rPr>
        <w:rFonts w:hint="default"/>
        <w:lang w:val="en-US" w:eastAsia="en-US" w:bidi="ar-SA"/>
      </w:rPr>
    </w:lvl>
    <w:lvl w:ilvl="7" w:tentative="0">
      <w:start w:val="0"/>
      <w:numFmt w:val="bullet"/>
      <w:lvlText w:val="•"/>
      <w:lvlJc w:val="left"/>
      <w:pPr>
        <w:ind w:left="8210" w:hanging="360"/>
      </w:pPr>
      <w:rPr>
        <w:rFonts w:hint="default"/>
        <w:lang w:val="en-US" w:eastAsia="en-US" w:bidi="ar-SA"/>
      </w:rPr>
    </w:lvl>
    <w:lvl w:ilvl="8" w:tentative="0">
      <w:start w:val="0"/>
      <w:numFmt w:val="bullet"/>
      <w:lvlText w:val="•"/>
      <w:lvlJc w:val="left"/>
      <w:pPr>
        <w:ind w:left="9255" w:hanging="360"/>
      </w:pPr>
      <w:rPr>
        <w:rFonts w:hint="default"/>
        <w:lang w:val="en-US" w:eastAsia="en-US" w:bidi="ar-SA"/>
      </w:rPr>
    </w:lvl>
  </w:abstractNum>
  <w:abstractNum w:abstractNumId="8">
    <w:nsid w:val="1FAAE33E"/>
    <w:multiLevelType w:val="multilevel"/>
    <w:tmpl w:val="1FAAE33E"/>
    <w:lvl w:ilvl="0" w:tentative="0">
      <w:start w:val="2"/>
      <w:numFmt w:val="decimal"/>
      <w:lvlText w:val="%1"/>
      <w:lvlJc w:val="left"/>
      <w:pPr>
        <w:ind w:left="1070" w:hanging="329"/>
        <w:jc w:val="left"/>
      </w:pPr>
      <w:rPr>
        <w:rFonts w:hint="default"/>
        <w:lang w:val="en-US" w:eastAsia="en-US" w:bidi="ar-SA"/>
      </w:rPr>
    </w:lvl>
    <w:lvl w:ilvl="1" w:tentative="0">
      <w:start w:val="1"/>
      <w:numFmt w:val="decimal"/>
      <w:lvlText w:val="%1.%2"/>
      <w:lvlJc w:val="left"/>
      <w:pPr>
        <w:ind w:left="1070" w:hanging="329"/>
        <w:jc w:val="left"/>
      </w:pPr>
      <w:rPr>
        <w:rFonts w:hint="default"/>
        <w:spacing w:val="-1"/>
        <w:w w:val="100"/>
        <w:lang w:val="en-US" w:eastAsia="en-US" w:bidi="ar-SA"/>
      </w:rPr>
    </w:lvl>
    <w:lvl w:ilvl="2" w:tentative="0">
      <w:start w:val="1"/>
      <w:numFmt w:val="decimal"/>
      <w:lvlText w:val="%1.%2.%3"/>
      <w:lvlJc w:val="left"/>
      <w:pPr>
        <w:ind w:left="1282"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3516" w:hanging="540"/>
      </w:pPr>
      <w:rPr>
        <w:rFonts w:hint="default"/>
        <w:lang w:val="en-US" w:eastAsia="en-US" w:bidi="ar-SA"/>
      </w:rPr>
    </w:lvl>
    <w:lvl w:ilvl="4" w:tentative="0">
      <w:start w:val="0"/>
      <w:numFmt w:val="bullet"/>
      <w:lvlText w:val="•"/>
      <w:lvlJc w:val="left"/>
      <w:pPr>
        <w:ind w:left="4634" w:hanging="540"/>
      </w:pPr>
      <w:rPr>
        <w:rFonts w:hint="default"/>
        <w:lang w:val="en-US" w:eastAsia="en-US" w:bidi="ar-SA"/>
      </w:rPr>
    </w:lvl>
    <w:lvl w:ilvl="5" w:tentative="0">
      <w:start w:val="0"/>
      <w:numFmt w:val="bullet"/>
      <w:lvlText w:val="•"/>
      <w:lvlJc w:val="left"/>
      <w:pPr>
        <w:ind w:left="5752" w:hanging="540"/>
      </w:pPr>
      <w:rPr>
        <w:rFonts w:hint="default"/>
        <w:lang w:val="en-US" w:eastAsia="en-US" w:bidi="ar-SA"/>
      </w:rPr>
    </w:lvl>
    <w:lvl w:ilvl="6" w:tentative="0">
      <w:start w:val="0"/>
      <w:numFmt w:val="bullet"/>
      <w:lvlText w:val="•"/>
      <w:lvlJc w:val="left"/>
      <w:pPr>
        <w:ind w:left="6871" w:hanging="540"/>
      </w:pPr>
      <w:rPr>
        <w:rFonts w:hint="default"/>
        <w:lang w:val="en-US" w:eastAsia="en-US" w:bidi="ar-SA"/>
      </w:rPr>
    </w:lvl>
    <w:lvl w:ilvl="7" w:tentative="0">
      <w:start w:val="0"/>
      <w:numFmt w:val="bullet"/>
      <w:lvlText w:val="•"/>
      <w:lvlJc w:val="left"/>
      <w:pPr>
        <w:ind w:left="7989" w:hanging="540"/>
      </w:pPr>
      <w:rPr>
        <w:rFonts w:hint="default"/>
        <w:lang w:val="en-US" w:eastAsia="en-US" w:bidi="ar-SA"/>
      </w:rPr>
    </w:lvl>
    <w:lvl w:ilvl="8" w:tentative="0">
      <w:start w:val="0"/>
      <w:numFmt w:val="bullet"/>
      <w:lvlText w:val="•"/>
      <w:lvlJc w:val="left"/>
      <w:pPr>
        <w:ind w:left="9107" w:hanging="540"/>
      </w:pPr>
      <w:rPr>
        <w:rFonts w:hint="default"/>
        <w:lang w:val="en-US" w:eastAsia="en-US" w:bidi="ar-SA"/>
      </w:rPr>
    </w:lvl>
  </w:abstractNum>
  <w:abstractNum w:abstractNumId="9">
    <w:nsid w:val="25CE6E91"/>
    <w:multiLevelType w:val="multilevel"/>
    <w:tmpl w:val="25CE6E91"/>
    <w:lvl w:ilvl="0" w:tentative="0">
      <w:start w:val="4"/>
      <w:numFmt w:val="decimal"/>
      <w:lvlText w:val="%1"/>
      <w:lvlJc w:val="left"/>
      <w:pPr>
        <w:ind w:left="1162" w:hanging="420"/>
        <w:jc w:val="left"/>
      </w:pPr>
      <w:rPr>
        <w:rFonts w:hint="default"/>
        <w:lang w:val="en-US" w:eastAsia="en-US" w:bidi="ar-SA"/>
      </w:rPr>
    </w:lvl>
    <w:lvl w:ilvl="1" w:tentative="0">
      <w:start w:val="1"/>
      <w:numFmt w:val="decimal"/>
      <w:lvlText w:val="%1.%2"/>
      <w:lvlJc w:val="left"/>
      <w:pPr>
        <w:ind w:left="1162" w:hanging="420"/>
        <w:jc w:val="left"/>
      </w:pPr>
      <w:rPr>
        <w:rFonts w:hint="default" w:ascii="Times New Roman" w:hAnsi="Times New Roman" w:eastAsia="Times New Roman" w:cs="Times New Roman"/>
        <w:b/>
        <w:bCs/>
        <w:i w:val="0"/>
        <w:iCs w:val="0"/>
        <w:spacing w:val="-2"/>
        <w:w w:val="100"/>
        <w:sz w:val="28"/>
        <w:szCs w:val="28"/>
        <w:lang w:val="en-US" w:eastAsia="en-US" w:bidi="ar-SA"/>
      </w:rPr>
    </w:lvl>
    <w:lvl w:ilvl="2" w:tentative="0">
      <w:start w:val="0"/>
      <w:numFmt w:val="bullet"/>
      <w:lvlText w:val="•"/>
      <w:lvlJc w:val="left"/>
      <w:pPr>
        <w:ind w:left="3196" w:hanging="420"/>
      </w:pPr>
      <w:rPr>
        <w:rFonts w:hint="default"/>
        <w:lang w:val="en-US" w:eastAsia="en-US" w:bidi="ar-SA"/>
      </w:rPr>
    </w:lvl>
    <w:lvl w:ilvl="3" w:tentative="0">
      <w:start w:val="0"/>
      <w:numFmt w:val="bullet"/>
      <w:lvlText w:val="•"/>
      <w:lvlJc w:val="left"/>
      <w:pPr>
        <w:ind w:left="4215" w:hanging="420"/>
      </w:pPr>
      <w:rPr>
        <w:rFonts w:hint="default"/>
        <w:lang w:val="en-US" w:eastAsia="en-US" w:bidi="ar-SA"/>
      </w:rPr>
    </w:lvl>
    <w:lvl w:ilvl="4" w:tentative="0">
      <w:start w:val="0"/>
      <w:numFmt w:val="bullet"/>
      <w:lvlText w:val="•"/>
      <w:lvlJc w:val="left"/>
      <w:pPr>
        <w:ind w:left="5233" w:hanging="420"/>
      </w:pPr>
      <w:rPr>
        <w:rFonts w:hint="default"/>
        <w:lang w:val="en-US" w:eastAsia="en-US" w:bidi="ar-SA"/>
      </w:rPr>
    </w:lvl>
    <w:lvl w:ilvl="5" w:tentative="0">
      <w:start w:val="0"/>
      <w:numFmt w:val="bullet"/>
      <w:lvlText w:val="•"/>
      <w:lvlJc w:val="left"/>
      <w:pPr>
        <w:ind w:left="6252" w:hanging="420"/>
      </w:pPr>
      <w:rPr>
        <w:rFonts w:hint="default"/>
        <w:lang w:val="en-US" w:eastAsia="en-US" w:bidi="ar-SA"/>
      </w:rPr>
    </w:lvl>
    <w:lvl w:ilvl="6" w:tentative="0">
      <w:start w:val="0"/>
      <w:numFmt w:val="bullet"/>
      <w:lvlText w:val="•"/>
      <w:lvlJc w:val="left"/>
      <w:pPr>
        <w:ind w:left="7270" w:hanging="420"/>
      </w:pPr>
      <w:rPr>
        <w:rFonts w:hint="default"/>
        <w:lang w:val="en-US" w:eastAsia="en-US" w:bidi="ar-SA"/>
      </w:rPr>
    </w:lvl>
    <w:lvl w:ilvl="7" w:tentative="0">
      <w:start w:val="0"/>
      <w:numFmt w:val="bullet"/>
      <w:lvlText w:val="•"/>
      <w:lvlJc w:val="left"/>
      <w:pPr>
        <w:ind w:left="8288" w:hanging="420"/>
      </w:pPr>
      <w:rPr>
        <w:rFonts w:hint="default"/>
        <w:lang w:val="en-US" w:eastAsia="en-US" w:bidi="ar-SA"/>
      </w:rPr>
    </w:lvl>
    <w:lvl w:ilvl="8" w:tentative="0">
      <w:start w:val="0"/>
      <w:numFmt w:val="bullet"/>
      <w:lvlText w:val="•"/>
      <w:lvlJc w:val="left"/>
      <w:pPr>
        <w:ind w:left="9307" w:hanging="420"/>
      </w:pPr>
      <w:rPr>
        <w:rFonts w:hint="default"/>
        <w:lang w:val="en-US" w:eastAsia="en-US" w:bidi="ar-SA"/>
      </w:rPr>
    </w:lvl>
  </w:abstractNum>
  <w:abstractNum w:abstractNumId="10">
    <w:nsid w:val="479DCC46"/>
    <w:multiLevelType w:val="multilevel"/>
    <w:tmpl w:val="479DCC46"/>
    <w:lvl w:ilvl="0" w:tentative="0">
      <w:start w:val="1"/>
      <w:numFmt w:val="decimal"/>
      <w:lvlText w:val="%1."/>
      <w:lvlJc w:val="left"/>
      <w:pPr>
        <w:ind w:left="742" w:hanging="219"/>
        <w:jc w:val="left"/>
      </w:pPr>
      <w:rPr>
        <w:rFonts w:hint="default" w:ascii="Times New Roman" w:hAnsi="Times New Roman" w:eastAsia="Times New Roman" w:cs="Times New Roman"/>
        <w:b/>
        <w:bCs/>
        <w:i w:val="0"/>
        <w:iCs w:val="0"/>
        <w:spacing w:val="-1"/>
        <w:w w:val="86"/>
        <w:sz w:val="22"/>
        <w:szCs w:val="22"/>
        <w:lang w:val="en-US" w:eastAsia="en-US" w:bidi="ar-SA"/>
      </w:rPr>
    </w:lvl>
    <w:lvl w:ilvl="1" w:tentative="0">
      <w:start w:val="0"/>
      <w:numFmt w:val="bullet"/>
      <w:lvlText w:val=""/>
      <w:lvlJc w:val="left"/>
      <w:pPr>
        <w:ind w:left="1253" w:hanging="420"/>
      </w:pPr>
      <w:rPr>
        <w:rFonts w:hint="default" w:ascii="Wingdings" w:hAnsi="Wingdings" w:eastAsia="Wingdings" w:cs="Wingdings"/>
        <w:b w:val="0"/>
        <w:bCs w:val="0"/>
        <w:i w:val="0"/>
        <w:iCs w:val="0"/>
        <w:spacing w:val="0"/>
        <w:w w:val="100"/>
        <w:sz w:val="22"/>
        <w:szCs w:val="22"/>
        <w:lang w:val="en-US" w:eastAsia="en-US" w:bidi="ar-SA"/>
      </w:rPr>
    </w:lvl>
    <w:lvl w:ilvl="2" w:tentative="0">
      <w:start w:val="0"/>
      <w:numFmt w:val="bullet"/>
      <w:lvlText w:val="•"/>
      <w:lvlJc w:val="left"/>
      <w:pPr>
        <w:ind w:left="1300" w:hanging="420"/>
      </w:pPr>
      <w:rPr>
        <w:rFonts w:hint="default"/>
        <w:lang w:val="en-US" w:eastAsia="en-US" w:bidi="ar-SA"/>
      </w:rPr>
    </w:lvl>
    <w:lvl w:ilvl="3" w:tentative="0">
      <w:start w:val="0"/>
      <w:numFmt w:val="bullet"/>
      <w:lvlText w:val="•"/>
      <w:lvlJc w:val="left"/>
      <w:pPr>
        <w:ind w:left="2555" w:hanging="420"/>
      </w:pPr>
      <w:rPr>
        <w:rFonts w:hint="default"/>
        <w:lang w:val="en-US" w:eastAsia="en-US" w:bidi="ar-SA"/>
      </w:rPr>
    </w:lvl>
    <w:lvl w:ilvl="4" w:tentative="0">
      <w:start w:val="0"/>
      <w:numFmt w:val="bullet"/>
      <w:lvlText w:val="•"/>
      <w:lvlJc w:val="left"/>
      <w:pPr>
        <w:ind w:left="3811" w:hanging="420"/>
      </w:pPr>
      <w:rPr>
        <w:rFonts w:hint="default"/>
        <w:lang w:val="en-US" w:eastAsia="en-US" w:bidi="ar-SA"/>
      </w:rPr>
    </w:lvl>
    <w:lvl w:ilvl="5" w:tentative="0">
      <w:start w:val="0"/>
      <w:numFmt w:val="bullet"/>
      <w:lvlText w:val="•"/>
      <w:lvlJc w:val="left"/>
      <w:pPr>
        <w:ind w:left="5066" w:hanging="420"/>
      </w:pPr>
      <w:rPr>
        <w:rFonts w:hint="default"/>
        <w:lang w:val="en-US" w:eastAsia="en-US" w:bidi="ar-SA"/>
      </w:rPr>
    </w:lvl>
    <w:lvl w:ilvl="6" w:tentative="0">
      <w:start w:val="0"/>
      <w:numFmt w:val="bullet"/>
      <w:lvlText w:val="•"/>
      <w:lvlJc w:val="left"/>
      <w:pPr>
        <w:ind w:left="6322" w:hanging="420"/>
      </w:pPr>
      <w:rPr>
        <w:rFonts w:hint="default"/>
        <w:lang w:val="en-US" w:eastAsia="en-US" w:bidi="ar-SA"/>
      </w:rPr>
    </w:lvl>
    <w:lvl w:ilvl="7" w:tentative="0">
      <w:start w:val="0"/>
      <w:numFmt w:val="bullet"/>
      <w:lvlText w:val="•"/>
      <w:lvlJc w:val="left"/>
      <w:pPr>
        <w:ind w:left="7577" w:hanging="420"/>
      </w:pPr>
      <w:rPr>
        <w:rFonts w:hint="default"/>
        <w:lang w:val="en-US" w:eastAsia="en-US" w:bidi="ar-SA"/>
      </w:rPr>
    </w:lvl>
    <w:lvl w:ilvl="8" w:tentative="0">
      <w:start w:val="0"/>
      <w:numFmt w:val="bullet"/>
      <w:lvlText w:val="•"/>
      <w:lvlJc w:val="left"/>
      <w:pPr>
        <w:ind w:left="8833" w:hanging="420"/>
      </w:pPr>
      <w:rPr>
        <w:rFonts w:hint="default"/>
        <w:lang w:val="en-US" w:eastAsia="en-US" w:bidi="ar-SA"/>
      </w:rPr>
    </w:lvl>
  </w:abstractNum>
  <w:abstractNum w:abstractNumId="11">
    <w:nsid w:val="59ADCABA"/>
    <w:multiLevelType w:val="multilevel"/>
    <w:tmpl w:val="59ADCABA"/>
    <w:lvl w:ilvl="0" w:tentative="0">
      <w:start w:val="2"/>
      <w:numFmt w:val="decimal"/>
      <w:lvlText w:val="%1"/>
      <w:lvlJc w:val="left"/>
      <w:pPr>
        <w:ind w:left="1500" w:hanging="437"/>
        <w:jc w:val="left"/>
      </w:pPr>
      <w:rPr>
        <w:rFonts w:hint="default"/>
        <w:lang w:val="en-US" w:eastAsia="en-US" w:bidi="ar-SA"/>
      </w:rPr>
    </w:lvl>
    <w:lvl w:ilvl="1" w:tentative="0">
      <w:start w:val="1"/>
      <w:numFmt w:val="decimal"/>
      <w:lvlText w:val="%1.%2"/>
      <w:lvlJc w:val="left"/>
      <w:pPr>
        <w:ind w:left="1500" w:hanging="437"/>
        <w:jc w:val="left"/>
      </w:pPr>
      <w:rPr>
        <w:rFonts w:hint="default" w:ascii="Verdana" w:hAnsi="Verdana" w:eastAsia="Verdana" w:cs="Verdana"/>
        <w:b w:val="0"/>
        <w:bCs w:val="0"/>
        <w:i w:val="0"/>
        <w:iCs w:val="0"/>
        <w:spacing w:val="-2"/>
        <w:w w:val="100"/>
        <w:sz w:val="22"/>
        <w:szCs w:val="22"/>
        <w:lang w:val="en-US" w:eastAsia="en-US" w:bidi="ar-SA"/>
      </w:rPr>
    </w:lvl>
    <w:lvl w:ilvl="2" w:tentative="0">
      <w:start w:val="0"/>
      <w:numFmt w:val="bullet"/>
      <w:lvlText w:val="•"/>
      <w:lvlJc w:val="left"/>
      <w:pPr>
        <w:ind w:left="3468" w:hanging="437"/>
      </w:pPr>
      <w:rPr>
        <w:rFonts w:hint="default"/>
        <w:lang w:val="en-US" w:eastAsia="en-US" w:bidi="ar-SA"/>
      </w:rPr>
    </w:lvl>
    <w:lvl w:ilvl="3" w:tentative="0">
      <w:start w:val="0"/>
      <w:numFmt w:val="bullet"/>
      <w:lvlText w:val="•"/>
      <w:lvlJc w:val="left"/>
      <w:pPr>
        <w:ind w:left="4453" w:hanging="437"/>
      </w:pPr>
      <w:rPr>
        <w:rFonts w:hint="default"/>
        <w:lang w:val="en-US" w:eastAsia="en-US" w:bidi="ar-SA"/>
      </w:rPr>
    </w:lvl>
    <w:lvl w:ilvl="4" w:tentative="0">
      <w:start w:val="0"/>
      <w:numFmt w:val="bullet"/>
      <w:lvlText w:val="•"/>
      <w:lvlJc w:val="left"/>
      <w:pPr>
        <w:ind w:left="5437" w:hanging="437"/>
      </w:pPr>
      <w:rPr>
        <w:rFonts w:hint="default"/>
        <w:lang w:val="en-US" w:eastAsia="en-US" w:bidi="ar-SA"/>
      </w:rPr>
    </w:lvl>
    <w:lvl w:ilvl="5" w:tentative="0">
      <w:start w:val="0"/>
      <w:numFmt w:val="bullet"/>
      <w:lvlText w:val="•"/>
      <w:lvlJc w:val="left"/>
      <w:pPr>
        <w:ind w:left="6422" w:hanging="437"/>
      </w:pPr>
      <w:rPr>
        <w:rFonts w:hint="default"/>
        <w:lang w:val="en-US" w:eastAsia="en-US" w:bidi="ar-SA"/>
      </w:rPr>
    </w:lvl>
    <w:lvl w:ilvl="6" w:tentative="0">
      <w:start w:val="0"/>
      <w:numFmt w:val="bullet"/>
      <w:lvlText w:val="•"/>
      <w:lvlJc w:val="left"/>
      <w:pPr>
        <w:ind w:left="7406" w:hanging="437"/>
      </w:pPr>
      <w:rPr>
        <w:rFonts w:hint="default"/>
        <w:lang w:val="en-US" w:eastAsia="en-US" w:bidi="ar-SA"/>
      </w:rPr>
    </w:lvl>
    <w:lvl w:ilvl="7" w:tentative="0">
      <w:start w:val="0"/>
      <w:numFmt w:val="bullet"/>
      <w:lvlText w:val="•"/>
      <w:lvlJc w:val="left"/>
      <w:pPr>
        <w:ind w:left="8390" w:hanging="437"/>
      </w:pPr>
      <w:rPr>
        <w:rFonts w:hint="default"/>
        <w:lang w:val="en-US" w:eastAsia="en-US" w:bidi="ar-SA"/>
      </w:rPr>
    </w:lvl>
    <w:lvl w:ilvl="8" w:tentative="0">
      <w:start w:val="0"/>
      <w:numFmt w:val="bullet"/>
      <w:lvlText w:val="•"/>
      <w:lvlJc w:val="left"/>
      <w:pPr>
        <w:ind w:left="9375" w:hanging="437"/>
      </w:pPr>
      <w:rPr>
        <w:rFonts w:hint="default"/>
        <w:lang w:val="en-US" w:eastAsia="en-US" w:bidi="ar-SA"/>
      </w:rPr>
    </w:lvl>
  </w:abstractNum>
  <w:abstractNum w:abstractNumId="12">
    <w:nsid w:val="5A9B86EF"/>
    <w:multiLevelType w:val="multilevel"/>
    <w:tmpl w:val="5A9B86EF"/>
    <w:lvl w:ilvl="0" w:tentative="0">
      <w:start w:val="1"/>
      <w:numFmt w:val="decimal"/>
      <w:lvlText w:val="%1."/>
      <w:lvlJc w:val="left"/>
      <w:pPr>
        <w:ind w:left="742" w:hanging="20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00" w:hanging="204"/>
      </w:pPr>
      <w:rPr>
        <w:rFonts w:hint="default"/>
        <w:lang w:val="en-US" w:eastAsia="en-US" w:bidi="ar-SA"/>
      </w:rPr>
    </w:lvl>
    <w:lvl w:ilvl="2" w:tentative="0">
      <w:start w:val="0"/>
      <w:numFmt w:val="bullet"/>
      <w:lvlText w:val="•"/>
      <w:lvlJc w:val="left"/>
      <w:pPr>
        <w:ind w:left="2860" w:hanging="204"/>
      </w:pPr>
      <w:rPr>
        <w:rFonts w:hint="default"/>
        <w:lang w:val="en-US" w:eastAsia="en-US" w:bidi="ar-SA"/>
      </w:rPr>
    </w:lvl>
    <w:lvl w:ilvl="3" w:tentative="0">
      <w:start w:val="0"/>
      <w:numFmt w:val="bullet"/>
      <w:lvlText w:val="•"/>
      <w:lvlJc w:val="left"/>
      <w:pPr>
        <w:ind w:left="3921" w:hanging="204"/>
      </w:pPr>
      <w:rPr>
        <w:rFonts w:hint="default"/>
        <w:lang w:val="en-US" w:eastAsia="en-US" w:bidi="ar-SA"/>
      </w:rPr>
    </w:lvl>
    <w:lvl w:ilvl="4" w:tentative="0">
      <w:start w:val="0"/>
      <w:numFmt w:val="bullet"/>
      <w:lvlText w:val="•"/>
      <w:lvlJc w:val="left"/>
      <w:pPr>
        <w:ind w:left="4981" w:hanging="204"/>
      </w:pPr>
      <w:rPr>
        <w:rFonts w:hint="default"/>
        <w:lang w:val="en-US" w:eastAsia="en-US" w:bidi="ar-SA"/>
      </w:rPr>
    </w:lvl>
    <w:lvl w:ilvl="5" w:tentative="0">
      <w:start w:val="0"/>
      <w:numFmt w:val="bullet"/>
      <w:lvlText w:val="•"/>
      <w:lvlJc w:val="left"/>
      <w:pPr>
        <w:ind w:left="6042" w:hanging="204"/>
      </w:pPr>
      <w:rPr>
        <w:rFonts w:hint="default"/>
        <w:lang w:val="en-US" w:eastAsia="en-US" w:bidi="ar-SA"/>
      </w:rPr>
    </w:lvl>
    <w:lvl w:ilvl="6" w:tentative="0">
      <w:start w:val="0"/>
      <w:numFmt w:val="bullet"/>
      <w:lvlText w:val="•"/>
      <w:lvlJc w:val="left"/>
      <w:pPr>
        <w:ind w:left="7102" w:hanging="204"/>
      </w:pPr>
      <w:rPr>
        <w:rFonts w:hint="default"/>
        <w:lang w:val="en-US" w:eastAsia="en-US" w:bidi="ar-SA"/>
      </w:rPr>
    </w:lvl>
    <w:lvl w:ilvl="7" w:tentative="0">
      <w:start w:val="0"/>
      <w:numFmt w:val="bullet"/>
      <w:lvlText w:val="•"/>
      <w:lvlJc w:val="left"/>
      <w:pPr>
        <w:ind w:left="8162" w:hanging="204"/>
      </w:pPr>
      <w:rPr>
        <w:rFonts w:hint="default"/>
        <w:lang w:val="en-US" w:eastAsia="en-US" w:bidi="ar-SA"/>
      </w:rPr>
    </w:lvl>
    <w:lvl w:ilvl="8" w:tentative="0">
      <w:start w:val="0"/>
      <w:numFmt w:val="bullet"/>
      <w:lvlText w:val="•"/>
      <w:lvlJc w:val="left"/>
      <w:pPr>
        <w:ind w:left="9223" w:hanging="204"/>
      </w:pPr>
      <w:rPr>
        <w:rFonts w:hint="default"/>
        <w:lang w:val="en-US" w:eastAsia="en-US" w:bidi="ar-SA"/>
      </w:rPr>
    </w:lvl>
  </w:abstractNum>
  <w:num w:numId="1">
    <w:abstractNumId w:val="7"/>
  </w:num>
  <w:num w:numId="2">
    <w:abstractNumId w:val="6"/>
  </w:num>
  <w:num w:numId="3">
    <w:abstractNumId w:val="11"/>
  </w:num>
  <w:num w:numId="4">
    <w:abstractNumId w:val="5"/>
  </w:num>
  <w:num w:numId="5">
    <w:abstractNumId w:val="3"/>
  </w:num>
  <w:num w:numId="6">
    <w:abstractNumId w:val="1"/>
  </w:num>
  <w:num w:numId="7">
    <w:abstractNumId w:val="8"/>
  </w:num>
  <w:num w:numId="8">
    <w:abstractNumId w:val="12"/>
  </w:num>
  <w:num w:numId="9">
    <w:abstractNumId w:val="2"/>
  </w:num>
  <w:num w:numId="10">
    <w:abstractNumId w:val="4"/>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42F25249"/>
    <w:rsid w:val="539E13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ar-SA"/>
    </w:rPr>
  </w:style>
  <w:style w:type="paragraph" w:styleId="2">
    <w:name w:val="heading 1"/>
    <w:basedOn w:val="1"/>
    <w:qFormat/>
    <w:uiPriority w:val="1"/>
    <w:pPr>
      <w:ind w:right="1295"/>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20"/>
      <w:outlineLvl w:val="2"/>
    </w:pPr>
    <w:rPr>
      <w:rFonts w:ascii="Verdana" w:hAnsi="Verdana" w:eastAsia="Verdana" w:cs="Verdana"/>
      <w:b/>
      <w:bCs/>
      <w:sz w:val="30"/>
      <w:szCs w:val="30"/>
      <w:lang w:val="en-US" w:eastAsia="en-US" w:bidi="ar-SA"/>
    </w:rPr>
  </w:style>
  <w:style w:type="paragraph" w:styleId="4">
    <w:name w:val="heading 3"/>
    <w:basedOn w:val="1"/>
    <w:qFormat/>
    <w:uiPriority w:val="1"/>
    <w:pPr>
      <w:ind w:left="1160" w:hanging="418"/>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418"/>
      <w:outlineLvl w:val="4"/>
    </w:pPr>
    <w:rPr>
      <w:rFonts w:ascii="Times New Roman" w:hAnsi="Times New Roman" w:eastAsia="Times New Roman" w:cs="Times New Roman"/>
      <w:b/>
      <w:bCs/>
      <w:sz w:val="24"/>
      <w:szCs w:val="24"/>
      <w:lang w:val="en-US" w:eastAsia="en-US" w:bidi="ar-SA"/>
    </w:rPr>
  </w:style>
  <w:style w:type="paragraph" w:styleId="6">
    <w:name w:val="heading 5"/>
    <w:basedOn w:val="1"/>
    <w:qFormat/>
    <w:uiPriority w:val="1"/>
    <w:pPr>
      <w:ind w:left="1068" w:hanging="326"/>
      <w:outlineLvl w:val="5"/>
    </w:pPr>
    <w:rPr>
      <w:rFonts w:ascii="Times New Roman" w:hAnsi="Times New Roman" w:eastAsia="Times New Roman" w:cs="Times New Roman"/>
      <w:b/>
      <w:bCs/>
      <w:sz w:val="22"/>
      <w:szCs w:val="22"/>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pPr>
      <w:ind w:left="173"/>
    </w:pPr>
    <w:rPr>
      <w:rFonts w:ascii="Consolas" w:hAnsi="Consolas" w:eastAsia="Consolas" w:cs="Consolas"/>
      <w:sz w:val="19"/>
      <w:szCs w:val="19"/>
      <w:lang w:val="en-US" w:eastAsia="en-US" w:bidi="ar-SA"/>
    </w:rPr>
  </w:style>
  <w:style w:type="paragraph" w:styleId="10">
    <w:name w:val="Title"/>
    <w:basedOn w:val="1"/>
    <w:qFormat/>
    <w:uiPriority w:val="1"/>
    <w:pPr>
      <w:spacing w:before="5" w:line="620" w:lineRule="exact"/>
      <w:ind w:left="646" w:right="1295"/>
      <w:jc w:val="center"/>
    </w:pPr>
    <w:rPr>
      <w:rFonts w:ascii="Arial Black" w:hAnsi="Arial Black" w:eastAsia="Arial Black" w:cs="Arial Black"/>
      <w:sz w:val="44"/>
      <w:szCs w:val="44"/>
      <w:lang w:val="en-US" w:eastAsia="en-US" w:bidi="ar-SA"/>
    </w:rPr>
  </w:style>
  <w:style w:type="paragraph" w:styleId="11">
    <w:name w:val="toc 1"/>
    <w:basedOn w:val="1"/>
    <w:qFormat/>
    <w:uiPriority w:val="1"/>
    <w:pPr>
      <w:spacing w:before="142"/>
      <w:ind w:left="1063"/>
    </w:pPr>
    <w:rPr>
      <w:rFonts w:ascii="Verdana" w:hAnsi="Verdana" w:eastAsia="Verdana" w:cs="Verdana"/>
      <w:b/>
      <w:bCs/>
      <w:sz w:val="22"/>
      <w:szCs w:val="22"/>
      <w:lang w:val="en-US" w:eastAsia="en-US" w:bidi="ar-SA"/>
    </w:rPr>
  </w:style>
  <w:style w:type="paragraph" w:styleId="12">
    <w:name w:val="toc 2"/>
    <w:basedOn w:val="1"/>
    <w:qFormat/>
    <w:uiPriority w:val="1"/>
    <w:pPr>
      <w:spacing w:before="150"/>
      <w:ind w:left="1497" w:hanging="434"/>
    </w:pPr>
    <w:rPr>
      <w:rFonts w:ascii="Verdana" w:hAnsi="Verdana" w:eastAsia="Verdana" w:cs="Verdana"/>
      <w:sz w:val="22"/>
      <w:szCs w:val="22"/>
      <w:lang w:val="en-US" w:eastAsia="en-US" w:bidi="ar-SA"/>
    </w:rPr>
  </w:style>
  <w:style w:type="paragraph" w:styleId="13">
    <w:name w:val="toc 3"/>
    <w:basedOn w:val="1"/>
    <w:qFormat/>
    <w:uiPriority w:val="1"/>
    <w:pPr>
      <w:spacing w:before="139"/>
      <w:ind w:left="1497" w:hanging="434"/>
    </w:pPr>
    <w:rPr>
      <w:rFonts w:ascii="Verdana" w:hAnsi="Verdana" w:eastAsia="Verdana" w:cs="Verdana"/>
      <w:b/>
      <w:bCs/>
      <w:i/>
      <w:iCs/>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253" w:hanging="420"/>
    </w:pPr>
    <w:rPr>
      <w:rFonts w:ascii="Times New Roman" w:hAnsi="Times New Roman" w:eastAsia="Times New Roman" w:cs="Times New Roman"/>
      <w:lang w:val="en-US" w:eastAsia="en-US" w:bidi="ar-SA"/>
    </w:rPr>
  </w:style>
  <w:style w:type="paragraph" w:customStyle="1" w:styleId="16">
    <w:name w:val="Table Paragraph"/>
    <w:basedOn w:val="1"/>
    <w:qFormat/>
    <w:uiPriority w:val="1"/>
    <w:pPr>
      <w:spacing w:line="233" w:lineRule="exact"/>
      <w:ind w:left="675"/>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TotalTime>0</TotalTime>
  <ScaleCrop>false</ScaleCrop>
  <LinksUpToDate>false</LinksUpToDate>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2025-08-20T17:54:00Z</dcterms:created>
  <dc:creator>Admin</dc:creator>
  <cp:lastModifiedBy>Goutham Reddy</cp:lastModifiedBy>
  <dcterms:modified xsi:type="dcterms:W3CDTF">2025-08-20T17:55:36Z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2025-08-20T00:00:00Z</vt:filetime>
  </property>
  <property fmtid="{D5CDD505-2E9C-101B-9397-08002B2CF9AE}" pid="3" name="Producer">
    <vt:lpwstr>PyPDF2</vt:lpwstr>
  </property>
  <property fmtid="{D5CDD505-2E9C-101B-9397-08002B2CF9AE}" pid="4" name="LastSaved">
    <vt:filetime>2025-08-20T00:00:00Z</vt:filetime>
  </property>
  <property fmtid="{D5CDD505-2E9C-101B-9397-08002B2CF9AE}" pid="5" name="KSOProductBuildVer">
    <vt:lpwstr>2057-12.2.0.21936</vt:lpwstr>
  </property>
  <property fmtid="{D5CDD505-2E9C-101B-9397-08002B2CF9AE}" pid="6" name="ICV">
    <vt:lpwstr>7ACC2B39A6A84E6B9C5C273721D229FA_13</vt:lpwstr>
  </property>
</Properties>
</file>